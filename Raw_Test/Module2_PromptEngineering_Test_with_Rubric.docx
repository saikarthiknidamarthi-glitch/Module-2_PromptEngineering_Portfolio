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44AE7" w14:textId="77777777" w:rsidR="00397AD3" w:rsidRDefault="00000000">
      <w:pPr>
        <w:pStyle w:val="Title"/>
      </w:pPr>
      <w:r>
        <w:t>Prompt Engineering – Career Ready Test (Module 2 Final Exam)</w:t>
      </w:r>
    </w:p>
    <w:p w14:paraId="25CA7CC0" w14:textId="77777777" w:rsidR="00397AD3" w:rsidRDefault="00000000">
      <w:r>
        <w:t>Learner: Sai Karthik Nidamarthi</w:t>
      </w:r>
    </w:p>
    <w:p w14:paraId="64209CE7" w14:textId="77777777" w:rsidR="00397AD3" w:rsidRDefault="00000000">
      <w:r>
        <w:t>Mentor: ChatGPT</w:t>
      </w:r>
    </w:p>
    <w:p w14:paraId="1CE9AEDD" w14:textId="3C701A53" w:rsidR="00397AD3" w:rsidRPr="00B20023" w:rsidRDefault="00000000" w:rsidP="00B20023">
      <w:pPr>
        <w:rPr>
          <w:rFonts w:asciiTheme="majorHAnsi" w:eastAsiaTheme="majorEastAsia" w:hAnsiTheme="majorHAnsi" w:cstheme="majorBidi"/>
          <w:b/>
          <w:bCs/>
          <w:color w:val="365F91" w:themeColor="accent1" w:themeShade="BF"/>
          <w:sz w:val="28"/>
          <w:szCs w:val="28"/>
        </w:rPr>
      </w:pPr>
      <w:r w:rsidRPr="00B20023">
        <w:rPr>
          <w:rFonts w:asciiTheme="majorHAnsi" w:eastAsiaTheme="majorEastAsia" w:hAnsiTheme="majorHAnsi" w:cstheme="majorBidi"/>
          <w:b/>
          <w:bCs/>
          <w:color w:val="365F91" w:themeColor="accent1" w:themeShade="BF"/>
          <w:sz w:val="28"/>
          <w:szCs w:val="28"/>
        </w:rPr>
        <w:t>Section A: Fundamentals of Prompt Engineering (15 Marks)</w:t>
      </w:r>
    </w:p>
    <w:p w14:paraId="4BE625CF" w14:textId="2A48F22F" w:rsidR="00397AD3" w:rsidRDefault="00000000" w:rsidP="00705C32">
      <w:pPr>
        <w:pStyle w:val="ListParagraph"/>
        <w:numPr>
          <w:ilvl w:val="0"/>
          <w:numId w:val="10"/>
        </w:numPr>
      </w:pPr>
      <w:r>
        <w:t>Define what a “prompt” is in AI in under 3 lines. (5 marks)</w:t>
      </w:r>
    </w:p>
    <w:p w14:paraId="5CD87AF4" w14:textId="68086D76" w:rsidR="004C2845" w:rsidRPr="004C2845" w:rsidRDefault="00705C32" w:rsidP="004C2845">
      <w:pPr>
        <w:tabs>
          <w:tab w:val="left" w:pos="2232"/>
        </w:tabs>
      </w:pPr>
      <w:r>
        <w:t>Answers:</w:t>
      </w:r>
      <w:r w:rsidR="004C2845" w:rsidRPr="004C2845">
        <w:rPr>
          <w:rFonts w:ascii="Times New Roman" w:eastAsia="Times New Roman" w:hAnsi="Times New Roman" w:cs="Times New Roman"/>
          <w:sz w:val="24"/>
          <w:szCs w:val="24"/>
        </w:rPr>
        <w:t xml:space="preserve"> </w:t>
      </w:r>
      <w:r w:rsidR="004C2845" w:rsidRPr="004C2845">
        <w:t xml:space="preserve">Define what a “prompt” is in AI in under 3 lines. </w:t>
      </w:r>
    </w:p>
    <w:p w14:paraId="77F1CBE9" w14:textId="77777777" w:rsidR="004C2845" w:rsidRPr="004C2845" w:rsidRDefault="004C2845" w:rsidP="004C2845">
      <w:pPr>
        <w:tabs>
          <w:tab w:val="left" w:pos="2232"/>
        </w:tabs>
        <w:rPr>
          <w:b/>
          <w:bCs/>
        </w:rPr>
      </w:pPr>
      <w:r w:rsidRPr="004C2845">
        <w:rPr>
          <w:b/>
          <w:bCs/>
        </w:rPr>
        <w:t>ChatGPT said:</w:t>
      </w:r>
    </w:p>
    <w:p w14:paraId="1228B1B8" w14:textId="77777777" w:rsidR="004C2845" w:rsidRPr="004C2845" w:rsidRDefault="004C2845" w:rsidP="004C2845">
      <w:pPr>
        <w:tabs>
          <w:tab w:val="left" w:pos="2232"/>
        </w:tabs>
      </w:pPr>
      <w:r w:rsidRPr="004C2845">
        <w:t xml:space="preserve">A </w:t>
      </w:r>
      <w:r w:rsidRPr="004C2845">
        <w:rPr>
          <w:b/>
          <w:bCs/>
        </w:rPr>
        <w:t>prompt</w:t>
      </w:r>
      <w:r w:rsidRPr="004C2845">
        <w:t xml:space="preserve"> in AI is the input (text, question, or instruction) given to an AI model to guide its response.</w:t>
      </w:r>
      <w:r w:rsidRPr="004C2845">
        <w:br/>
        <w:t>It sets the context, tone, and structure of the output.</w:t>
      </w:r>
      <w:r w:rsidRPr="004C2845">
        <w:br/>
        <w:t>In short: a prompt is how you “ask” the AI to do something.</w:t>
      </w:r>
    </w:p>
    <w:p w14:paraId="3E368DED" w14:textId="77777777" w:rsidR="004C2845" w:rsidRPr="004C2845" w:rsidRDefault="004C2845" w:rsidP="004C2845">
      <w:pPr>
        <w:tabs>
          <w:tab w:val="left" w:pos="2232"/>
        </w:tabs>
        <w:rPr>
          <w:b/>
          <w:bCs/>
        </w:rPr>
      </w:pPr>
      <w:r w:rsidRPr="004C2845">
        <w:rPr>
          <w:b/>
          <w:bCs/>
        </w:rPr>
        <w:t>You said:</w:t>
      </w:r>
    </w:p>
    <w:p w14:paraId="4DEF8BC6" w14:textId="77777777" w:rsidR="004C2845" w:rsidRPr="004C2845" w:rsidRDefault="004C2845" w:rsidP="004C2845">
      <w:pPr>
        <w:tabs>
          <w:tab w:val="left" w:pos="2232"/>
        </w:tabs>
      </w:pPr>
      <w:r w:rsidRPr="004C2845">
        <w:t xml:space="preserve">ok, it is too simple, give me more elaborative answer in steps for a beginner, intermediate and a professional person, who wants to build a career in AI </w:t>
      </w:r>
    </w:p>
    <w:p w14:paraId="79D1FA20" w14:textId="77777777" w:rsidR="004C2845" w:rsidRPr="004C2845" w:rsidRDefault="004C2845" w:rsidP="004C2845">
      <w:pPr>
        <w:tabs>
          <w:tab w:val="left" w:pos="2232"/>
        </w:tabs>
        <w:rPr>
          <w:b/>
          <w:bCs/>
        </w:rPr>
      </w:pPr>
      <w:r w:rsidRPr="004C2845">
        <w:rPr>
          <w:b/>
          <w:bCs/>
        </w:rPr>
        <w:t>ChatGPT said:</w:t>
      </w:r>
    </w:p>
    <w:p w14:paraId="462C0013" w14:textId="77777777" w:rsidR="004C2845" w:rsidRPr="004C2845" w:rsidRDefault="00000000" w:rsidP="004C2845">
      <w:pPr>
        <w:tabs>
          <w:tab w:val="left" w:pos="2232"/>
        </w:tabs>
      </w:pPr>
      <w:r>
        <w:pict w14:anchorId="655611F1">
          <v:rect id="_x0000_i1025" style="width:0;height:1.5pt" o:hralign="center" o:hrstd="t" o:hr="t" fillcolor="#a0a0a0" stroked="f"/>
        </w:pict>
      </w:r>
    </w:p>
    <w:p w14:paraId="210BBEA8" w14:textId="147E28F5" w:rsidR="004C2845" w:rsidRPr="004C2845" w:rsidRDefault="004C2845" w:rsidP="004C2845">
      <w:pPr>
        <w:tabs>
          <w:tab w:val="left" w:pos="2232"/>
        </w:tabs>
        <w:rPr>
          <w:b/>
          <w:bCs/>
        </w:rPr>
      </w:pPr>
      <w:r w:rsidRPr="004C2845">
        <w:rPr>
          <w:b/>
          <w:bCs/>
        </w:rPr>
        <w:t xml:space="preserve"> Beginner Level (Just starting out)</w:t>
      </w:r>
    </w:p>
    <w:p w14:paraId="5A9E0022" w14:textId="77777777" w:rsidR="004C2845" w:rsidRPr="004C2845" w:rsidRDefault="004C2845" w:rsidP="004C2845">
      <w:pPr>
        <w:numPr>
          <w:ilvl w:val="0"/>
          <w:numId w:val="11"/>
        </w:numPr>
        <w:tabs>
          <w:tab w:val="left" w:pos="2232"/>
        </w:tabs>
      </w:pPr>
      <w:r w:rsidRPr="004C2845">
        <w:t xml:space="preserve">A </w:t>
      </w:r>
      <w:r w:rsidRPr="004C2845">
        <w:rPr>
          <w:b/>
          <w:bCs/>
        </w:rPr>
        <w:t>prompt</w:t>
      </w:r>
      <w:r w:rsidRPr="004C2845">
        <w:t xml:space="preserve"> is simply the text or instruction you give an AI model.</w:t>
      </w:r>
    </w:p>
    <w:p w14:paraId="7A77EEAA" w14:textId="77777777" w:rsidR="004C2845" w:rsidRPr="004C2845" w:rsidRDefault="004C2845" w:rsidP="004C2845">
      <w:pPr>
        <w:numPr>
          <w:ilvl w:val="0"/>
          <w:numId w:val="11"/>
        </w:numPr>
        <w:tabs>
          <w:tab w:val="left" w:pos="2232"/>
        </w:tabs>
      </w:pPr>
      <w:r w:rsidRPr="004C2845">
        <w:t>Think of it like asking a question to a smart assistant — the clearer you ask, the better answer you get.</w:t>
      </w:r>
    </w:p>
    <w:p w14:paraId="660BF98D" w14:textId="77777777" w:rsidR="004C2845" w:rsidRPr="004C2845" w:rsidRDefault="004C2845" w:rsidP="004C2845">
      <w:pPr>
        <w:numPr>
          <w:ilvl w:val="0"/>
          <w:numId w:val="11"/>
        </w:numPr>
        <w:tabs>
          <w:tab w:val="left" w:pos="2232"/>
        </w:tabs>
      </w:pPr>
      <w:r w:rsidRPr="004C2845">
        <w:t xml:space="preserve">Example: If you ask “Write me a poem about rain,” the </w:t>
      </w:r>
      <w:r w:rsidRPr="004C2845">
        <w:rPr>
          <w:b/>
          <w:bCs/>
        </w:rPr>
        <w:t>prompt</w:t>
      </w:r>
      <w:r w:rsidRPr="004C2845">
        <w:t xml:space="preserve"> is your question.</w:t>
      </w:r>
    </w:p>
    <w:p w14:paraId="7471718F" w14:textId="77777777" w:rsidR="004C2845" w:rsidRPr="004C2845" w:rsidRDefault="00000000" w:rsidP="004C2845">
      <w:pPr>
        <w:tabs>
          <w:tab w:val="left" w:pos="2232"/>
        </w:tabs>
      </w:pPr>
      <w:r>
        <w:pict w14:anchorId="31FB3F84">
          <v:rect id="_x0000_i1026" style="width:0;height:1.5pt" o:hralign="center" o:hrstd="t" o:hr="t" fillcolor="#a0a0a0" stroked="f"/>
        </w:pict>
      </w:r>
    </w:p>
    <w:p w14:paraId="3F1E64E6" w14:textId="46F603B7" w:rsidR="004C2845" w:rsidRPr="004C2845" w:rsidRDefault="004C2845" w:rsidP="004C2845">
      <w:pPr>
        <w:tabs>
          <w:tab w:val="left" w:pos="2232"/>
        </w:tabs>
        <w:rPr>
          <w:b/>
          <w:bCs/>
        </w:rPr>
      </w:pPr>
      <w:r w:rsidRPr="004C2845">
        <w:rPr>
          <w:b/>
          <w:bCs/>
        </w:rPr>
        <w:t xml:space="preserve"> Intermediate Level (Actively Learning AI/Prompt Engineering)</w:t>
      </w:r>
    </w:p>
    <w:p w14:paraId="0C119F67" w14:textId="77777777" w:rsidR="004C2845" w:rsidRPr="004C2845" w:rsidRDefault="004C2845" w:rsidP="004C2845">
      <w:pPr>
        <w:numPr>
          <w:ilvl w:val="0"/>
          <w:numId w:val="12"/>
        </w:numPr>
        <w:tabs>
          <w:tab w:val="left" w:pos="2232"/>
        </w:tabs>
      </w:pPr>
      <w:r w:rsidRPr="004C2845">
        <w:t xml:space="preserve">A </w:t>
      </w:r>
      <w:r w:rsidRPr="004C2845">
        <w:rPr>
          <w:b/>
          <w:bCs/>
        </w:rPr>
        <w:t>prompt</w:t>
      </w:r>
      <w:r w:rsidRPr="004C2845">
        <w:t xml:space="preserve"> is the </w:t>
      </w:r>
      <w:r w:rsidRPr="004C2845">
        <w:rPr>
          <w:b/>
          <w:bCs/>
        </w:rPr>
        <w:t>input data + context</w:t>
      </w:r>
      <w:r w:rsidRPr="004C2845">
        <w:t xml:space="preserve"> that guides how an AI model generates output.</w:t>
      </w:r>
    </w:p>
    <w:p w14:paraId="1B1CEFB6" w14:textId="77777777" w:rsidR="004C2845" w:rsidRPr="004C2845" w:rsidRDefault="004C2845" w:rsidP="004C2845">
      <w:pPr>
        <w:numPr>
          <w:ilvl w:val="0"/>
          <w:numId w:val="12"/>
        </w:numPr>
        <w:tabs>
          <w:tab w:val="left" w:pos="2232"/>
        </w:tabs>
      </w:pPr>
      <w:r w:rsidRPr="004C2845">
        <w:lastRenderedPageBreak/>
        <w:t xml:space="preserve">It can include </w:t>
      </w:r>
      <w:r w:rsidRPr="004C2845">
        <w:rPr>
          <w:b/>
          <w:bCs/>
        </w:rPr>
        <w:t>instructions, constraints, or examples</w:t>
      </w:r>
      <w:r w:rsidRPr="004C2845">
        <w:t xml:space="preserve"> (e.g., “Write a summary in 100 words, using simple English”).</w:t>
      </w:r>
    </w:p>
    <w:p w14:paraId="4024E2EC" w14:textId="77777777" w:rsidR="004C2845" w:rsidRPr="004C2845" w:rsidRDefault="004C2845" w:rsidP="004C2845">
      <w:pPr>
        <w:numPr>
          <w:ilvl w:val="0"/>
          <w:numId w:val="12"/>
        </w:numPr>
        <w:tabs>
          <w:tab w:val="left" w:pos="2232"/>
        </w:tabs>
      </w:pPr>
      <w:r w:rsidRPr="004C2845">
        <w:t xml:space="preserve">Good prompts reduce confusion and help control </w:t>
      </w:r>
      <w:r w:rsidRPr="004C2845">
        <w:rPr>
          <w:b/>
          <w:bCs/>
        </w:rPr>
        <w:t>tone, format, and accuracy</w:t>
      </w:r>
      <w:r w:rsidRPr="004C2845">
        <w:t xml:space="preserve"> of the AI’s response.</w:t>
      </w:r>
    </w:p>
    <w:p w14:paraId="62224E5A" w14:textId="77777777" w:rsidR="004C2845" w:rsidRPr="004C2845" w:rsidRDefault="004C2845" w:rsidP="004C2845">
      <w:pPr>
        <w:numPr>
          <w:ilvl w:val="0"/>
          <w:numId w:val="12"/>
        </w:numPr>
        <w:tabs>
          <w:tab w:val="left" w:pos="2232"/>
        </w:tabs>
      </w:pPr>
      <w:r w:rsidRPr="004C2845">
        <w:t>Example: Instead of just “Write about rain,” you might say:</w:t>
      </w:r>
    </w:p>
    <w:p w14:paraId="5924ABA2" w14:textId="77777777" w:rsidR="004C2845" w:rsidRPr="004C2845" w:rsidRDefault="004C2845" w:rsidP="004C2845">
      <w:pPr>
        <w:numPr>
          <w:ilvl w:val="1"/>
          <w:numId w:val="12"/>
        </w:numPr>
        <w:tabs>
          <w:tab w:val="left" w:pos="2232"/>
        </w:tabs>
      </w:pPr>
      <w:r w:rsidRPr="004C2845">
        <w:t>“Write a 4-line poem about rain, using rhymes, in the style of a nursery rhyme.”</w:t>
      </w:r>
    </w:p>
    <w:p w14:paraId="6ED956FE" w14:textId="77777777" w:rsidR="004C2845" w:rsidRPr="004C2845" w:rsidRDefault="00000000" w:rsidP="004C2845">
      <w:pPr>
        <w:tabs>
          <w:tab w:val="left" w:pos="2232"/>
        </w:tabs>
      </w:pPr>
      <w:r>
        <w:pict w14:anchorId="0EC07330">
          <v:rect id="_x0000_i1027" style="width:0;height:1.5pt" o:hralign="center" o:hrstd="t" o:hr="t" fillcolor="#a0a0a0" stroked="f"/>
        </w:pict>
      </w:r>
    </w:p>
    <w:p w14:paraId="22EB32C1" w14:textId="04FCE14E" w:rsidR="004C2845" w:rsidRPr="004C2845" w:rsidRDefault="004C2845" w:rsidP="004C2845">
      <w:pPr>
        <w:tabs>
          <w:tab w:val="left" w:pos="2232"/>
        </w:tabs>
        <w:rPr>
          <w:b/>
          <w:bCs/>
        </w:rPr>
      </w:pPr>
      <w:r w:rsidRPr="004C2845">
        <w:rPr>
          <w:b/>
          <w:bCs/>
        </w:rPr>
        <w:t>Professional Level (AI Career / Prompt Engineering / AI Product Development)</w:t>
      </w:r>
    </w:p>
    <w:p w14:paraId="3406DFEB" w14:textId="77777777" w:rsidR="004C2845" w:rsidRPr="004C2845" w:rsidRDefault="004C2845" w:rsidP="004C2845">
      <w:pPr>
        <w:numPr>
          <w:ilvl w:val="0"/>
          <w:numId w:val="13"/>
        </w:numPr>
        <w:tabs>
          <w:tab w:val="left" w:pos="2232"/>
        </w:tabs>
      </w:pPr>
      <w:r w:rsidRPr="004C2845">
        <w:t xml:space="preserve">A </w:t>
      </w:r>
      <w:r w:rsidRPr="004C2845">
        <w:rPr>
          <w:b/>
          <w:bCs/>
        </w:rPr>
        <w:t>prompt</w:t>
      </w:r>
      <w:r w:rsidRPr="004C2845">
        <w:t xml:space="preserve"> is the </w:t>
      </w:r>
      <w:r w:rsidRPr="004C2845">
        <w:rPr>
          <w:b/>
          <w:bCs/>
        </w:rPr>
        <w:t>interface layer</w:t>
      </w:r>
      <w:r w:rsidRPr="004C2845">
        <w:t xml:space="preserve"> between human intent and the AI’s learned patterns.</w:t>
      </w:r>
    </w:p>
    <w:p w14:paraId="06C910FE" w14:textId="77777777" w:rsidR="004C2845" w:rsidRPr="004C2845" w:rsidRDefault="004C2845" w:rsidP="004C2845">
      <w:pPr>
        <w:numPr>
          <w:ilvl w:val="0"/>
          <w:numId w:val="13"/>
        </w:numPr>
        <w:tabs>
          <w:tab w:val="left" w:pos="2232"/>
        </w:tabs>
      </w:pPr>
      <w:r w:rsidRPr="004C2845">
        <w:t xml:space="preserve">It’s not just text — prompts can include </w:t>
      </w:r>
      <w:r w:rsidRPr="004C2845">
        <w:rPr>
          <w:b/>
          <w:bCs/>
        </w:rPr>
        <w:t>structured formats</w:t>
      </w:r>
      <w:r w:rsidRPr="004C2845">
        <w:t xml:space="preserve"> (JSON, tables, roleplay scenarios, system messages).</w:t>
      </w:r>
    </w:p>
    <w:p w14:paraId="6A9D92D9" w14:textId="77777777" w:rsidR="004C2845" w:rsidRPr="004C2845" w:rsidRDefault="004C2845" w:rsidP="004C2845">
      <w:pPr>
        <w:numPr>
          <w:ilvl w:val="0"/>
          <w:numId w:val="13"/>
        </w:numPr>
        <w:tabs>
          <w:tab w:val="left" w:pos="2232"/>
        </w:tabs>
      </w:pPr>
      <w:r w:rsidRPr="004C2845">
        <w:t xml:space="preserve">Professionals use techniques like </w:t>
      </w:r>
      <w:r w:rsidRPr="004C2845">
        <w:rPr>
          <w:b/>
          <w:bCs/>
        </w:rPr>
        <w:t>prompt chaining, few-shot prompting, role prompting, and retrieval-augmented prompting</w:t>
      </w:r>
      <w:r w:rsidRPr="004C2845">
        <w:t xml:space="preserve"> to guide large language models (LLMs).</w:t>
      </w:r>
    </w:p>
    <w:p w14:paraId="3A177FF9" w14:textId="77777777" w:rsidR="004C2845" w:rsidRPr="004C2845" w:rsidRDefault="004C2845" w:rsidP="004C2845">
      <w:pPr>
        <w:numPr>
          <w:ilvl w:val="0"/>
          <w:numId w:val="13"/>
        </w:numPr>
        <w:tabs>
          <w:tab w:val="left" w:pos="2232"/>
        </w:tabs>
      </w:pPr>
      <w:r w:rsidRPr="004C2845">
        <w:t xml:space="preserve">In AI careers, crafting prompts becomes a skillset called </w:t>
      </w:r>
      <w:r w:rsidRPr="004C2845">
        <w:rPr>
          <w:b/>
          <w:bCs/>
        </w:rPr>
        <w:t>Prompt Engineering</w:t>
      </w:r>
      <w:r w:rsidRPr="004C2845">
        <w:t>, where precision, testing, and optimization directly affect model performance and business outcomes.</w:t>
      </w:r>
    </w:p>
    <w:p w14:paraId="329557F0" w14:textId="77777777" w:rsidR="004C2845" w:rsidRPr="004C2845" w:rsidRDefault="004C2845" w:rsidP="004C2845">
      <w:pPr>
        <w:numPr>
          <w:ilvl w:val="0"/>
          <w:numId w:val="13"/>
        </w:numPr>
        <w:tabs>
          <w:tab w:val="left" w:pos="2232"/>
        </w:tabs>
      </w:pPr>
      <w:r w:rsidRPr="004C2845">
        <w:t>Example: For a customer support chatbot, a professional prompt might define roles, expected tone, fallback strategies, and structured outputs (like JSON for integration with apps).</w:t>
      </w:r>
    </w:p>
    <w:p w14:paraId="265B5BEB" w14:textId="77777777" w:rsidR="004C2845" w:rsidRPr="004C2845" w:rsidRDefault="00000000" w:rsidP="004C2845">
      <w:pPr>
        <w:tabs>
          <w:tab w:val="left" w:pos="2232"/>
        </w:tabs>
      </w:pPr>
      <w:r>
        <w:pict w14:anchorId="080FAFD0">
          <v:rect id="_x0000_i1028" style="width:0;height:1.5pt" o:hralign="center" o:hrstd="t" o:hr="t" fillcolor="#a0a0a0" stroked="f"/>
        </w:pict>
      </w:r>
    </w:p>
    <w:p w14:paraId="19E21606" w14:textId="745C1EA3" w:rsidR="004C2845" w:rsidRPr="004C2845" w:rsidRDefault="004C2845" w:rsidP="004C2845">
      <w:pPr>
        <w:tabs>
          <w:tab w:val="left" w:pos="2232"/>
        </w:tabs>
      </w:pPr>
      <w:r w:rsidRPr="004C2845">
        <w:t xml:space="preserve"> In short:</w:t>
      </w:r>
    </w:p>
    <w:p w14:paraId="11739AE1" w14:textId="77777777" w:rsidR="004C2845" w:rsidRPr="004C2845" w:rsidRDefault="004C2845" w:rsidP="004C2845">
      <w:pPr>
        <w:numPr>
          <w:ilvl w:val="0"/>
          <w:numId w:val="14"/>
        </w:numPr>
        <w:tabs>
          <w:tab w:val="left" w:pos="2232"/>
        </w:tabs>
      </w:pPr>
      <w:r w:rsidRPr="004C2845">
        <w:rPr>
          <w:b/>
          <w:bCs/>
        </w:rPr>
        <w:t>Beginner:</w:t>
      </w:r>
      <w:r w:rsidRPr="004C2845">
        <w:t xml:space="preserve"> Prompt = question you ask.</w:t>
      </w:r>
    </w:p>
    <w:p w14:paraId="1B097425" w14:textId="77777777" w:rsidR="004C2845" w:rsidRPr="004C2845" w:rsidRDefault="004C2845" w:rsidP="004C2845">
      <w:pPr>
        <w:numPr>
          <w:ilvl w:val="0"/>
          <w:numId w:val="14"/>
        </w:numPr>
        <w:tabs>
          <w:tab w:val="left" w:pos="2232"/>
        </w:tabs>
      </w:pPr>
      <w:r w:rsidRPr="004C2845">
        <w:rPr>
          <w:b/>
          <w:bCs/>
        </w:rPr>
        <w:t>Intermediate:</w:t>
      </w:r>
      <w:r w:rsidRPr="004C2845">
        <w:t xml:space="preserve"> Prompt = detailed instruction shaping the answer.</w:t>
      </w:r>
    </w:p>
    <w:p w14:paraId="54B97114" w14:textId="77777777" w:rsidR="004C2845" w:rsidRPr="004C2845" w:rsidRDefault="004C2845" w:rsidP="004C2845">
      <w:pPr>
        <w:numPr>
          <w:ilvl w:val="0"/>
          <w:numId w:val="14"/>
        </w:numPr>
        <w:tabs>
          <w:tab w:val="left" w:pos="2232"/>
        </w:tabs>
      </w:pPr>
      <w:r w:rsidRPr="004C2845">
        <w:rPr>
          <w:b/>
          <w:bCs/>
        </w:rPr>
        <w:t>Professional:</w:t>
      </w:r>
      <w:r w:rsidRPr="004C2845">
        <w:t xml:space="preserve"> Prompt = engineered input system that aligns AI output with business or technical goals.</w:t>
      </w:r>
    </w:p>
    <w:p w14:paraId="07BBE3BA" w14:textId="77777777" w:rsidR="004C2845" w:rsidRPr="004C2845" w:rsidRDefault="004C2845" w:rsidP="004C2845">
      <w:pPr>
        <w:tabs>
          <w:tab w:val="left" w:pos="2232"/>
        </w:tabs>
        <w:rPr>
          <w:b/>
          <w:bCs/>
        </w:rPr>
      </w:pPr>
      <w:r w:rsidRPr="004C2845">
        <w:rPr>
          <w:b/>
          <w:bCs/>
        </w:rPr>
        <w:t>You said:</w:t>
      </w:r>
    </w:p>
    <w:p w14:paraId="4E1BF883" w14:textId="77777777" w:rsidR="004C2845" w:rsidRPr="004C2845" w:rsidRDefault="004C2845" w:rsidP="004C2845">
      <w:pPr>
        <w:tabs>
          <w:tab w:val="left" w:pos="2232"/>
        </w:tabs>
      </w:pPr>
      <w:r w:rsidRPr="004C2845">
        <w:t xml:space="preserve">cool, let us summarize this into short form where I need to answer this question in </w:t>
      </w:r>
      <w:proofErr w:type="spellStart"/>
      <w:r w:rsidRPr="004C2845">
        <w:t>a</w:t>
      </w:r>
      <w:proofErr w:type="spellEnd"/>
      <w:r w:rsidRPr="004C2845">
        <w:t xml:space="preserve"> exam for 5 marks</w:t>
      </w:r>
    </w:p>
    <w:p w14:paraId="22199E4C" w14:textId="77777777" w:rsidR="004C2845" w:rsidRPr="004C2845" w:rsidRDefault="004C2845" w:rsidP="004C2845">
      <w:pPr>
        <w:tabs>
          <w:tab w:val="left" w:pos="2232"/>
        </w:tabs>
        <w:rPr>
          <w:b/>
          <w:bCs/>
        </w:rPr>
      </w:pPr>
      <w:r w:rsidRPr="004C2845">
        <w:rPr>
          <w:b/>
          <w:bCs/>
        </w:rPr>
        <w:lastRenderedPageBreak/>
        <w:t>ChatGPT said:</w:t>
      </w:r>
    </w:p>
    <w:p w14:paraId="4BDA81E1" w14:textId="41A8B3FD" w:rsidR="004C2845" w:rsidRPr="004C2845" w:rsidRDefault="004C2845" w:rsidP="004C2845">
      <w:pPr>
        <w:tabs>
          <w:tab w:val="left" w:pos="2232"/>
        </w:tabs>
      </w:pPr>
      <w:r w:rsidRPr="004C2845">
        <w:t xml:space="preserve">Perfect  For a </w:t>
      </w:r>
      <w:r w:rsidRPr="004C2845">
        <w:rPr>
          <w:b/>
          <w:bCs/>
        </w:rPr>
        <w:t>5-mark exam answer</w:t>
      </w:r>
      <w:r w:rsidRPr="004C2845">
        <w:t>, here’s a crisp version:</w:t>
      </w:r>
    </w:p>
    <w:p w14:paraId="18B57E64" w14:textId="77777777" w:rsidR="004C2845" w:rsidRPr="004C2845" w:rsidRDefault="004C2845" w:rsidP="004C2845">
      <w:pPr>
        <w:tabs>
          <w:tab w:val="left" w:pos="2232"/>
        </w:tabs>
      </w:pPr>
      <w:r w:rsidRPr="004C2845">
        <w:rPr>
          <w:b/>
          <w:bCs/>
        </w:rPr>
        <w:t>A prompt in AI is the input or instruction given to a model to guide its output.</w:t>
      </w:r>
    </w:p>
    <w:p w14:paraId="05BE7A27" w14:textId="77777777" w:rsidR="004C2845" w:rsidRPr="004C2845" w:rsidRDefault="004C2845" w:rsidP="004C2845">
      <w:pPr>
        <w:numPr>
          <w:ilvl w:val="0"/>
          <w:numId w:val="15"/>
        </w:numPr>
        <w:tabs>
          <w:tab w:val="left" w:pos="2232"/>
        </w:tabs>
      </w:pPr>
      <w:r w:rsidRPr="004C2845">
        <w:t>For beginners, it’s like asking a clear question.</w:t>
      </w:r>
    </w:p>
    <w:p w14:paraId="7760EA01" w14:textId="77777777" w:rsidR="004C2845" w:rsidRPr="004C2845" w:rsidRDefault="004C2845" w:rsidP="004C2845">
      <w:pPr>
        <w:numPr>
          <w:ilvl w:val="0"/>
          <w:numId w:val="15"/>
        </w:numPr>
        <w:tabs>
          <w:tab w:val="left" w:pos="2232"/>
        </w:tabs>
      </w:pPr>
      <w:r w:rsidRPr="004C2845">
        <w:t>At an intermediate level, prompts include detailed instructions, constraints, or examples to shape responses.</w:t>
      </w:r>
    </w:p>
    <w:p w14:paraId="5BFE1F46" w14:textId="77777777" w:rsidR="004C2845" w:rsidRPr="004C2845" w:rsidRDefault="004C2845" w:rsidP="004C2845">
      <w:pPr>
        <w:numPr>
          <w:ilvl w:val="0"/>
          <w:numId w:val="15"/>
        </w:numPr>
        <w:tabs>
          <w:tab w:val="left" w:pos="2232"/>
        </w:tabs>
      </w:pPr>
      <w:r w:rsidRPr="004C2845">
        <w:t>For professionals, prompts act as an engineered interface, using advanced techniques (like role prompting, chaining, structured outputs) to align AI with real-world goals.</w:t>
      </w:r>
    </w:p>
    <w:p w14:paraId="3F02A476" w14:textId="0D1040FD" w:rsidR="004C2845" w:rsidRPr="004C2845" w:rsidRDefault="004C2845" w:rsidP="004C2845">
      <w:pPr>
        <w:tabs>
          <w:tab w:val="left" w:pos="2232"/>
        </w:tabs>
      </w:pPr>
      <w:r w:rsidRPr="004C2845">
        <w:t xml:space="preserve"> In short: </w:t>
      </w:r>
      <w:r w:rsidRPr="004C2845">
        <w:rPr>
          <w:b/>
          <w:bCs/>
        </w:rPr>
        <w:t>Prompt = bridge between human intent and AI response.</w:t>
      </w:r>
    </w:p>
    <w:p w14:paraId="42A7DF2E" w14:textId="77777777" w:rsidR="004C2845" w:rsidRPr="004C2845" w:rsidRDefault="004C2845" w:rsidP="004C2845">
      <w:pPr>
        <w:tabs>
          <w:tab w:val="left" w:pos="2232"/>
        </w:tabs>
        <w:rPr>
          <w:b/>
          <w:bCs/>
        </w:rPr>
      </w:pPr>
      <w:r w:rsidRPr="004C2845">
        <w:rPr>
          <w:b/>
          <w:bCs/>
        </w:rPr>
        <w:t>You said:</w:t>
      </w:r>
    </w:p>
    <w:p w14:paraId="3D29C286" w14:textId="77777777" w:rsidR="004C2845" w:rsidRPr="004C2845" w:rsidRDefault="004C2845" w:rsidP="004C2845">
      <w:pPr>
        <w:tabs>
          <w:tab w:val="left" w:pos="2232"/>
        </w:tabs>
      </w:pPr>
      <w:r w:rsidRPr="004C2845">
        <w:t>give me in a single para, but no missing the core concept</w:t>
      </w:r>
    </w:p>
    <w:p w14:paraId="06186E38" w14:textId="77777777" w:rsidR="004C2845" w:rsidRPr="004C2845" w:rsidRDefault="004C2845" w:rsidP="004C2845">
      <w:pPr>
        <w:tabs>
          <w:tab w:val="left" w:pos="2232"/>
        </w:tabs>
        <w:rPr>
          <w:b/>
          <w:bCs/>
        </w:rPr>
      </w:pPr>
      <w:r w:rsidRPr="004C2845">
        <w:rPr>
          <w:b/>
          <w:bCs/>
        </w:rPr>
        <w:t>ChatGPT said:</w:t>
      </w:r>
    </w:p>
    <w:p w14:paraId="7248FE28" w14:textId="77777777" w:rsidR="004C2845" w:rsidRPr="004C2845" w:rsidRDefault="004C2845" w:rsidP="004C2845">
      <w:pPr>
        <w:tabs>
          <w:tab w:val="left" w:pos="2232"/>
        </w:tabs>
      </w:pPr>
      <w:r w:rsidRPr="004C2845">
        <w:t xml:space="preserve">A </w:t>
      </w:r>
      <w:r w:rsidRPr="004C2845">
        <w:rPr>
          <w:b/>
          <w:bCs/>
        </w:rPr>
        <w:t>prompt</w:t>
      </w:r>
      <w:r w:rsidRPr="004C2845">
        <w:t xml:space="preserve"> in AI is the input or instruction given to a model that guides its output, acting as a bridge between human intent and AI response. For beginners, it works like asking a clear question; at the intermediate level, it involves adding details, constraints, or examples to shape responses; and for professionals, it becomes an engineered interface using advanced techniques like role prompting, chaining, and structured formats to align AI outputs with real-world goals.</w:t>
      </w:r>
    </w:p>
    <w:p w14:paraId="7C5D81C9" w14:textId="754B3DFD" w:rsidR="00705C32" w:rsidRDefault="004C2845" w:rsidP="004C2845">
      <w:pPr>
        <w:tabs>
          <w:tab w:val="left" w:pos="2232"/>
        </w:tabs>
      </w:pPr>
      <w:r>
        <w:tab/>
        <w:t xml:space="preserve"> </w:t>
      </w:r>
    </w:p>
    <w:p w14:paraId="574541A7" w14:textId="1A37EC01" w:rsidR="00397AD3" w:rsidRDefault="00000000" w:rsidP="003F3C55">
      <w:pPr>
        <w:pStyle w:val="ListParagraph"/>
        <w:numPr>
          <w:ilvl w:val="0"/>
          <w:numId w:val="10"/>
        </w:numPr>
      </w:pPr>
      <w:r>
        <w:t>List 3 different types of prompts with a one-line example each. (5 marks)</w:t>
      </w:r>
    </w:p>
    <w:p w14:paraId="1059C897" w14:textId="77777777" w:rsidR="003F3C55" w:rsidRPr="003F3C55" w:rsidRDefault="003F3C55" w:rsidP="003F3C55">
      <w:pPr>
        <w:ind w:left="360"/>
      </w:pPr>
      <w:r>
        <w:t xml:space="preserve">Answer: </w:t>
      </w:r>
      <w:r w:rsidRPr="003F3C55">
        <w:t xml:space="preserve">List 3 different types of prompts with a one-line example each. </w:t>
      </w:r>
    </w:p>
    <w:p w14:paraId="5F7111D6" w14:textId="77777777" w:rsidR="003F3C55" w:rsidRPr="003F3C55" w:rsidRDefault="003F3C55" w:rsidP="003F3C55">
      <w:pPr>
        <w:ind w:left="360"/>
        <w:rPr>
          <w:b/>
          <w:bCs/>
        </w:rPr>
      </w:pPr>
      <w:r w:rsidRPr="003F3C55">
        <w:rPr>
          <w:b/>
          <w:bCs/>
        </w:rPr>
        <w:t>ChatGPT said:</w:t>
      </w:r>
    </w:p>
    <w:p w14:paraId="0FC61570" w14:textId="2518C0C9" w:rsidR="003F3C55" w:rsidRPr="003F3C55" w:rsidRDefault="003F3C55" w:rsidP="003F3C55">
      <w:pPr>
        <w:ind w:left="360"/>
      </w:pPr>
      <w:r w:rsidRPr="003F3C55">
        <w:t xml:space="preserve">Here you go </w:t>
      </w:r>
    </w:p>
    <w:p w14:paraId="3D31233C" w14:textId="77777777" w:rsidR="003F3C55" w:rsidRPr="003F3C55" w:rsidRDefault="003F3C55" w:rsidP="003F3C55">
      <w:pPr>
        <w:numPr>
          <w:ilvl w:val="0"/>
          <w:numId w:val="16"/>
        </w:numPr>
      </w:pPr>
      <w:r w:rsidRPr="003F3C55">
        <w:rPr>
          <w:b/>
          <w:bCs/>
        </w:rPr>
        <w:t>Instruction Prompt</w:t>
      </w:r>
      <w:r w:rsidRPr="003F3C55">
        <w:t xml:space="preserve"> – Direct command to perform a task.</w:t>
      </w:r>
      <w:r w:rsidRPr="003F3C55">
        <w:br/>
      </w:r>
      <w:r w:rsidRPr="003F3C55">
        <w:rPr>
          <w:i/>
          <w:iCs/>
        </w:rPr>
        <w:t>Example:</w:t>
      </w:r>
      <w:r w:rsidRPr="003F3C55">
        <w:t xml:space="preserve"> “Summarize this article in 3 bullet points.”</w:t>
      </w:r>
    </w:p>
    <w:p w14:paraId="21217B75" w14:textId="77777777" w:rsidR="003F3C55" w:rsidRPr="003F3C55" w:rsidRDefault="003F3C55" w:rsidP="003F3C55">
      <w:pPr>
        <w:numPr>
          <w:ilvl w:val="0"/>
          <w:numId w:val="16"/>
        </w:numPr>
      </w:pPr>
      <w:r w:rsidRPr="003F3C55">
        <w:rPr>
          <w:b/>
          <w:bCs/>
        </w:rPr>
        <w:t>Few-Shot Prompt</w:t>
      </w:r>
      <w:r w:rsidRPr="003F3C55">
        <w:t xml:space="preserve"> – Providing examples to guide the output.</w:t>
      </w:r>
      <w:r w:rsidRPr="003F3C55">
        <w:br/>
      </w:r>
      <w:r w:rsidRPr="003F3C55">
        <w:rPr>
          <w:i/>
          <w:iCs/>
        </w:rPr>
        <w:t>Example:</w:t>
      </w:r>
      <w:r w:rsidRPr="003F3C55">
        <w:t xml:space="preserve"> “Translate the following: ‘Hello → Hola, Thank you → Gracias, Good morning → ?’”</w:t>
      </w:r>
    </w:p>
    <w:p w14:paraId="1C89F5FF" w14:textId="77777777" w:rsidR="003F3C55" w:rsidRPr="003F3C55" w:rsidRDefault="003F3C55" w:rsidP="003F3C55">
      <w:pPr>
        <w:numPr>
          <w:ilvl w:val="0"/>
          <w:numId w:val="16"/>
        </w:numPr>
      </w:pPr>
      <w:r w:rsidRPr="003F3C55">
        <w:rPr>
          <w:b/>
          <w:bCs/>
        </w:rPr>
        <w:t>Role Prompt</w:t>
      </w:r>
      <w:r w:rsidRPr="003F3C55">
        <w:t xml:space="preserve"> – Assigning the AI a persona or role.</w:t>
      </w:r>
      <w:r w:rsidRPr="003F3C55">
        <w:br/>
      </w:r>
      <w:r w:rsidRPr="003F3C55">
        <w:rPr>
          <w:i/>
          <w:iCs/>
        </w:rPr>
        <w:t>Example:</w:t>
      </w:r>
      <w:r w:rsidRPr="003F3C55">
        <w:t xml:space="preserve"> “You are a fitness coach. Create a 1-week workout plan for beginners.”</w:t>
      </w:r>
    </w:p>
    <w:p w14:paraId="73AEFDD7" w14:textId="77777777" w:rsidR="003F3C55" w:rsidRPr="003F3C55" w:rsidRDefault="003F3C55" w:rsidP="003F3C55">
      <w:pPr>
        <w:ind w:left="360"/>
        <w:rPr>
          <w:b/>
          <w:bCs/>
        </w:rPr>
      </w:pPr>
      <w:r w:rsidRPr="003F3C55">
        <w:rPr>
          <w:b/>
          <w:bCs/>
        </w:rPr>
        <w:lastRenderedPageBreak/>
        <w:t>You said:</w:t>
      </w:r>
    </w:p>
    <w:p w14:paraId="1B4D28E1" w14:textId="77777777" w:rsidR="003F3C55" w:rsidRPr="003F3C55" w:rsidRDefault="003F3C55" w:rsidP="003F3C55">
      <w:pPr>
        <w:ind w:left="360"/>
      </w:pPr>
      <w:r w:rsidRPr="003F3C55">
        <w:t>what is sun</w:t>
      </w:r>
    </w:p>
    <w:p w14:paraId="7A25F84E" w14:textId="77777777" w:rsidR="003F3C55" w:rsidRPr="003F3C55" w:rsidRDefault="003F3C55" w:rsidP="003F3C55">
      <w:pPr>
        <w:ind w:left="360"/>
        <w:rPr>
          <w:b/>
          <w:bCs/>
        </w:rPr>
      </w:pPr>
      <w:r w:rsidRPr="003F3C55">
        <w:rPr>
          <w:b/>
          <w:bCs/>
        </w:rPr>
        <w:t>ChatGPT said:</w:t>
      </w:r>
    </w:p>
    <w:p w14:paraId="1DB3CDDC" w14:textId="000DCA01" w:rsidR="003F3C55" w:rsidRPr="003F3C55" w:rsidRDefault="003F3C55" w:rsidP="003F3C55">
      <w:pPr>
        <w:ind w:left="360"/>
      </w:pPr>
      <w:r w:rsidRPr="003F3C55">
        <w:t xml:space="preserve">The </w:t>
      </w:r>
      <w:r w:rsidRPr="003F3C55">
        <w:rPr>
          <w:b/>
          <w:bCs/>
        </w:rPr>
        <w:t>Sun</w:t>
      </w:r>
      <w:r w:rsidRPr="003F3C55">
        <w:t xml:space="preserve"> is a giant ball of hot gases (mainly hydrogen and helium) at the center of our solar system. </w:t>
      </w:r>
    </w:p>
    <w:p w14:paraId="15ED3EC6" w14:textId="77777777" w:rsidR="003F3C55" w:rsidRPr="003F3C55" w:rsidRDefault="003F3C55" w:rsidP="003F3C55">
      <w:pPr>
        <w:numPr>
          <w:ilvl w:val="0"/>
          <w:numId w:val="17"/>
        </w:numPr>
      </w:pPr>
      <w:r w:rsidRPr="003F3C55">
        <w:t xml:space="preserve">It produces light and heat through </w:t>
      </w:r>
      <w:r w:rsidRPr="003F3C55">
        <w:rPr>
          <w:b/>
          <w:bCs/>
        </w:rPr>
        <w:t>nuclear fusion</w:t>
      </w:r>
      <w:r w:rsidRPr="003F3C55">
        <w:t>, where hydrogen turns into helium.</w:t>
      </w:r>
    </w:p>
    <w:p w14:paraId="498E0134" w14:textId="77777777" w:rsidR="003F3C55" w:rsidRPr="003F3C55" w:rsidRDefault="003F3C55" w:rsidP="003F3C55">
      <w:pPr>
        <w:numPr>
          <w:ilvl w:val="0"/>
          <w:numId w:val="17"/>
        </w:numPr>
      </w:pPr>
      <w:r w:rsidRPr="003F3C55">
        <w:t xml:space="preserve">It’s about </w:t>
      </w:r>
      <w:r w:rsidRPr="003F3C55">
        <w:rPr>
          <w:b/>
          <w:bCs/>
        </w:rPr>
        <w:t>4.6 billion years old</w:t>
      </w:r>
      <w:r w:rsidRPr="003F3C55">
        <w:t xml:space="preserve"> and provides the energy that supports life on Earth.</w:t>
      </w:r>
    </w:p>
    <w:p w14:paraId="67D10879" w14:textId="77777777" w:rsidR="003F3C55" w:rsidRPr="003F3C55" w:rsidRDefault="003F3C55" w:rsidP="003F3C55">
      <w:pPr>
        <w:numPr>
          <w:ilvl w:val="0"/>
          <w:numId w:val="17"/>
        </w:numPr>
      </w:pPr>
      <w:r w:rsidRPr="003F3C55">
        <w:t>The Sun’s gravity keeps planets, asteroids, and comets orbiting around it.</w:t>
      </w:r>
    </w:p>
    <w:p w14:paraId="593EE8F7" w14:textId="5FAA58AD" w:rsidR="003F3C55" w:rsidRPr="003F3C55" w:rsidRDefault="003F3C55" w:rsidP="003F3C55">
      <w:pPr>
        <w:ind w:left="360"/>
      </w:pPr>
      <w:r w:rsidRPr="003F3C55">
        <w:t xml:space="preserve"> In short: The Sun is the </w:t>
      </w:r>
      <w:r w:rsidRPr="003F3C55">
        <w:rPr>
          <w:b/>
          <w:bCs/>
        </w:rPr>
        <w:t>star that powers and holds together our solar system</w:t>
      </w:r>
      <w:r w:rsidRPr="003F3C55">
        <w:t>.</w:t>
      </w:r>
    </w:p>
    <w:p w14:paraId="5D7C31DB" w14:textId="77777777" w:rsidR="003F3C55" w:rsidRPr="003F3C55" w:rsidRDefault="003F3C55" w:rsidP="003F3C55">
      <w:pPr>
        <w:ind w:left="360"/>
        <w:rPr>
          <w:b/>
          <w:bCs/>
        </w:rPr>
      </w:pPr>
      <w:r w:rsidRPr="003F3C55">
        <w:rPr>
          <w:b/>
          <w:bCs/>
        </w:rPr>
        <w:t>You said:</w:t>
      </w:r>
    </w:p>
    <w:p w14:paraId="00918E81" w14:textId="77777777" w:rsidR="003F3C55" w:rsidRPr="003F3C55" w:rsidRDefault="003F3C55" w:rsidP="003F3C55">
      <w:pPr>
        <w:ind w:left="360"/>
      </w:pPr>
      <w:proofErr w:type="spellStart"/>
      <w:r w:rsidRPr="003F3C55">
        <w:t>lets</w:t>
      </w:r>
      <w:proofErr w:type="spellEnd"/>
      <w:r w:rsidRPr="003F3C55">
        <w:t xml:space="preserve"> say sun is a part of our solar system, it gives light, energy </w:t>
      </w:r>
      <w:proofErr w:type="spellStart"/>
      <w:r w:rsidRPr="003F3C55">
        <w:t>etc</w:t>
      </w:r>
      <w:proofErr w:type="spellEnd"/>
      <w:r w:rsidRPr="003F3C55">
        <w:t xml:space="preserve">, now tell me more about Sun, </w:t>
      </w:r>
      <w:proofErr w:type="spellStart"/>
      <w:r w:rsidRPr="003F3C55">
        <w:t>lets</w:t>
      </w:r>
      <w:proofErr w:type="spellEnd"/>
      <w:r w:rsidRPr="003F3C55">
        <w:t xml:space="preserve"> say </w:t>
      </w:r>
      <w:proofErr w:type="spellStart"/>
      <w:r w:rsidRPr="003F3C55">
        <w:t>your</w:t>
      </w:r>
      <w:proofErr w:type="spellEnd"/>
      <w:r w:rsidRPr="003F3C55">
        <w:t xml:space="preserve"> are introducing this concept first time to Grade-1 students, so give basic information and not too much informative, </w:t>
      </w:r>
      <w:proofErr w:type="spellStart"/>
      <w:r w:rsidRPr="003F3C55">
        <w:t>out put</w:t>
      </w:r>
      <w:proofErr w:type="spellEnd"/>
      <w:r w:rsidRPr="003F3C55">
        <w:t xml:space="preserve"> should be clean, crisp with some fun examples to make interesting</w:t>
      </w:r>
    </w:p>
    <w:p w14:paraId="6B14AC93" w14:textId="77777777" w:rsidR="003F3C55" w:rsidRPr="003F3C55" w:rsidRDefault="003F3C55" w:rsidP="003F3C55">
      <w:pPr>
        <w:ind w:left="360"/>
        <w:rPr>
          <w:b/>
          <w:bCs/>
        </w:rPr>
      </w:pPr>
      <w:r w:rsidRPr="003F3C55">
        <w:rPr>
          <w:b/>
          <w:bCs/>
        </w:rPr>
        <w:t>ChatGPT said:</w:t>
      </w:r>
    </w:p>
    <w:p w14:paraId="132D68B6" w14:textId="4EC110B2" w:rsidR="003F3C55" w:rsidRPr="003F3C55" w:rsidRDefault="003F3C55" w:rsidP="003F3C55">
      <w:pPr>
        <w:ind w:left="360"/>
      </w:pPr>
      <w:r w:rsidRPr="003F3C55">
        <w:t>Alright  Let’s make it fun and simple for Grade-1 kids:</w:t>
      </w:r>
    </w:p>
    <w:p w14:paraId="5016BCF2" w14:textId="77777777" w:rsidR="003F3C55" w:rsidRPr="003F3C55" w:rsidRDefault="00000000" w:rsidP="003F3C55">
      <w:pPr>
        <w:ind w:left="360"/>
      </w:pPr>
      <w:r>
        <w:pict w14:anchorId="7AE35B7A">
          <v:rect id="_x0000_i1029" style="width:0;height:1.5pt" o:hralign="center" o:hrstd="t" o:hr="t" fillcolor="#a0a0a0" stroked="f"/>
        </w:pict>
      </w:r>
    </w:p>
    <w:p w14:paraId="135B7DE9" w14:textId="77777777" w:rsidR="003F3C55" w:rsidRPr="003F3C55" w:rsidRDefault="003F3C55" w:rsidP="003F3C55">
      <w:pPr>
        <w:ind w:left="360"/>
      </w:pPr>
      <w:r w:rsidRPr="003F3C55">
        <w:t xml:space="preserve">The </w:t>
      </w:r>
      <w:r w:rsidRPr="003F3C55">
        <w:rPr>
          <w:b/>
          <w:bCs/>
        </w:rPr>
        <w:t>Sun</w:t>
      </w:r>
      <w:r w:rsidRPr="003F3C55">
        <w:t xml:space="preserve"> is like a </w:t>
      </w:r>
      <w:r w:rsidRPr="003F3C55">
        <w:rPr>
          <w:b/>
          <w:bCs/>
        </w:rPr>
        <w:t>big bright lamp in the sky</w:t>
      </w:r>
      <w:r w:rsidRPr="003F3C55">
        <w:t>.</w:t>
      </w:r>
      <w:r w:rsidRPr="003F3C55">
        <w:br/>
        <w:t xml:space="preserve">It gives us </w:t>
      </w:r>
      <w:r w:rsidRPr="003F3C55">
        <w:rPr>
          <w:b/>
          <w:bCs/>
        </w:rPr>
        <w:t>light</w:t>
      </w:r>
      <w:r w:rsidRPr="003F3C55">
        <w:t xml:space="preserve"> so we can see and </w:t>
      </w:r>
      <w:r w:rsidRPr="003F3C55">
        <w:rPr>
          <w:b/>
          <w:bCs/>
        </w:rPr>
        <w:t>warmth</w:t>
      </w:r>
      <w:r w:rsidRPr="003F3C55">
        <w:t xml:space="preserve"> so we don’t feel cold all the time.</w:t>
      </w:r>
    </w:p>
    <w:p w14:paraId="37FA1FFF" w14:textId="77777777" w:rsidR="003F3C55" w:rsidRPr="003F3C55" w:rsidRDefault="003F3C55" w:rsidP="003F3C55">
      <w:pPr>
        <w:ind w:left="360"/>
      </w:pPr>
      <w:r w:rsidRPr="003F3C55">
        <w:t xml:space="preserve">Without the Sun, plants couldn’t grow </w:t>
      </w:r>
      <w:r w:rsidRPr="003F3C55">
        <w:rPr>
          <w:rFonts w:ascii="Segoe UI Emoji" w:hAnsi="Segoe UI Emoji" w:cs="Segoe UI Emoji"/>
        </w:rPr>
        <w:t>🌱</w:t>
      </w:r>
      <w:r w:rsidRPr="003F3C55">
        <w:t xml:space="preserve">, we couldn’t play outside </w:t>
      </w:r>
      <w:r w:rsidRPr="003F3C55">
        <w:rPr>
          <w:rFonts w:ascii="Segoe UI Emoji" w:hAnsi="Segoe UI Emoji" w:cs="Segoe UI Emoji"/>
        </w:rPr>
        <w:t>🏃</w:t>
      </w:r>
      <w:r w:rsidRPr="003F3C55">
        <w:t>, and Earth would be dark like night all the time.</w:t>
      </w:r>
    </w:p>
    <w:p w14:paraId="11AA5700" w14:textId="3AEA6F6A" w:rsidR="003F3C55" w:rsidRPr="003F3C55" w:rsidRDefault="003F3C55" w:rsidP="003F3C55">
      <w:pPr>
        <w:ind w:left="360"/>
      </w:pPr>
      <w:r w:rsidRPr="003F3C55">
        <w:t xml:space="preserve">Think of the Sun as a </w:t>
      </w:r>
      <w:r w:rsidRPr="003F3C55">
        <w:rPr>
          <w:b/>
          <w:bCs/>
        </w:rPr>
        <w:t>giant battery</w:t>
      </w:r>
      <w:r w:rsidRPr="003F3C55">
        <w:t xml:space="preserve"> that keeps our whole world running! </w:t>
      </w:r>
    </w:p>
    <w:p w14:paraId="4ED85AEA" w14:textId="5A31933D" w:rsidR="003F3C55" w:rsidRPr="003F3C55" w:rsidRDefault="003F3C55" w:rsidP="003F3C55">
      <w:pPr>
        <w:ind w:left="360"/>
      </w:pPr>
      <w:r w:rsidRPr="003F3C55">
        <w:t xml:space="preserve">And here’s something fun: The Sun is so big that </w:t>
      </w:r>
      <w:r w:rsidRPr="003F3C55">
        <w:rPr>
          <w:b/>
          <w:bCs/>
        </w:rPr>
        <w:t>about one million Earths could fit inside it</w:t>
      </w:r>
      <w:r w:rsidRPr="003F3C55">
        <w:t>!</w:t>
      </w:r>
    </w:p>
    <w:p w14:paraId="5D249A86" w14:textId="77777777" w:rsidR="003F3C55" w:rsidRPr="003F3C55" w:rsidRDefault="00000000" w:rsidP="003F3C55">
      <w:pPr>
        <w:ind w:left="360"/>
      </w:pPr>
      <w:r>
        <w:pict w14:anchorId="7F394E3A">
          <v:rect id="_x0000_i1030" style="width:0;height:1.5pt" o:hralign="center" o:hrstd="t" o:hr="t" fillcolor="#a0a0a0" stroked="f"/>
        </w:pict>
      </w:r>
    </w:p>
    <w:p w14:paraId="6048E683" w14:textId="404BE1CB" w:rsidR="003F3C55" w:rsidRPr="003F3C55" w:rsidRDefault="003F3C55" w:rsidP="003F3C55">
      <w:pPr>
        <w:ind w:left="360"/>
      </w:pPr>
      <w:r w:rsidRPr="003F3C55">
        <w:t xml:space="preserve"> So, the Sun is our </w:t>
      </w:r>
      <w:r w:rsidRPr="003F3C55">
        <w:rPr>
          <w:b/>
          <w:bCs/>
        </w:rPr>
        <w:t>life-giver and light-maker</w:t>
      </w:r>
      <w:r w:rsidRPr="003F3C55">
        <w:t xml:space="preserve"> in the sky.</w:t>
      </w:r>
    </w:p>
    <w:p w14:paraId="67C015A4" w14:textId="77777777" w:rsidR="003F3C55" w:rsidRPr="003F3C55" w:rsidRDefault="003F3C55" w:rsidP="003F3C55">
      <w:pPr>
        <w:ind w:left="360"/>
      </w:pPr>
      <w:r w:rsidRPr="003F3C55">
        <w:t xml:space="preserve">Would you like me to also create a </w:t>
      </w:r>
      <w:r w:rsidRPr="003F3C55">
        <w:rPr>
          <w:b/>
          <w:bCs/>
        </w:rPr>
        <w:t>small story</w:t>
      </w:r>
      <w:r w:rsidRPr="003F3C55">
        <w:t xml:space="preserve"> about the Sun (like “Mr. Sun wakes up every morning...”) so Grade-1 kids enjoy it even more?</w:t>
      </w:r>
    </w:p>
    <w:p w14:paraId="4F0B1D8D" w14:textId="77777777" w:rsidR="003F3C55" w:rsidRPr="003F3C55" w:rsidRDefault="003F3C55" w:rsidP="003F3C55">
      <w:pPr>
        <w:ind w:left="360"/>
        <w:rPr>
          <w:b/>
          <w:bCs/>
        </w:rPr>
      </w:pPr>
      <w:r w:rsidRPr="003F3C55">
        <w:rPr>
          <w:b/>
          <w:bCs/>
        </w:rPr>
        <w:t>You said:</w:t>
      </w:r>
    </w:p>
    <w:p w14:paraId="7879966A" w14:textId="77777777" w:rsidR="003F3C55" w:rsidRPr="003F3C55" w:rsidRDefault="003F3C55" w:rsidP="003F3C55">
      <w:pPr>
        <w:ind w:left="360"/>
      </w:pPr>
      <w:proofErr w:type="spellStart"/>
      <w:r w:rsidRPr="003F3C55">
        <w:lastRenderedPageBreak/>
        <w:t>lets</w:t>
      </w:r>
      <w:proofErr w:type="spellEnd"/>
      <w:r w:rsidRPr="003F3C55">
        <w:t xml:space="preserve"> create a role play between you(</w:t>
      </w:r>
      <w:proofErr w:type="spellStart"/>
      <w:r w:rsidRPr="003F3C55">
        <w:t>Chatgpt</w:t>
      </w:r>
      <w:proofErr w:type="spellEnd"/>
      <w:r w:rsidRPr="003F3C55">
        <w:t>) as a gym trainer and I joined the gym, so guide me week-1 process, not too many questions, only important for that week, keep it interactive</w:t>
      </w:r>
    </w:p>
    <w:p w14:paraId="6B8C6BCC" w14:textId="77777777" w:rsidR="003F3C55" w:rsidRPr="003F3C55" w:rsidRDefault="003F3C55" w:rsidP="003F3C55">
      <w:pPr>
        <w:ind w:left="360"/>
        <w:rPr>
          <w:b/>
          <w:bCs/>
        </w:rPr>
      </w:pPr>
      <w:r w:rsidRPr="003F3C55">
        <w:rPr>
          <w:b/>
          <w:bCs/>
        </w:rPr>
        <w:t>ChatGPT said:</w:t>
      </w:r>
    </w:p>
    <w:p w14:paraId="051064BA" w14:textId="77777777" w:rsidR="003F3C55" w:rsidRPr="003F3C55" w:rsidRDefault="003F3C55" w:rsidP="003F3C55">
      <w:pPr>
        <w:ind w:left="360"/>
      </w:pPr>
      <w:r w:rsidRPr="003F3C55">
        <w:t xml:space="preserve">Sure! Let’s start our </w:t>
      </w:r>
      <w:r w:rsidRPr="003F3C55">
        <w:rPr>
          <w:b/>
          <w:bCs/>
        </w:rPr>
        <w:t>week-1 gym roleplay</w:t>
      </w:r>
      <w:r w:rsidRPr="003F3C55">
        <w:t>. I’ll guide you step by step like a real trainer.</w:t>
      </w:r>
    </w:p>
    <w:p w14:paraId="60F4F189" w14:textId="77777777" w:rsidR="003F3C55" w:rsidRPr="003F3C55" w:rsidRDefault="00000000" w:rsidP="003F3C55">
      <w:pPr>
        <w:ind w:left="360"/>
      </w:pPr>
      <w:r>
        <w:pict w14:anchorId="547B1176">
          <v:rect id="_x0000_i1031" style="width:0;height:1.5pt" o:hralign="center" o:hrstd="t" o:hr="t" fillcolor="#a0a0a0" stroked="f"/>
        </w:pict>
      </w:r>
    </w:p>
    <w:p w14:paraId="2FE2F6ED" w14:textId="354C0440" w:rsidR="003F3C55" w:rsidRPr="003F3C55" w:rsidRDefault="003F3C55" w:rsidP="003F3C55">
      <w:pPr>
        <w:ind w:left="360"/>
      </w:pPr>
      <w:r w:rsidRPr="003F3C55">
        <w:rPr>
          <w:b/>
          <w:bCs/>
        </w:rPr>
        <w:t>ChatGPT (Trainer):</w:t>
      </w:r>
      <w:r w:rsidRPr="003F3C55">
        <w:t xml:space="preserve"> Hey! Welcome to the gym!  I’m your trainer for Week-1. Don’t worry, we’ll start slow and get you comfortable.</w:t>
      </w:r>
    </w:p>
    <w:p w14:paraId="3127B9FD" w14:textId="77777777" w:rsidR="003F3C55" w:rsidRPr="003F3C55" w:rsidRDefault="003F3C55" w:rsidP="003F3C55">
      <w:pPr>
        <w:ind w:left="360"/>
      </w:pPr>
      <w:r w:rsidRPr="003F3C55">
        <w:rPr>
          <w:b/>
          <w:bCs/>
        </w:rPr>
        <w:t>You:</w:t>
      </w:r>
      <w:r w:rsidRPr="003F3C55">
        <w:t xml:space="preserve"> Thanks! I’m ready, but not sure where to begin.</w:t>
      </w:r>
    </w:p>
    <w:p w14:paraId="5C16FB38" w14:textId="77777777" w:rsidR="003F3C55" w:rsidRPr="003F3C55" w:rsidRDefault="003F3C55" w:rsidP="003F3C55">
      <w:pPr>
        <w:ind w:left="360"/>
      </w:pPr>
      <w:r w:rsidRPr="003F3C55">
        <w:rPr>
          <w:b/>
          <w:bCs/>
        </w:rPr>
        <w:t>Trainer:</w:t>
      </w:r>
      <w:r w:rsidRPr="003F3C55">
        <w:t xml:space="preserve"> Perfect. Week-1 is all about </w:t>
      </w:r>
      <w:r w:rsidRPr="003F3C55">
        <w:rPr>
          <w:b/>
          <w:bCs/>
        </w:rPr>
        <w:t>getting your body used to exercise</w:t>
      </w:r>
      <w:r w:rsidRPr="003F3C55">
        <w:t xml:space="preserve"> and learning the basics. We’ll do </w:t>
      </w:r>
      <w:r w:rsidRPr="003F3C55">
        <w:rPr>
          <w:b/>
          <w:bCs/>
        </w:rPr>
        <w:t>light workouts and simple routines</w:t>
      </w:r>
      <w:r w:rsidRPr="003F3C55">
        <w:t>.</w:t>
      </w:r>
    </w:p>
    <w:p w14:paraId="78B08B27" w14:textId="77777777" w:rsidR="003F3C55" w:rsidRPr="003F3C55" w:rsidRDefault="003F3C55" w:rsidP="003F3C55">
      <w:pPr>
        <w:ind w:left="360"/>
      </w:pPr>
      <w:r w:rsidRPr="003F3C55">
        <w:rPr>
          <w:b/>
          <w:bCs/>
        </w:rPr>
        <w:t>Trainer:</w:t>
      </w:r>
      <w:r w:rsidRPr="003F3C55">
        <w:t xml:space="preserve"> Day 1: Let’s start with a </w:t>
      </w:r>
      <w:r w:rsidRPr="003F3C55">
        <w:rPr>
          <w:b/>
          <w:bCs/>
        </w:rPr>
        <w:t>full-body warm-up</w:t>
      </w:r>
      <w:r w:rsidRPr="003F3C55">
        <w:t xml:space="preserve"> – 5 minutes of stretching and 5 minutes of walking or jogging on the treadmill.</w:t>
      </w:r>
    </w:p>
    <w:p w14:paraId="27D74204" w14:textId="77777777" w:rsidR="003F3C55" w:rsidRPr="003F3C55" w:rsidRDefault="003F3C55" w:rsidP="003F3C55">
      <w:pPr>
        <w:numPr>
          <w:ilvl w:val="0"/>
          <w:numId w:val="18"/>
        </w:numPr>
      </w:pPr>
      <w:r w:rsidRPr="003F3C55">
        <w:t xml:space="preserve">Can you try </w:t>
      </w:r>
      <w:r w:rsidRPr="003F3C55">
        <w:rPr>
          <w:b/>
          <w:bCs/>
        </w:rPr>
        <w:t>arm circles, toe touches, and gentle lunges</w:t>
      </w:r>
      <w:r w:rsidRPr="003F3C55">
        <w:t>?</w:t>
      </w:r>
    </w:p>
    <w:p w14:paraId="080C6E32" w14:textId="77777777" w:rsidR="003F3C55" w:rsidRPr="003F3C55" w:rsidRDefault="003F3C55" w:rsidP="003F3C55">
      <w:pPr>
        <w:ind w:left="360"/>
      </w:pPr>
      <w:r w:rsidRPr="003F3C55">
        <w:rPr>
          <w:b/>
          <w:bCs/>
        </w:rPr>
        <w:t>You:</w:t>
      </w:r>
      <w:r w:rsidRPr="003F3C55">
        <w:t xml:space="preserve"> Okay, I can do that.</w:t>
      </w:r>
    </w:p>
    <w:p w14:paraId="5FEC265D" w14:textId="77777777" w:rsidR="003F3C55" w:rsidRPr="003F3C55" w:rsidRDefault="003F3C55" w:rsidP="003F3C55">
      <w:pPr>
        <w:ind w:left="360"/>
      </w:pPr>
      <w:r w:rsidRPr="003F3C55">
        <w:rPr>
          <w:b/>
          <w:bCs/>
        </w:rPr>
        <w:t>Trainer:</w:t>
      </w:r>
      <w:r w:rsidRPr="003F3C55">
        <w:t xml:space="preserve"> Great! After warm-up, we do </w:t>
      </w:r>
      <w:r w:rsidRPr="003F3C55">
        <w:rPr>
          <w:b/>
          <w:bCs/>
        </w:rPr>
        <w:t>light strength training</w:t>
      </w:r>
      <w:r w:rsidRPr="003F3C55">
        <w:t>. Don’t worry about heavy weights yet. Try:</w:t>
      </w:r>
    </w:p>
    <w:p w14:paraId="0188B274" w14:textId="77777777" w:rsidR="003F3C55" w:rsidRPr="003F3C55" w:rsidRDefault="003F3C55" w:rsidP="003F3C55">
      <w:pPr>
        <w:numPr>
          <w:ilvl w:val="0"/>
          <w:numId w:val="19"/>
        </w:numPr>
      </w:pPr>
      <w:r w:rsidRPr="003F3C55">
        <w:rPr>
          <w:b/>
          <w:bCs/>
        </w:rPr>
        <w:t>Bodyweight squats – 2 sets of 10</w:t>
      </w:r>
    </w:p>
    <w:p w14:paraId="7432B87F" w14:textId="77777777" w:rsidR="003F3C55" w:rsidRPr="003F3C55" w:rsidRDefault="003F3C55" w:rsidP="003F3C55">
      <w:pPr>
        <w:numPr>
          <w:ilvl w:val="0"/>
          <w:numId w:val="19"/>
        </w:numPr>
      </w:pPr>
      <w:r w:rsidRPr="003F3C55">
        <w:rPr>
          <w:b/>
          <w:bCs/>
        </w:rPr>
        <w:t>Push-ups on knees – 2 sets of 8</w:t>
      </w:r>
    </w:p>
    <w:p w14:paraId="58DCCE5B" w14:textId="77777777" w:rsidR="003F3C55" w:rsidRPr="003F3C55" w:rsidRDefault="003F3C55" w:rsidP="003F3C55">
      <w:pPr>
        <w:numPr>
          <w:ilvl w:val="0"/>
          <w:numId w:val="19"/>
        </w:numPr>
      </w:pPr>
      <w:r w:rsidRPr="003F3C55">
        <w:rPr>
          <w:b/>
          <w:bCs/>
        </w:rPr>
        <w:t>Plank – 2 times, hold 15 seconds each</w:t>
      </w:r>
    </w:p>
    <w:p w14:paraId="29E565EE" w14:textId="77777777" w:rsidR="003F3C55" w:rsidRPr="003F3C55" w:rsidRDefault="003F3C55" w:rsidP="003F3C55">
      <w:pPr>
        <w:ind w:left="360"/>
      </w:pPr>
      <w:r w:rsidRPr="003F3C55">
        <w:rPr>
          <w:b/>
          <w:bCs/>
        </w:rPr>
        <w:t>Trainer:</w:t>
      </w:r>
      <w:r w:rsidRPr="003F3C55">
        <w:t xml:space="preserve"> Rest for 30–60 seconds between each set. How does that feel?</w:t>
      </w:r>
    </w:p>
    <w:p w14:paraId="60843260" w14:textId="77777777" w:rsidR="003F3C55" w:rsidRPr="003F3C55" w:rsidRDefault="003F3C55" w:rsidP="003F3C55">
      <w:pPr>
        <w:ind w:left="360"/>
      </w:pPr>
      <w:r w:rsidRPr="003F3C55">
        <w:rPr>
          <w:b/>
          <w:bCs/>
        </w:rPr>
        <w:t>You:</w:t>
      </w:r>
      <w:r w:rsidRPr="003F3C55">
        <w:t xml:space="preserve"> Feels okay, a bit tiring but manageable.</w:t>
      </w:r>
    </w:p>
    <w:p w14:paraId="4A8D81B0" w14:textId="77777777" w:rsidR="003F3C55" w:rsidRPr="003F3C55" w:rsidRDefault="003F3C55" w:rsidP="003F3C55">
      <w:pPr>
        <w:ind w:left="360"/>
      </w:pPr>
      <w:r w:rsidRPr="003F3C55">
        <w:rPr>
          <w:b/>
          <w:bCs/>
        </w:rPr>
        <w:t>Trainer:</w:t>
      </w:r>
      <w:r w:rsidRPr="003F3C55">
        <w:t xml:space="preserve"> That’s normal! Remember, Week-1 is about </w:t>
      </w:r>
      <w:r w:rsidRPr="003F3C55">
        <w:rPr>
          <w:b/>
          <w:bCs/>
        </w:rPr>
        <w:t>form, not intensity</w:t>
      </w:r>
      <w:r w:rsidRPr="003F3C55">
        <w:t>.</w:t>
      </w:r>
    </w:p>
    <w:p w14:paraId="31B51D99" w14:textId="77777777" w:rsidR="003F3C55" w:rsidRPr="003F3C55" w:rsidRDefault="003F3C55" w:rsidP="003F3C55">
      <w:pPr>
        <w:ind w:left="360"/>
      </w:pPr>
      <w:r w:rsidRPr="003F3C55">
        <w:rPr>
          <w:b/>
          <w:bCs/>
        </w:rPr>
        <w:t>Trainer:</w:t>
      </w:r>
      <w:r w:rsidRPr="003F3C55">
        <w:t xml:space="preserve"> Days 2 and 3: </w:t>
      </w:r>
      <w:r w:rsidRPr="003F3C55">
        <w:rPr>
          <w:b/>
          <w:bCs/>
        </w:rPr>
        <w:t>Cardio focus</w:t>
      </w:r>
      <w:r w:rsidRPr="003F3C55">
        <w:t xml:space="preserve"> – treadmill, cycling, or skipping for 15–20 minutes at a comfortable pace.</w:t>
      </w:r>
    </w:p>
    <w:p w14:paraId="0C3D3633" w14:textId="77777777" w:rsidR="003F3C55" w:rsidRPr="003F3C55" w:rsidRDefault="003F3C55" w:rsidP="003F3C55">
      <w:pPr>
        <w:numPr>
          <w:ilvl w:val="0"/>
          <w:numId w:val="20"/>
        </w:numPr>
      </w:pPr>
      <w:r w:rsidRPr="003F3C55">
        <w:t>You’ll feel your heart working but it shouldn’t be exhausting.</w:t>
      </w:r>
    </w:p>
    <w:p w14:paraId="2354FE2C" w14:textId="77777777" w:rsidR="003F3C55" w:rsidRPr="003F3C55" w:rsidRDefault="003F3C55" w:rsidP="003F3C55">
      <w:pPr>
        <w:ind w:left="360"/>
      </w:pPr>
      <w:r w:rsidRPr="003F3C55">
        <w:rPr>
          <w:b/>
          <w:bCs/>
        </w:rPr>
        <w:t>Trainer:</w:t>
      </w:r>
      <w:r w:rsidRPr="003F3C55">
        <w:t xml:space="preserve"> Days 4 and 5: </w:t>
      </w:r>
      <w:r w:rsidRPr="003F3C55">
        <w:rPr>
          <w:b/>
          <w:bCs/>
        </w:rPr>
        <w:t>Repeat Day 1 routine</w:t>
      </w:r>
      <w:r w:rsidRPr="003F3C55">
        <w:t xml:space="preserve">, maybe add a </w:t>
      </w:r>
      <w:r w:rsidRPr="003F3C55">
        <w:rPr>
          <w:b/>
          <w:bCs/>
        </w:rPr>
        <w:t>few extra reps</w:t>
      </w:r>
      <w:r w:rsidRPr="003F3C55">
        <w:t xml:space="preserve"> if you feel good.</w:t>
      </w:r>
    </w:p>
    <w:p w14:paraId="0EA7A7F1" w14:textId="2C0B3AB7" w:rsidR="003F3C55" w:rsidRPr="003F3C55" w:rsidRDefault="003F3C55" w:rsidP="003F3C55">
      <w:pPr>
        <w:ind w:left="360"/>
      </w:pPr>
      <w:r w:rsidRPr="003F3C55">
        <w:rPr>
          <w:b/>
          <w:bCs/>
        </w:rPr>
        <w:t>Trainer:</w:t>
      </w:r>
      <w:r w:rsidRPr="003F3C55">
        <w:t xml:space="preserve"> Days 6–7: </w:t>
      </w:r>
      <w:r w:rsidRPr="003F3C55">
        <w:rPr>
          <w:b/>
          <w:bCs/>
        </w:rPr>
        <w:t>Rest or light activity</w:t>
      </w:r>
      <w:r w:rsidRPr="003F3C55">
        <w:t xml:space="preserve"> – walking, stretching, or yoga. Recovery is super important! </w:t>
      </w:r>
    </w:p>
    <w:p w14:paraId="50E286BE" w14:textId="77777777" w:rsidR="003F3C55" w:rsidRPr="003F3C55" w:rsidRDefault="003F3C55" w:rsidP="003F3C55">
      <w:pPr>
        <w:ind w:left="360"/>
      </w:pPr>
      <w:r w:rsidRPr="003F3C55">
        <w:rPr>
          <w:b/>
          <w:bCs/>
        </w:rPr>
        <w:lastRenderedPageBreak/>
        <w:t>Trainer:</w:t>
      </w:r>
      <w:r w:rsidRPr="003F3C55">
        <w:t xml:space="preserve"> Bonus tip: Drink water, eat something light before workout, and sleep well.</w:t>
      </w:r>
    </w:p>
    <w:p w14:paraId="1D57F7B9" w14:textId="77777777" w:rsidR="003F3C55" w:rsidRPr="003F3C55" w:rsidRDefault="003F3C55" w:rsidP="003F3C55">
      <w:pPr>
        <w:ind w:left="360"/>
      </w:pPr>
      <w:r w:rsidRPr="003F3C55">
        <w:rPr>
          <w:b/>
          <w:bCs/>
        </w:rPr>
        <w:t>Trainer:</w:t>
      </w:r>
      <w:r w:rsidRPr="003F3C55">
        <w:t xml:space="preserve"> By the end of Week-1, your body will </w:t>
      </w:r>
      <w:r w:rsidRPr="003F3C55">
        <w:rPr>
          <w:b/>
          <w:bCs/>
        </w:rPr>
        <w:t>get used to movement</w:t>
      </w:r>
      <w:r w:rsidRPr="003F3C55">
        <w:t xml:space="preserve">, and next week we’ll </w:t>
      </w:r>
      <w:r w:rsidRPr="003F3C55">
        <w:rPr>
          <w:b/>
          <w:bCs/>
        </w:rPr>
        <w:t>increase intensity slightly</w:t>
      </w:r>
      <w:r w:rsidRPr="003F3C55">
        <w:t>.</w:t>
      </w:r>
    </w:p>
    <w:p w14:paraId="42643AFE" w14:textId="52C73FBC" w:rsidR="003F3C55" w:rsidRDefault="003F3C55" w:rsidP="003F3C55">
      <w:pPr>
        <w:ind w:left="360"/>
      </w:pPr>
    </w:p>
    <w:p w14:paraId="16F47A23" w14:textId="5DED76FE" w:rsidR="00397AD3" w:rsidRDefault="00000000" w:rsidP="00112172">
      <w:pPr>
        <w:pStyle w:val="ListParagraph"/>
        <w:numPr>
          <w:ilvl w:val="0"/>
          <w:numId w:val="16"/>
        </w:numPr>
      </w:pPr>
      <w:r>
        <w:t>Explain why refining prompts is important in 2–3 lines. (5 marks)</w:t>
      </w:r>
    </w:p>
    <w:p w14:paraId="00FBD0D9" w14:textId="185BEABD" w:rsidR="00112172" w:rsidRPr="00112172" w:rsidRDefault="00112172" w:rsidP="00112172">
      <w:pPr>
        <w:ind w:left="360"/>
      </w:pPr>
      <w:r>
        <w:t>Answer: E</w:t>
      </w:r>
      <w:r w:rsidRPr="00112172">
        <w:t xml:space="preserve">xplain why refining prompts is important in 2–3 lines. </w:t>
      </w:r>
    </w:p>
    <w:p w14:paraId="5787D4E5" w14:textId="77777777" w:rsidR="00112172" w:rsidRPr="00112172" w:rsidRDefault="00112172" w:rsidP="00112172">
      <w:pPr>
        <w:ind w:left="360"/>
        <w:rPr>
          <w:b/>
          <w:bCs/>
        </w:rPr>
      </w:pPr>
      <w:r w:rsidRPr="00112172">
        <w:rPr>
          <w:b/>
          <w:bCs/>
        </w:rPr>
        <w:t>ChatGPT said:</w:t>
      </w:r>
    </w:p>
    <w:p w14:paraId="10FF3AA6" w14:textId="77777777" w:rsidR="00112172" w:rsidRPr="00112172" w:rsidRDefault="00112172" w:rsidP="00112172">
      <w:pPr>
        <w:ind w:left="360"/>
      </w:pPr>
      <w:r w:rsidRPr="00112172">
        <w:t xml:space="preserve">Refining prompts is important because it </w:t>
      </w:r>
      <w:r w:rsidRPr="00112172">
        <w:rPr>
          <w:b/>
          <w:bCs/>
        </w:rPr>
        <w:t>improves the clarity and relevance</w:t>
      </w:r>
      <w:r w:rsidRPr="00112172">
        <w:t xml:space="preserve"> of AI’s responses.</w:t>
      </w:r>
      <w:r w:rsidRPr="00112172">
        <w:br/>
        <w:t xml:space="preserve">Better prompts help the AI </w:t>
      </w:r>
      <w:r w:rsidRPr="00112172">
        <w:rPr>
          <w:b/>
          <w:bCs/>
        </w:rPr>
        <w:t>understand your intent accurately</w:t>
      </w:r>
      <w:r w:rsidRPr="00112172">
        <w:t xml:space="preserve"> and produce </w:t>
      </w:r>
      <w:r w:rsidRPr="00112172">
        <w:rPr>
          <w:b/>
          <w:bCs/>
        </w:rPr>
        <w:t>more useful, precise, and high-quality outputs</w:t>
      </w:r>
      <w:r w:rsidRPr="00112172">
        <w:t>.</w:t>
      </w:r>
    </w:p>
    <w:p w14:paraId="2A79AF00" w14:textId="77777777" w:rsidR="00112172" w:rsidRPr="00112172" w:rsidRDefault="00112172" w:rsidP="00112172">
      <w:pPr>
        <w:ind w:left="360"/>
        <w:rPr>
          <w:b/>
          <w:bCs/>
        </w:rPr>
      </w:pPr>
      <w:r w:rsidRPr="00112172">
        <w:rPr>
          <w:b/>
          <w:bCs/>
        </w:rPr>
        <w:t>You said:</w:t>
      </w:r>
    </w:p>
    <w:p w14:paraId="193B4B6C" w14:textId="77777777" w:rsidR="00112172" w:rsidRPr="00112172" w:rsidRDefault="00112172" w:rsidP="00112172">
      <w:pPr>
        <w:ind w:left="360"/>
      </w:pPr>
      <w:r w:rsidRPr="00112172">
        <w:t xml:space="preserve">ok, I </w:t>
      </w:r>
      <w:proofErr w:type="spellStart"/>
      <w:r w:rsidRPr="00112172">
        <w:t>dont</w:t>
      </w:r>
      <w:proofErr w:type="spellEnd"/>
      <w:r w:rsidRPr="00112172">
        <w:t xml:space="preserve"> know since </w:t>
      </w:r>
      <w:proofErr w:type="spellStart"/>
      <w:r w:rsidRPr="00112172">
        <w:t>i'm</w:t>
      </w:r>
      <w:proofErr w:type="spellEnd"/>
      <w:r w:rsidRPr="00112172">
        <w:t xml:space="preserve"> a beginner, so give me live example and maintain the </w:t>
      </w:r>
      <w:proofErr w:type="spellStart"/>
      <w:r w:rsidRPr="00112172">
        <w:t>consistancy</w:t>
      </w:r>
      <w:proofErr w:type="spellEnd"/>
      <w:r w:rsidRPr="00112172">
        <w:t xml:space="preserve"> for the same question</w:t>
      </w:r>
    </w:p>
    <w:p w14:paraId="12C93F76" w14:textId="77777777" w:rsidR="00112172" w:rsidRPr="00112172" w:rsidRDefault="00112172" w:rsidP="00112172">
      <w:pPr>
        <w:ind w:left="360"/>
        <w:rPr>
          <w:b/>
          <w:bCs/>
        </w:rPr>
      </w:pPr>
      <w:r w:rsidRPr="00112172">
        <w:rPr>
          <w:b/>
          <w:bCs/>
        </w:rPr>
        <w:t>ChatGPT said:</w:t>
      </w:r>
    </w:p>
    <w:p w14:paraId="4D944172" w14:textId="77777777" w:rsidR="00112172" w:rsidRPr="00112172" w:rsidRDefault="00112172" w:rsidP="00112172">
      <w:pPr>
        <w:ind w:left="360"/>
      </w:pPr>
      <w:r w:rsidRPr="00112172">
        <w:t xml:space="preserve">Got it! Let’s take the same idea of </w:t>
      </w:r>
      <w:r w:rsidRPr="00112172">
        <w:rPr>
          <w:b/>
          <w:bCs/>
        </w:rPr>
        <w:t>refining prompts</w:t>
      </w:r>
      <w:r w:rsidRPr="00112172">
        <w:t xml:space="preserve"> and show it with a live example:</w:t>
      </w:r>
    </w:p>
    <w:p w14:paraId="4B9F995D" w14:textId="77777777" w:rsidR="00112172" w:rsidRPr="00112172" w:rsidRDefault="00000000" w:rsidP="00112172">
      <w:pPr>
        <w:ind w:left="360"/>
      </w:pPr>
      <w:r>
        <w:pict w14:anchorId="3D94B57C">
          <v:rect id="_x0000_i1032" style="width:0;height:1.5pt" o:hralign="center" o:hrstd="t" o:hr="t" fillcolor="#a0a0a0" stroked="f"/>
        </w:pict>
      </w:r>
    </w:p>
    <w:p w14:paraId="44CB74A7" w14:textId="77777777" w:rsidR="00112172" w:rsidRPr="00112172" w:rsidRDefault="00112172" w:rsidP="00112172">
      <w:pPr>
        <w:ind w:left="360"/>
      </w:pPr>
      <w:r w:rsidRPr="00112172">
        <w:rPr>
          <w:b/>
          <w:bCs/>
        </w:rPr>
        <w:t>Basic Prompt (Unrefined):</w:t>
      </w:r>
      <w:r w:rsidRPr="00112172">
        <w:br/>
        <w:t>“Write about dogs.”</w:t>
      </w:r>
    </w:p>
    <w:p w14:paraId="4C470BC6" w14:textId="77777777" w:rsidR="00112172" w:rsidRPr="00112172" w:rsidRDefault="00112172" w:rsidP="00112172">
      <w:pPr>
        <w:numPr>
          <w:ilvl w:val="0"/>
          <w:numId w:val="21"/>
        </w:numPr>
      </w:pPr>
      <w:r w:rsidRPr="00112172">
        <w:t xml:space="preserve">AI might give a </w:t>
      </w:r>
      <w:r w:rsidRPr="00112172">
        <w:rPr>
          <w:b/>
          <w:bCs/>
        </w:rPr>
        <w:t>very long, random answer</w:t>
      </w:r>
      <w:r w:rsidRPr="00112172">
        <w:t xml:space="preserve"> about all kinds of dogs, history, breeds, or even unrelated facts.</w:t>
      </w:r>
    </w:p>
    <w:p w14:paraId="5C9B945A" w14:textId="77777777" w:rsidR="00112172" w:rsidRPr="00112172" w:rsidRDefault="00112172" w:rsidP="00112172">
      <w:pPr>
        <w:ind w:left="360"/>
      </w:pPr>
      <w:r w:rsidRPr="00112172">
        <w:rPr>
          <w:b/>
          <w:bCs/>
        </w:rPr>
        <w:t>Refined Prompt:</w:t>
      </w:r>
      <w:r w:rsidRPr="00112172">
        <w:br/>
        <w:t>“Write a short paragraph about why dogs make good pets, using simple words for kids.”</w:t>
      </w:r>
    </w:p>
    <w:p w14:paraId="57973056" w14:textId="77777777" w:rsidR="00112172" w:rsidRPr="00112172" w:rsidRDefault="00112172" w:rsidP="00112172">
      <w:pPr>
        <w:numPr>
          <w:ilvl w:val="0"/>
          <w:numId w:val="22"/>
        </w:numPr>
      </w:pPr>
      <w:r w:rsidRPr="00112172">
        <w:t xml:space="preserve">AI now gives a </w:t>
      </w:r>
      <w:r w:rsidRPr="00112172">
        <w:rPr>
          <w:b/>
          <w:bCs/>
        </w:rPr>
        <w:t>clear, focused, and useful answer</w:t>
      </w:r>
      <w:r w:rsidRPr="00112172">
        <w:t xml:space="preserve"> exactly for your purpose.</w:t>
      </w:r>
    </w:p>
    <w:p w14:paraId="5E2645CE" w14:textId="77777777" w:rsidR="00112172" w:rsidRPr="00112172" w:rsidRDefault="00000000" w:rsidP="00112172">
      <w:pPr>
        <w:ind w:left="360"/>
      </w:pPr>
      <w:r>
        <w:pict w14:anchorId="0D033C67">
          <v:rect id="_x0000_i1033" style="width:0;height:1.5pt" o:hralign="center" o:hrstd="t" o:hr="t" fillcolor="#a0a0a0" stroked="f"/>
        </w:pict>
      </w:r>
    </w:p>
    <w:p w14:paraId="7D50E59F" w14:textId="179A5FDA" w:rsidR="00112172" w:rsidRPr="00112172" w:rsidRDefault="00112172" w:rsidP="00112172">
      <w:pPr>
        <w:ind w:left="360"/>
      </w:pPr>
      <w:r w:rsidRPr="00112172">
        <w:rPr>
          <w:b/>
          <w:bCs/>
        </w:rPr>
        <w:t>Lesson:</w:t>
      </w:r>
      <w:r w:rsidRPr="00112172">
        <w:t xml:space="preserve"> Refining prompts tells the AI exactly </w:t>
      </w:r>
      <w:r w:rsidRPr="00112172">
        <w:rPr>
          <w:b/>
          <w:bCs/>
        </w:rPr>
        <w:t>what, how, and for whom</w:t>
      </w:r>
      <w:r w:rsidRPr="00112172">
        <w:t xml:space="preserve"> to write, making the output much more accurate and helpful.</w:t>
      </w:r>
    </w:p>
    <w:p w14:paraId="2385F348" w14:textId="77777777" w:rsidR="00112172" w:rsidRPr="00112172" w:rsidRDefault="00112172" w:rsidP="00112172">
      <w:pPr>
        <w:ind w:left="360"/>
      </w:pPr>
      <w:r w:rsidRPr="00112172">
        <w:t xml:space="preserve">If you want, I can give </w:t>
      </w:r>
      <w:r w:rsidRPr="00112172">
        <w:rPr>
          <w:b/>
          <w:bCs/>
        </w:rPr>
        <w:t>2–3 more quick examples</w:t>
      </w:r>
      <w:r w:rsidRPr="00112172">
        <w:t xml:space="preserve"> showing beginner → refined prompts so you see the pattern clearly. Do you want me to do that?</w:t>
      </w:r>
    </w:p>
    <w:p w14:paraId="64D2E7FF" w14:textId="77777777" w:rsidR="00112172" w:rsidRPr="00112172" w:rsidRDefault="00112172" w:rsidP="00112172">
      <w:pPr>
        <w:ind w:left="360"/>
        <w:rPr>
          <w:b/>
          <w:bCs/>
        </w:rPr>
      </w:pPr>
      <w:r w:rsidRPr="00112172">
        <w:rPr>
          <w:b/>
          <w:bCs/>
        </w:rPr>
        <w:t>You said:</w:t>
      </w:r>
    </w:p>
    <w:p w14:paraId="0A1B0F7C" w14:textId="77777777" w:rsidR="00112172" w:rsidRPr="00112172" w:rsidRDefault="00112172" w:rsidP="00112172">
      <w:pPr>
        <w:ind w:left="360"/>
      </w:pPr>
      <w:r w:rsidRPr="00112172">
        <w:lastRenderedPageBreak/>
        <w:t>avoid emojis and re answer my question</w:t>
      </w:r>
    </w:p>
    <w:p w14:paraId="4B2DC676" w14:textId="77777777" w:rsidR="00112172" w:rsidRPr="00112172" w:rsidRDefault="00112172" w:rsidP="00112172">
      <w:pPr>
        <w:ind w:left="360"/>
        <w:rPr>
          <w:b/>
          <w:bCs/>
        </w:rPr>
      </w:pPr>
      <w:r w:rsidRPr="00112172">
        <w:rPr>
          <w:b/>
          <w:bCs/>
        </w:rPr>
        <w:t>ChatGPT said:</w:t>
      </w:r>
    </w:p>
    <w:p w14:paraId="36238279" w14:textId="77777777" w:rsidR="00112172" w:rsidRPr="00112172" w:rsidRDefault="00112172" w:rsidP="00112172">
      <w:pPr>
        <w:ind w:left="360"/>
      </w:pPr>
      <w:r w:rsidRPr="00112172">
        <w:t>Sure! Here’s a clean explanation with a live example:</w:t>
      </w:r>
    </w:p>
    <w:p w14:paraId="0B511B20" w14:textId="77777777" w:rsidR="00112172" w:rsidRPr="00112172" w:rsidRDefault="00000000" w:rsidP="00112172">
      <w:pPr>
        <w:ind w:left="360"/>
      </w:pPr>
      <w:r>
        <w:pict w14:anchorId="5030F38A">
          <v:rect id="_x0000_i1034" style="width:0;height:1.5pt" o:hralign="center" o:hrstd="t" o:hr="t" fillcolor="#a0a0a0" stroked="f"/>
        </w:pict>
      </w:r>
    </w:p>
    <w:p w14:paraId="418A52D2" w14:textId="77777777" w:rsidR="00112172" w:rsidRPr="00112172" w:rsidRDefault="00112172" w:rsidP="00112172">
      <w:pPr>
        <w:ind w:left="360"/>
      </w:pPr>
      <w:r w:rsidRPr="00112172">
        <w:rPr>
          <w:b/>
          <w:bCs/>
        </w:rPr>
        <w:t>Why refining prompts is important:</w:t>
      </w:r>
      <w:r w:rsidRPr="00112172">
        <w:t xml:space="preserve"> Refining prompts helps the AI understand your intent clearly, producing </w:t>
      </w:r>
      <w:r w:rsidRPr="00112172">
        <w:rPr>
          <w:b/>
          <w:bCs/>
        </w:rPr>
        <w:t>more accurate, relevant, and useful responses</w:t>
      </w:r>
      <w:r w:rsidRPr="00112172">
        <w:t>.</w:t>
      </w:r>
    </w:p>
    <w:p w14:paraId="729824F8" w14:textId="77777777" w:rsidR="00112172" w:rsidRPr="00112172" w:rsidRDefault="00112172" w:rsidP="00112172">
      <w:pPr>
        <w:ind w:left="360"/>
      </w:pPr>
      <w:r w:rsidRPr="00112172">
        <w:rPr>
          <w:b/>
          <w:bCs/>
        </w:rPr>
        <w:t>Example:</w:t>
      </w:r>
    </w:p>
    <w:p w14:paraId="51CF2066" w14:textId="77777777" w:rsidR="00112172" w:rsidRPr="00112172" w:rsidRDefault="00112172" w:rsidP="00112172">
      <w:pPr>
        <w:numPr>
          <w:ilvl w:val="0"/>
          <w:numId w:val="23"/>
        </w:numPr>
      </w:pPr>
      <w:r w:rsidRPr="00112172">
        <w:rPr>
          <w:b/>
          <w:bCs/>
        </w:rPr>
        <w:t>Basic Prompt:</w:t>
      </w:r>
      <w:r w:rsidRPr="00112172">
        <w:t xml:space="preserve"> “Write about dogs.”</w:t>
      </w:r>
    </w:p>
    <w:p w14:paraId="121ACEE3" w14:textId="77777777" w:rsidR="00112172" w:rsidRPr="00112172" w:rsidRDefault="00112172" w:rsidP="00112172">
      <w:pPr>
        <w:numPr>
          <w:ilvl w:val="1"/>
          <w:numId w:val="23"/>
        </w:numPr>
      </w:pPr>
      <w:r w:rsidRPr="00112172">
        <w:t>The AI might give a long, unfocused answer covering random facts about dogs.</w:t>
      </w:r>
    </w:p>
    <w:p w14:paraId="297F882C" w14:textId="77777777" w:rsidR="00112172" w:rsidRPr="00112172" w:rsidRDefault="00112172" w:rsidP="00112172">
      <w:pPr>
        <w:numPr>
          <w:ilvl w:val="0"/>
          <w:numId w:val="23"/>
        </w:numPr>
      </w:pPr>
      <w:r w:rsidRPr="00112172">
        <w:rPr>
          <w:b/>
          <w:bCs/>
        </w:rPr>
        <w:t>Refined Prompt:</w:t>
      </w:r>
      <w:r w:rsidRPr="00112172">
        <w:t xml:space="preserve"> “Write a short paragraph explaining why dogs make good pets, using simple words for children.”</w:t>
      </w:r>
    </w:p>
    <w:p w14:paraId="1C97D22F" w14:textId="77777777" w:rsidR="00112172" w:rsidRPr="00112172" w:rsidRDefault="00112172" w:rsidP="00112172">
      <w:pPr>
        <w:numPr>
          <w:ilvl w:val="1"/>
          <w:numId w:val="23"/>
        </w:numPr>
      </w:pPr>
      <w:r w:rsidRPr="00112172">
        <w:t xml:space="preserve">The AI now gives a </w:t>
      </w:r>
      <w:r w:rsidRPr="00112172">
        <w:rPr>
          <w:b/>
          <w:bCs/>
        </w:rPr>
        <w:t>focused and clear answer</w:t>
      </w:r>
      <w:r w:rsidRPr="00112172">
        <w:t xml:space="preserve"> suitable for the intended audience.</w:t>
      </w:r>
    </w:p>
    <w:p w14:paraId="07671285" w14:textId="77777777" w:rsidR="00112172" w:rsidRPr="00112172" w:rsidRDefault="00112172" w:rsidP="00112172">
      <w:pPr>
        <w:ind w:left="360"/>
      </w:pPr>
      <w:r w:rsidRPr="00112172">
        <w:rPr>
          <w:b/>
          <w:bCs/>
        </w:rPr>
        <w:t>Takeaway:</w:t>
      </w:r>
      <w:r w:rsidRPr="00112172">
        <w:t xml:space="preserve"> The more precise your prompt, the better the AI’s output.</w:t>
      </w:r>
    </w:p>
    <w:p w14:paraId="47929867" w14:textId="183E29B2" w:rsidR="00112172" w:rsidRDefault="00112172" w:rsidP="00112172">
      <w:pPr>
        <w:ind w:left="360"/>
      </w:pPr>
    </w:p>
    <w:p w14:paraId="3BFE5BB8" w14:textId="77777777" w:rsidR="00397AD3" w:rsidRDefault="00000000">
      <w:pPr>
        <w:pStyle w:val="Heading1"/>
      </w:pPr>
      <w:r>
        <w:t>Section B: Prompt Patterns (20 Marks)</w:t>
      </w:r>
    </w:p>
    <w:p w14:paraId="281174DE" w14:textId="6634E0AE" w:rsidR="00397AD3" w:rsidRDefault="00000000" w:rsidP="0053592C">
      <w:pPr>
        <w:pStyle w:val="ListParagraph"/>
        <w:numPr>
          <w:ilvl w:val="0"/>
          <w:numId w:val="24"/>
        </w:numPr>
      </w:pPr>
      <w:r>
        <w:t>Write a Zero-shot prompt to summarize a movie in 3 lines. (5 marks)</w:t>
      </w:r>
    </w:p>
    <w:p w14:paraId="6BD8E93E" w14:textId="77777777" w:rsidR="0053592C" w:rsidRPr="0053592C" w:rsidRDefault="0053592C" w:rsidP="0053592C">
      <w:r>
        <w:t xml:space="preserve">Answer: </w:t>
      </w:r>
      <w:r w:rsidRPr="0053592C">
        <w:t>Write a Zero-shot prompt to summarize a movie in 3 lines. My answer: zero shot a prompt where we directly ask the AI without giving the context or example. So here the output is summarization or random output with vague answer</w:t>
      </w:r>
    </w:p>
    <w:p w14:paraId="7B78E5AF" w14:textId="77777777" w:rsidR="0053592C" w:rsidRPr="0053592C" w:rsidRDefault="0053592C" w:rsidP="0053592C">
      <w:pPr>
        <w:rPr>
          <w:b/>
          <w:bCs/>
        </w:rPr>
      </w:pPr>
      <w:r w:rsidRPr="0053592C">
        <w:rPr>
          <w:b/>
          <w:bCs/>
        </w:rPr>
        <w:t>ChatGPT said:</w:t>
      </w:r>
    </w:p>
    <w:p w14:paraId="681055A5" w14:textId="77777777" w:rsidR="0053592C" w:rsidRPr="0053592C" w:rsidRDefault="0053592C" w:rsidP="0053592C">
      <w:r w:rsidRPr="0053592C">
        <w:t>You’re on the right track! Let’s refine and clarify it for your example:</w:t>
      </w:r>
    </w:p>
    <w:p w14:paraId="55B28A82" w14:textId="77777777" w:rsidR="0053592C" w:rsidRPr="0053592C" w:rsidRDefault="00000000" w:rsidP="0053592C">
      <w:r>
        <w:pict w14:anchorId="4FE6FF31">
          <v:rect id="_x0000_i1035" style="width:0;height:1.5pt" o:hralign="center" o:hrstd="t" o:hr="t" fillcolor="#a0a0a0" stroked="f"/>
        </w:pict>
      </w:r>
    </w:p>
    <w:p w14:paraId="3D7888D3" w14:textId="77777777" w:rsidR="0053592C" w:rsidRPr="0053592C" w:rsidRDefault="0053592C" w:rsidP="0053592C">
      <w:r w:rsidRPr="0053592C">
        <w:rPr>
          <w:b/>
          <w:bCs/>
        </w:rPr>
        <w:t>Definition of Zero-Shot Prompt:</w:t>
      </w:r>
      <w:r w:rsidRPr="0053592C">
        <w:t xml:space="preserve"> A </w:t>
      </w:r>
      <w:r w:rsidRPr="0053592C">
        <w:rPr>
          <w:b/>
          <w:bCs/>
        </w:rPr>
        <w:t>zero-shot prompt</w:t>
      </w:r>
      <w:r w:rsidRPr="0053592C">
        <w:t xml:space="preserve"> is when you ask the AI to perform a task </w:t>
      </w:r>
      <w:r w:rsidRPr="0053592C">
        <w:rPr>
          <w:b/>
          <w:bCs/>
        </w:rPr>
        <w:t>directly</w:t>
      </w:r>
      <w:r w:rsidRPr="0053592C">
        <w:t>, without providing any examples or additional context.</w:t>
      </w:r>
    </w:p>
    <w:p w14:paraId="5425DA32" w14:textId="77777777" w:rsidR="0053592C" w:rsidRPr="0053592C" w:rsidRDefault="0053592C" w:rsidP="0053592C">
      <w:r w:rsidRPr="0053592C">
        <w:rPr>
          <w:b/>
          <w:bCs/>
        </w:rPr>
        <w:t>Example Prompt (Zero-Shot):</w:t>
      </w:r>
      <w:r w:rsidRPr="0053592C">
        <w:br/>
        <w:t xml:space="preserve">“Summarize the movie </w:t>
      </w:r>
      <w:r w:rsidRPr="0053592C">
        <w:rPr>
          <w:i/>
          <w:iCs/>
        </w:rPr>
        <w:t>The Lion King</w:t>
      </w:r>
      <w:r w:rsidRPr="0053592C">
        <w:t xml:space="preserve"> in 3 lines.”</w:t>
      </w:r>
    </w:p>
    <w:p w14:paraId="4B309E4F" w14:textId="77777777" w:rsidR="0053592C" w:rsidRPr="0053592C" w:rsidRDefault="0053592C" w:rsidP="0053592C">
      <w:pPr>
        <w:numPr>
          <w:ilvl w:val="0"/>
          <w:numId w:val="25"/>
        </w:numPr>
      </w:pPr>
      <w:r w:rsidRPr="0053592C">
        <w:lastRenderedPageBreak/>
        <w:t xml:space="preserve">Here, the AI is expected to generate the summary </w:t>
      </w:r>
      <w:r w:rsidRPr="0053592C">
        <w:rPr>
          <w:b/>
          <w:bCs/>
        </w:rPr>
        <w:t>without seeing any prior example</w:t>
      </w:r>
      <w:r w:rsidRPr="0053592C">
        <w:t>.</w:t>
      </w:r>
    </w:p>
    <w:p w14:paraId="233616FD" w14:textId="77777777" w:rsidR="0053592C" w:rsidRPr="0053592C" w:rsidRDefault="0053592C" w:rsidP="0053592C">
      <w:pPr>
        <w:numPr>
          <w:ilvl w:val="0"/>
          <w:numId w:val="25"/>
        </w:numPr>
      </w:pPr>
      <w:r w:rsidRPr="0053592C">
        <w:t xml:space="preserve">The output may sometimes be </w:t>
      </w:r>
      <w:r w:rsidRPr="0053592C">
        <w:rPr>
          <w:b/>
          <w:bCs/>
        </w:rPr>
        <w:t>vague or less detailed</w:t>
      </w:r>
      <w:r w:rsidRPr="0053592C">
        <w:t>, because the AI has to infer the task entirely from the prompt.</w:t>
      </w:r>
    </w:p>
    <w:p w14:paraId="6D1CBD07" w14:textId="77777777" w:rsidR="0053592C" w:rsidRPr="0053592C" w:rsidRDefault="0053592C" w:rsidP="0053592C">
      <w:r w:rsidRPr="0053592C">
        <w:rPr>
          <w:b/>
          <w:bCs/>
        </w:rPr>
        <w:t>Key point:</w:t>
      </w:r>
      <w:r w:rsidRPr="0053592C">
        <w:t xml:space="preserve"> Zero-shot prompting </w:t>
      </w:r>
      <w:r w:rsidRPr="0053592C">
        <w:rPr>
          <w:b/>
          <w:bCs/>
        </w:rPr>
        <w:t>relies solely on clear instructions</w:t>
      </w:r>
      <w:r w:rsidRPr="0053592C">
        <w:t>, unlike few-shot prompting where examples guide the model.</w:t>
      </w:r>
    </w:p>
    <w:p w14:paraId="028C9C93" w14:textId="77777777" w:rsidR="0053592C" w:rsidRPr="0053592C" w:rsidRDefault="0053592C" w:rsidP="0053592C">
      <w:r w:rsidRPr="0053592C">
        <w:t xml:space="preserve">If you want, I can also give a </w:t>
      </w:r>
      <w:r w:rsidRPr="0053592C">
        <w:rPr>
          <w:b/>
          <w:bCs/>
        </w:rPr>
        <w:t>one-line tip to make zero-shot prompts more reliable</w:t>
      </w:r>
      <w:r w:rsidRPr="0053592C">
        <w:t xml:space="preserve"> for better answers. Do you want me to do that?</w:t>
      </w:r>
    </w:p>
    <w:p w14:paraId="675F5D96" w14:textId="77777777" w:rsidR="0053592C" w:rsidRPr="0053592C" w:rsidRDefault="0053592C" w:rsidP="0053592C">
      <w:pPr>
        <w:rPr>
          <w:b/>
          <w:bCs/>
        </w:rPr>
      </w:pPr>
      <w:r w:rsidRPr="0053592C">
        <w:rPr>
          <w:b/>
          <w:bCs/>
        </w:rPr>
        <w:t>You said:</w:t>
      </w:r>
    </w:p>
    <w:p w14:paraId="50962773" w14:textId="77777777" w:rsidR="0053592C" w:rsidRPr="0053592C" w:rsidRDefault="0053592C" w:rsidP="0053592C">
      <w:r w:rsidRPr="0053592C">
        <w:t xml:space="preserve">so my understanding is this, so now explain your version what is Zero </w:t>
      </w:r>
      <w:proofErr w:type="spellStart"/>
      <w:r w:rsidRPr="0053592C">
        <w:t>prmpts</w:t>
      </w:r>
      <w:proofErr w:type="spellEnd"/>
      <w:r w:rsidRPr="0053592C">
        <w:t xml:space="preserve">, giver the differences in tabular </w:t>
      </w:r>
      <w:proofErr w:type="spellStart"/>
      <w:r w:rsidRPr="0053592C">
        <w:t>coloumn</w:t>
      </w:r>
      <w:proofErr w:type="spellEnd"/>
      <w:r w:rsidRPr="0053592C">
        <w:t xml:space="preserve">, think you are </w:t>
      </w:r>
      <w:proofErr w:type="spellStart"/>
      <w:r w:rsidRPr="0053592C">
        <w:t>explaing</w:t>
      </w:r>
      <w:proofErr w:type="spellEnd"/>
      <w:r w:rsidRPr="0053592C">
        <w:t xml:space="preserve"> to </w:t>
      </w:r>
      <w:proofErr w:type="spellStart"/>
      <w:r w:rsidRPr="0053592C">
        <w:t>beginer</w:t>
      </w:r>
      <w:proofErr w:type="spellEnd"/>
      <w:r w:rsidRPr="0053592C">
        <w:t>, intermediate and to professional, keep it shot, only key points and crisp</w:t>
      </w:r>
    </w:p>
    <w:p w14:paraId="2B743D19" w14:textId="77777777" w:rsidR="0053592C" w:rsidRPr="0053592C" w:rsidRDefault="0053592C" w:rsidP="0053592C">
      <w:pPr>
        <w:rPr>
          <w:b/>
          <w:bCs/>
        </w:rPr>
      </w:pPr>
      <w:r w:rsidRPr="0053592C">
        <w:rPr>
          <w:b/>
          <w:bCs/>
        </w:rPr>
        <w:t>ChatGPT said:</w:t>
      </w:r>
    </w:p>
    <w:p w14:paraId="2558A527" w14:textId="77777777" w:rsidR="0053592C" w:rsidRPr="0053592C" w:rsidRDefault="0053592C" w:rsidP="0053592C">
      <w:r w:rsidRPr="0053592C">
        <w:t xml:space="preserve">Absolutely! Here’s a </w:t>
      </w:r>
      <w:r w:rsidRPr="0053592C">
        <w:rPr>
          <w:b/>
          <w:bCs/>
        </w:rPr>
        <w:t>crisp, beginner-to-professional breakdown of Zero-Shot Prompts</w:t>
      </w:r>
      <w:r w:rsidRPr="0053592C">
        <w:t xml:space="preserve">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4298"/>
        <w:gridCol w:w="2930"/>
      </w:tblGrid>
      <w:tr w:rsidR="0053592C" w:rsidRPr="0053592C" w14:paraId="360D86AD" w14:textId="77777777">
        <w:trPr>
          <w:tblHeader/>
          <w:tblCellSpacing w:w="15" w:type="dxa"/>
        </w:trPr>
        <w:tc>
          <w:tcPr>
            <w:tcW w:w="0" w:type="auto"/>
            <w:vAlign w:val="center"/>
            <w:hideMark/>
          </w:tcPr>
          <w:p w14:paraId="54C47E11" w14:textId="77777777" w:rsidR="0053592C" w:rsidRPr="0053592C" w:rsidRDefault="0053592C" w:rsidP="0053592C">
            <w:pPr>
              <w:rPr>
                <w:b/>
                <w:bCs/>
              </w:rPr>
            </w:pPr>
            <w:r w:rsidRPr="0053592C">
              <w:rPr>
                <w:b/>
                <w:bCs/>
              </w:rPr>
              <w:t>Level</w:t>
            </w:r>
          </w:p>
        </w:tc>
        <w:tc>
          <w:tcPr>
            <w:tcW w:w="0" w:type="auto"/>
            <w:vAlign w:val="center"/>
            <w:hideMark/>
          </w:tcPr>
          <w:p w14:paraId="11253529" w14:textId="77777777" w:rsidR="0053592C" w:rsidRPr="0053592C" w:rsidRDefault="0053592C" w:rsidP="0053592C">
            <w:pPr>
              <w:rPr>
                <w:b/>
                <w:bCs/>
              </w:rPr>
            </w:pPr>
            <w:r w:rsidRPr="0053592C">
              <w:rPr>
                <w:b/>
                <w:bCs/>
              </w:rPr>
              <w:t>Explanation of Zero-Shot Prompt</w:t>
            </w:r>
          </w:p>
        </w:tc>
        <w:tc>
          <w:tcPr>
            <w:tcW w:w="0" w:type="auto"/>
            <w:vAlign w:val="center"/>
            <w:hideMark/>
          </w:tcPr>
          <w:p w14:paraId="5B751759" w14:textId="77777777" w:rsidR="0053592C" w:rsidRPr="0053592C" w:rsidRDefault="0053592C" w:rsidP="0053592C">
            <w:pPr>
              <w:rPr>
                <w:b/>
                <w:bCs/>
              </w:rPr>
            </w:pPr>
            <w:r w:rsidRPr="0053592C">
              <w:rPr>
                <w:b/>
                <w:bCs/>
              </w:rPr>
              <w:t>Key Point / Example</w:t>
            </w:r>
          </w:p>
        </w:tc>
      </w:tr>
      <w:tr w:rsidR="0053592C" w:rsidRPr="0053592C" w14:paraId="422F277B" w14:textId="77777777">
        <w:trPr>
          <w:tblCellSpacing w:w="15" w:type="dxa"/>
        </w:trPr>
        <w:tc>
          <w:tcPr>
            <w:tcW w:w="0" w:type="auto"/>
            <w:vAlign w:val="center"/>
            <w:hideMark/>
          </w:tcPr>
          <w:p w14:paraId="3FF4706B" w14:textId="77777777" w:rsidR="0053592C" w:rsidRPr="0053592C" w:rsidRDefault="0053592C" w:rsidP="0053592C">
            <w:r w:rsidRPr="0053592C">
              <w:rPr>
                <w:b/>
                <w:bCs/>
              </w:rPr>
              <w:t>Beginner</w:t>
            </w:r>
          </w:p>
        </w:tc>
        <w:tc>
          <w:tcPr>
            <w:tcW w:w="0" w:type="auto"/>
            <w:vAlign w:val="center"/>
            <w:hideMark/>
          </w:tcPr>
          <w:p w14:paraId="1F897CFC" w14:textId="77777777" w:rsidR="0053592C" w:rsidRPr="0053592C" w:rsidRDefault="0053592C" w:rsidP="0053592C">
            <w:r w:rsidRPr="0053592C">
              <w:t>Ask AI to do something directly without examples.</w:t>
            </w:r>
          </w:p>
        </w:tc>
        <w:tc>
          <w:tcPr>
            <w:tcW w:w="0" w:type="auto"/>
            <w:vAlign w:val="center"/>
            <w:hideMark/>
          </w:tcPr>
          <w:p w14:paraId="788C874A" w14:textId="77777777" w:rsidR="0053592C" w:rsidRPr="0053592C" w:rsidRDefault="0053592C" w:rsidP="0053592C">
            <w:r w:rsidRPr="0053592C">
              <w:t xml:space="preserve">“Summarize the movie </w:t>
            </w:r>
            <w:r w:rsidRPr="0053592C">
              <w:rPr>
                <w:i/>
                <w:iCs/>
              </w:rPr>
              <w:t>Lion King</w:t>
            </w:r>
            <w:r w:rsidRPr="0053592C">
              <w:t xml:space="preserve"> in 3 lines.”</w:t>
            </w:r>
          </w:p>
        </w:tc>
      </w:tr>
      <w:tr w:rsidR="0053592C" w:rsidRPr="0053592C" w14:paraId="5DCEDF81" w14:textId="77777777">
        <w:trPr>
          <w:tblCellSpacing w:w="15" w:type="dxa"/>
        </w:trPr>
        <w:tc>
          <w:tcPr>
            <w:tcW w:w="0" w:type="auto"/>
            <w:vAlign w:val="center"/>
            <w:hideMark/>
          </w:tcPr>
          <w:p w14:paraId="260A6E6E" w14:textId="77777777" w:rsidR="0053592C" w:rsidRPr="0053592C" w:rsidRDefault="0053592C" w:rsidP="0053592C">
            <w:r w:rsidRPr="0053592C">
              <w:rPr>
                <w:b/>
                <w:bCs/>
              </w:rPr>
              <w:t>Intermediate</w:t>
            </w:r>
          </w:p>
        </w:tc>
        <w:tc>
          <w:tcPr>
            <w:tcW w:w="0" w:type="auto"/>
            <w:vAlign w:val="center"/>
            <w:hideMark/>
          </w:tcPr>
          <w:p w14:paraId="793B3624" w14:textId="77777777" w:rsidR="0053592C" w:rsidRPr="0053592C" w:rsidRDefault="0053592C" w:rsidP="0053592C">
            <w:r w:rsidRPr="0053592C">
              <w:t xml:space="preserve">Task is given </w:t>
            </w:r>
            <w:r w:rsidRPr="0053592C">
              <w:rPr>
                <w:b/>
                <w:bCs/>
              </w:rPr>
              <w:t>with instructions only</w:t>
            </w:r>
            <w:r w:rsidRPr="0053592C">
              <w:t>, no context or examples; AI infers output from its training.</w:t>
            </w:r>
          </w:p>
        </w:tc>
        <w:tc>
          <w:tcPr>
            <w:tcW w:w="0" w:type="auto"/>
            <w:vAlign w:val="center"/>
            <w:hideMark/>
          </w:tcPr>
          <w:p w14:paraId="6F990E84" w14:textId="77777777" w:rsidR="0053592C" w:rsidRPr="0053592C" w:rsidRDefault="0053592C" w:rsidP="0053592C">
            <w:r w:rsidRPr="0053592C">
              <w:t>“Write a short email requesting leave.”</w:t>
            </w:r>
          </w:p>
        </w:tc>
      </w:tr>
      <w:tr w:rsidR="0053592C" w:rsidRPr="0053592C" w14:paraId="05353A34" w14:textId="77777777">
        <w:trPr>
          <w:tblCellSpacing w:w="15" w:type="dxa"/>
        </w:trPr>
        <w:tc>
          <w:tcPr>
            <w:tcW w:w="0" w:type="auto"/>
            <w:vAlign w:val="center"/>
            <w:hideMark/>
          </w:tcPr>
          <w:p w14:paraId="646133F3" w14:textId="77777777" w:rsidR="0053592C" w:rsidRPr="0053592C" w:rsidRDefault="0053592C" w:rsidP="0053592C">
            <w:r w:rsidRPr="0053592C">
              <w:rPr>
                <w:b/>
                <w:bCs/>
              </w:rPr>
              <w:t>Professional</w:t>
            </w:r>
          </w:p>
        </w:tc>
        <w:tc>
          <w:tcPr>
            <w:tcW w:w="0" w:type="auto"/>
            <w:vAlign w:val="center"/>
            <w:hideMark/>
          </w:tcPr>
          <w:p w14:paraId="0012D430" w14:textId="77777777" w:rsidR="0053592C" w:rsidRPr="0053592C" w:rsidRDefault="0053592C" w:rsidP="0053592C">
            <w:r w:rsidRPr="0053592C">
              <w:t xml:space="preserve">Prompt acts as a </w:t>
            </w:r>
            <w:r w:rsidRPr="0053592C">
              <w:rPr>
                <w:b/>
                <w:bCs/>
              </w:rPr>
              <w:t>direct instruction interface</w:t>
            </w:r>
            <w:r w:rsidRPr="0053592C">
              <w:t>; relies on model knowledge and clear phrasing; may combine constraints or formats.</w:t>
            </w:r>
          </w:p>
        </w:tc>
        <w:tc>
          <w:tcPr>
            <w:tcW w:w="0" w:type="auto"/>
            <w:vAlign w:val="center"/>
            <w:hideMark/>
          </w:tcPr>
          <w:p w14:paraId="6D62DFEB" w14:textId="77777777" w:rsidR="0053592C" w:rsidRPr="0053592C" w:rsidRDefault="0053592C" w:rsidP="0053592C">
            <w:r w:rsidRPr="0053592C">
              <w:t>“Generate a JSON of top 3 movies released in 2025 with title, genre, and rating.”</w:t>
            </w:r>
          </w:p>
        </w:tc>
      </w:tr>
    </w:tbl>
    <w:p w14:paraId="66069981" w14:textId="77777777" w:rsidR="0053592C" w:rsidRPr="0053592C" w:rsidRDefault="0053592C" w:rsidP="0053592C">
      <w:r w:rsidRPr="0053592C">
        <w:rPr>
          <w:b/>
          <w:bCs/>
        </w:rPr>
        <w:t>Takeaway:</w:t>
      </w:r>
      <w:r w:rsidRPr="0053592C">
        <w:t xml:space="preserve"> Zero-shot = </w:t>
      </w:r>
      <w:r w:rsidRPr="0053592C">
        <w:rPr>
          <w:b/>
          <w:bCs/>
        </w:rPr>
        <w:t>no examples provided</w:t>
      </w:r>
      <w:r w:rsidRPr="0053592C">
        <w:t>, just instructions; clarity is crucial for better output.</w:t>
      </w:r>
    </w:p>
    <w:p w14:paraId="58DE60D0" w14:textId="263BE80B" w:rsidR="0053592C" w:rsidRDefault="0053592C" w:rsidP="0053592C"/>
    <w:p w14:paraId="40BD2604" w14:textId="4E2391F8" w:rsidR="00397AD3" w:rsidRPr="00A54A91" w:rsidRDefault="00000000" w:rsidP="00A54A91">
      <w:pPr>
        <w:pStyle w:val="ListParagraph"/>
        <w:numPr>
          <w:ilvl w:val="0"/>
          <w:numId w:val="24"/>
        </w:numPr>
        <w:rPr>
          <w:b/>
          <w:bCs/>
        </w:rPr>
      </w:pPr>
      <w:r w:rsidRPr="00A54A91">
        <w:rPr>
          <w:b/>
          <w:bCs/>
        </w:rPr>
        <w:t>Write a Few-shot prompt to generate 2 jokes in the same style. (5 marks)</w:t>
      </w:r>
    </w:p>
    <w:p w14:paraId="30BE80A7" w14:textId="77777777" w:rsidR="00A54A91" w:rsidRPr="00A54A91" w:rsidRDefault="00A54A91" w:rsidP="00A54A91">
      <w:pPr>
        <w:rPr>
          <w:b/>
          <w:bCs/>
        </w:rPr>
      </w:pPr>
      <w:r>
        <w:rPr>
          <w:b/>
          <w:bCs/>
        </w:rPr>
        <w:t xml:space="preserve">Answers: </w:t>
      </w:r>
      <w:r w:rsidRPr="00A54A91">
        <w:rPr>
          <w:b/>
          <w:bCs/>
        </w:rPr>
        <w:t xml:space="preserve">I want </w:t>
      </w:r>
      <w:proofErr w:type="spellStart"/>
      <w:r w:rsidRPr="00A54A91">
        <w:rPr>
          <w:b/>
          <w:bCs/>
        </w:rPr>
        <w:t>a</w:t>
      </w:r>
      <w:proofErr w:type="spellEnd"/>
      <w:r w:rsidRPr="00A54A91">
        <w:rPr>
          <w:b/>
          <w:bCs/>
        </w:rPr>
        <w:t xml:space="preserve"> animal joke, </w:t>
      </w:r>
      <w:proofErr w:type="spellStart"/>
      <w:r w:rsidRPr="00A54A91">
        <w:rPr>
          <w:b/>
          <w:bCs/>
        </w:rPr>
        <w:t>lets</w:t>
      </w:r>
      <w:proofErr w:type="spellEnd"/>
      <w:r w:rsidRPr="00A54A91">
        <w:rPr>
          <w:b/>
          <w:bCs/>
        </w:rPr>
        <w:t xml:space="preserve"> say between two characters between ant and elephant, situation elephant is teasing ant for being so tiny, the joke should be humorous and with clean comedy, short and crisp</w:t>
      </w:r>
    </w:p>
    <w:p w14:paraId="6AD0152E" w14:textId="77777777" w:rsidR="00A54A91" w:rsidRPr="00A54A91" w:rsidRDefault="00000000" w:rsidP="00A54A91">
      <w:pPr>
        <w:rPr>
          <w:b/>
          <w:bCs/>
        </w:rPr>
      </w:pPr>
      <w:r>
        <w:rPr>
          <w:b/>
          <w:bCs/>
        </w:rPr>
        <w:lastRenderedPageBreak/>
        <w:pict w14:anchorId="5F0800C3">
          <v:rect id="_x0000_i1036" style="width:0;height:1.5pt" o:hralign="center" o:hrstd="t" o:hr="t" fillcolor="#a0a0a0" stroked="f"/>
        </w:pict>
      </w:r>
    </w:p>
    <w:p w14:paraId="4BC96398" w14:textId="77777777" w:rsidR="00A54A91" w:rsidRPr="00A54A91" w:rsidRDefault="00A54A91" w:rsidP="00A54A91">
      <w:pPr>
        <w:rPr>
          <w:b/>
          <w:bCs/>
        </w:rPr>
      </w:pPr>
      <w:r w:rsidRPr="00A54A91">
        <w:rPr>
          <w:b/>
          <w:bCs/>
        </w:rPr>
        <w:t>Elephant: "Hey tiny ant, do you even have a gym membership, or is gravity just too much for you?"</w:t>
      </w:r>
      <w:r w:rsidRPr="00A54A91">
        <w:rPr>
          <w:b/>
          <w:bCs/>
        </w:rPr>
        <w:br/>
        <w:t>Ant: "Gym? I lift 100 times my weight every day. Can you even lift a peanut without tipping over?"</w:t>
      </w:r>
    </w:p>
    <w:p w14:paraId="07FEAEFD" w14:textId="77777777" w:rsidR="00A54A91" w:rsidRPr="00A54A91" w:rsidRDefault="00000000" w:rsidP="00A54A91">
      <w:pPr>
        <w:rPr>
          <w:b/>
          <w:bCs/>
        </w:rPr>
      </w:pPr>
      <w:r>
        <w:rPr>
          <w:b/>
          <w:bCs/>
        </w:rPr>
        <w:pict w14:anchorId="511224BC">
          <v:rect id="_x0000_i1037" style="width:0;height:1.5pt" o:hralign="center" o:hrstd="t" o:hr="t" fillcolor="#a0a0a0" stroked="f"/>
        </w:pict>
      </w:r>
    </w:p>
    <w:p w14:paraId="508BE18C" w14:textId="77777777" w:rsidR="00A54A91" w:rsidRPr="00A54A91" w:rsidRDefault="00A54A91" w:rsidP="00A54A91">
      <w:pPr>
        <w:rPr>
          <w:b/>
          <w:bCs/>
        </w:rPr>
      </w:pPr>
      <w:r w:rsidRPr="00A54A91">
        <w:rPr>
          <w:b/>
          <w:bCs/>
        </w:rPr>
        <w:t>If you want, I can make 2–3 more quick ant-elephant jokes in the same style, so you have options.</w:t>
      </w:r>
    </w:p>
    <w:p w14:paraId="21589632" w14:textId="77777777" w:rsidR="00A54A91" w:rsidRPr="00A54A91" w:rsidRDefault="00A54A91" w:rsidP="00A54A91">
      <w:pPr>
        <w:rPr>
          <w:b/>
          <w:bCs/>
        </w:rPr>
      </w:pPr>
      <w:r w:rsidRPr="00A54A91">
        <w:rPr>
          <w:b/>
          <w:bCs/>
        </w:rPr>
        <w:t>You said:</w:t>
      </w:r>
    </w:p>
    <w:p w14:paraId="5E86C9F0" w14:textId="77777777" w:rsidR="00A54A91" w:rsidRPr="00A54A91" w:rsidRDefault="00A54A91" w:rsidP="00A54A91">
      <w:pPr>
        <w:rPr>
          <w:b/>
          <w:bCs/>
        </w:rPr>
      </w:pPr>
      <w:r w:rsidRPr="00A54A91">
        <w:rPr>
          <w:b/>
          <w:bCs/>
        </w:rPr>
        <w:t xml:space="preserve">ok tell me two more jokes in the same </w:t>
      </w:r>
    </w:p>
    <w:p w14:paraId="61D4C0F9" w14:textId="77777777" w:rsidR="00A54A91" w:rsidRPr="00A54A91" w:rsidRDefault="00000000" w:rsidP="00A54A91">
      <w:pPr>
        <w:rPr>
          <w:b/>
          <w:bCs/>
        </w:rPr>
      </w:pPr>
      <w:r>
        <w:rPr>
          <w:b/>
          <w:bCs/>
        </w:rPr>
        <w:pict w14:anchorId="40182FB7">
          <v:rect id="_x0000_i1038" style="width:0;height:1.5pt" o:hralign="center" o:hrstd="t" o:hr="t" fillcolor="#a0a0a0" stroked="f"/>
        </w:pict>
      </w:r>
    </w:p>
    <w:p w14:paraId="39FBFA2E" w14:textId="77777777" w:rsidR="00A54A91" w:rsidRPr="00A54A91" w:rsidRDefault="00A54A91" w:rsidP="00A54A91">
      <w:pPr>
        <w:rPr>
          <w:b/>
          <w:bCs/>
        </w:rPr>
      </w:pPr>
      <w:r w:rsidRPr="00A54A91">
        <w:rPr>
          <w:b/>
          <w:bCs/>
        </w:rPr>
        <w:t>Joke 1:</w:t>
      </w:r>
      <w:r w:rsidRPr="00A54A91">
        <w:rPr>
          <w:b/>
          <w:bCs/>
        </w:rPr>
        <w:br/>
        <w:t>Elephant: "Wow, you’re so tiny, I almost didn’t see you!"</w:t>
      </w:r>
      <w:r w:rsidRPr="00A54A91">
        <w:rPr>
          <w:b/>
          <w:bCs/>
        </w:rPr>
        <w:br/>
        <w:t>Ant: "That’s because I don’t block your view of my awesomeness!"</w:t>
      </w:r>
    </w:p>
    <w:p w14:paraId="12B99BDE" w14:textId="77777777" w:rsidR="00A54A91" w:rsidRPr="00A54A91" w:rsidRDefault="00A54A91" w:rsidP="00A54A91">
      <w:pPr>
        <w:rPr>
          <w:b/>
          <w:bCs/>
        </w:rPr>
      </w:pPr>
      <w:r w:rsidRPr="00A54A91">
        <w:rPr>
          <w:b/>
          <w:bCs/>
        </w:rPr>
        <w:t>Joke 2:</w:t>
      </w:r>
      <w:r w:rsidRPr="00A54A91">
        <w:rPr>
          <w:b/>
          <w:bCs/>
        </w:rPr>
        <w:br/>
        <w:t>Elephant: "How do you even carry food that small?"</w:t>
      </w:r>
      <w:r w:rsidRPr="00A54A91">
        <w:rPr>
          <w:b/>
          <w:bCs/>
        </w:rPr>
        <w:br/>
        <w:t>Ant: "I don’t carry it… I move it like a pro! Want me to show you how it’s done?"</w:t>
      </w:r>
    </w:p>
    <w:p w14:paraId="759D4F5D" w14:textId="77777777" w:rsidR="00A54A91" w:rsidRPr="00A54A91" w:rsidRDefault="00000000" w:rsidP="00A54A91">
      <w:pPr>
        <w:rPr>
          <w:b/>
          <w:bCs/>
        </w:rPr>
      </w:pPr>
      <w:r>
        <w:rPr>
          <w:b/>
          <w:bCs/>
        </w:rPr>
        <w:pict w14:anchorId="7AEB5D23">
          <v:rect id="_x0000_i1039" style="width:0;height:1.5pt" o:hralign="center" o:hrstd="t" o:hr="t" fillcolor="#a0a0a0" stroked="f"/>
        </w:pict>
      </w:r>
    </w:p>
    <w:p w14:paraId="5EF584F8" w14:textId="77777777" w:rsidR="00A54A91" w:rsidRPr="00A54A91" w:rsidRDefault="00A54A91" w:rsidP="00A54A91">
      <w:pPr>
        <w:rPr>
          <w:b/>
          <w:bCs/>
        </w:rPr>
      </w:pPr>
      <w:r w:rsidRPr="00A54A91">
        <w:rPr>
          <w:b/>
          <w:bCs/>
        </w:rPr>
        <w:t>You said:</w:t>
      </w:r>
    </w:p>
    <w:p w14:paraId="0BFB1588" w14:textId="77777777" w:rsidR="00A54A91" w:rsidRPr="00A54A91" w:rsidRDefault="00A54A91" w:rsidP="00A54A91">
      <w:pPr>
        <w:rPr>
          <w:b/>
          <w:bCs/>
        </w:rPr>
      </w:pPr>
      <w:r w:rsidRPr="00A54A91">
        <w:rPr>
          <w:b/>
          <w:bCs/>
        </w:rPr>
        <w:t xml:space="preserve">fine, but </w:t>
      </w:r>
      <w:proofErr w:type="spellStart"/>
      <w:r w:rsidRPr="00A54A91">
        <w:rPr>
          <w:b/>
          <w:bCs/>
        </w:rPr>
        <w:t>i</w:t>
      </w:r>
      <w:proofErr w:type="spellEnd"/>
      <w:r w:rsidRPr="00A54A91">
        <w:rPr>
          <w:b/>
          <w:bCs/>
        </w:rPr>
        <w:t xml:space="preserve"> feel still some humor can be added and make funny more, so recreate all the 3 jokes again and give me output</w:t>
      </w:r>
    </w:p>
    <w:p w14:paraId="48838B5C" w14:textId="77777777" w:rsidR="00A54A91" w:rsidRPr="00A54A91" w:rsidRDefault="00000000" w:rsidP="00A54A91">
      <w:pPr>
        <w:rPr>
          <w:b/>
          <w:bCs/>
        </w:rPr>
      </w:pPr>
      <w:r>
        <w:rPr>
          <w:b/>
          <w:bCs/>
        </w:rPr>
        <w:pict w14:anchorId="326109DE">
          <v:rect id="_x0000_i1040" style="width:0;height:1.5pt" o:hralign="center" o:hrstd="t" o:hr="t" fillcolor="#a0a0a0" stroked="f"/>
        </w:pict>
      </w:r>
    </w:p>
    <w:p w14:paraId="79863092" w14:textId="77777777" w:rsidR="00A54A91" w:rsidRPr="00A54A91" w:rsidRDefault="00A54A91" w:rsidP="00A54A91">
      <w:pPr>
        <w:rPr>
          <w:b/>
          <w:bCs/>
        </w:rPr>
      </w:pPr>
      <w:r w:rsidRPr="00A54A91">
        <w:rPr>
          <w:b/>
          <w:bCs/>
        </w:rPr>
        <w:t>Joke 1:</w:t>
      </w:r>
      <w:r w:rsidRPr="00A54A91">
        <w:rPr>
          <w:b/>
          <w:bCs/>
        </w:rPr>
        <w:br/>
        <w:t>Elephant: "Hey ant, how’s the weather down there?"</w:t>
      </w:r>
      <w:r w:rsidRPr="00A54A91">
        <w:rPr>
          <w:b/>
          <w:bCs/>
        </w:rPr>
        <w:br/>
        <w:t>Ant: "Fine! But up there, it must be hard to find your shoes!"</w:t>
      </w:r>
    </w:p>
    <w:p w14:paraId="2C023D50" w14:textId="77777777" w:rsidR="00A54A91" w:rsidRPr="00A54A91" w:rsidRDefault="00A54A91" w:rsidP="00A54A91">
      <w:pPr>
        <w:rPr>
          <w:b/>
          <w:bCs/>
        </w:rPr>
      </w:pPr>
      <w:r w:rsidRPr="00A54A91">
        <w:rPr>
          <w:b/>
          <w:bCs/>
        </w:rPr>
        <w:t>Joke 2:</w:t>
      </w:r>
      <w:r w:rsidRPr="00A54A91">
        <w:rPr>
          <w:b/>
          <w:bCs/>
        </w:rPr>
        <w:br/>
        <w:t>Elephant: "You’re so tiny, I almost sat on you!"</w:t>
      </w:r>
      <w:r w:rsidRPr="00A54A91">
        <w:rPr>
          <w:b/>
          <w:bCs/>
        </w:rPr>
        <w:br/>
        <w:t>Ant: "Don’t worry, I was hiding in your shadow… and it’s surprisingly roomy!"</w:t>
      </w:r>
    </w:p>
    <w:p w14:paraId="6CF6EBAB" w14:textId="77777777" w:rsidR="00A54A91" w:rsidRPr="00A54A91" w:rsidRDefault="00A54A91" w:rsidP="00A54A91">
      <w:pPr>
        <w:rPr>
          <w:b/>
          <w:bCs/>
        </w:rPr>
      </w:pPr>
      <w:r w:rsidRPr="00A54A91">
        <w:rPr>
          <w:b/>
          <w:bCs/>
        </w:rPr>
        <w:t>Joke 3:</w:t>
      </w:r>
      <w:r w:rsidRPr="00A54A91">
        <w:rPr>
          <w:b/>
          <w:bCs/>
        </w:rPr>
        <w:br/>
        <w:t>Elephant: "How do you carry food that small?"</w:t>
      </w:r>
      <w:r w:rsidRPr="00A54A91">
        <w:rPr>
          <w:b/>
          <w:bCs/>
        </w:rPr>
        <w:br/>
        <w:t>Ant: "Easy! I just ask my 999 friends to form a conga line. Beat that, jumbo!"</w:t>
      </w:r>
    </w:p>
    <w:p w14:paraId="57BBF582" w14:textId="77777777" w:rsidR="00A54A91" w:rsidRPr="00A54A91" w:rsidRDefault="00000000" w:rsidP="00A54A91">
      <w:pPr>
        <w:rPr>
          <w:b/>
          <w:bCs/>
        </w:rPr>
      </w:pPr>
      <w:r>
        <w:rPr>
          <w:b/>
          <w:bCs/>
        </w:rPr>
        <w:pict w14:anchorId="4FC450C1">
          <v:rect id="_x0000_i1041" style="width:0;height:1.5pt" o:hralign="center" o:hrstd="t" o:hr="t" fillcolor="#a0a0a0" stroked="f"/>
        </w:pict>
      </w:r>
    </w:p>
    <w:p w14:paraId="60C655C4" w14:textId="77777777" w:rsidR="00A54A91" w:rsidRPr="00A54A91" w:rsidRDefault="00A54A91" w:rsidP="00A54A91">
      <w:pPr>
        <w:rPr>
          <w:b/>
          <w:bCs/>
        </w:rPr>
      </w:pPr>
      <w:r w:rsidRPr="00A54A91">
        <w:rPr>
          <w:b/>
          <w:bCs/>
        </w:rPr>
        <w:lastRenderedPageBreak/>
        <w:t>If you want, I can create a pack of 5–7 more ultra-funny ant vs elephant jokes with the same playful tone, ready for kids or social media.</w:t>
      </w:r>
    </w:p>
    <w:p w14:paraId="33D51C5E" w14:textId="77777777" w:rsidR="00A54A91" w:rsidRPr="00A54A91" w:rsidRDefault="00A54A91" w:rsidP="00A54A91">
      <w:pPr>
        <w:rPr>
          <w:b/>
          <w:bCs/>
        </w:rPr>
      </w:pPr>
      <w:r w:rsidRPr="00A54A91">
        <w:rPr>
          <w:b/>
          <w:bCs/>
        </w:rPr>
        <w:t>You said:</w:t>
      </w:r>
    </w:p>
    <w:p w14:paraId="11AE05A9" w14:textId="77777777" w:rsidR="00A54A91" w:rsidRPr="00A54A91" w:rsidRDefault="00A54A91" w:rsidP="00A54A91">
      <w:pPr>
        <w:rPr>
          <w:b/>
          <w:bCs/>
        </w:rPr>
      </w:pPr>
      <w:r w:rsidRPr="00A54A91">
        <w:rPr>
          <w:b/>
          <w:bCs/>
        </w:rPr>
        <w:t xml:space="preserve">not </w:t>
      </w:r>
      <w:proofErr w:type="spellStart"/>
      <w:r w:rsidRPr="00A54A91">
        <w:rPr>
          <w:b/>
          <w:bCs/>
        </w:rPr>
        <w:t>satiesfied</w:t>
      </w:r>
      <w:proofErr w:type="spellEnd"/>
      <w:r w:rsidRPr="00A54A91">
        <w:rPr>
          <w:b/>
          <w:bCs/>
        </w:rPr>
        <w:t xml:space="preserve">, add more punch lines and </w:t>
      </w:r>
      <w:proofErr w:type="spellStart"/>
      <w:r w:rsidRPr="00A54A91">
        <w:rPr>
          <w:b/>
          <w:bCs/>
        </w:rPr>
        <w:t>amke</w:t>
      </w:r>
      <w:proofErr w:type="spellEnd"/>
      <w:r w:rsidRPr="00A54A91">
        <w:rPr>
          <w:b/>
          <w:bCs/>
        </w:rPr>
        <w:t xml:space="preserve"> it more funnier, for kids to enjoy, recreate again</w:t>
      </w:r>
    </w:p>
    <w:p w14:paraId="4B23131E" w14:textId="77777777" w:rsidR="00A54A91" w:rsidRPr="00A54A91" w:rsidRDefault="00000000" w:rsidP="00A54A91">
      <w:pPr>
        <w:rPr>
          <w:b/>
          <w:bCs/>
        </w:rPr>
      </w:pPr>
      <w:r>
        <w:rPr>
          <w:b/>
          <w:bCs/>
        </w:rPr>
        <w:pict w14:anchorId="395AE46A">
          <v:rect id="_x0000_i1042" style="width:0;height:1.5pt" o:hralign="center" o:hrstd="t" o:hr="t" fillcolor="#a0a0a0" stroked="f"/>
        </w:pict>
      </w:r>
    </w:p>
    <w:p w14:paraId="1BA13F4A" w14:textId="77777777" w:rsidR="00A54A91" w:rsidRPr="00A54A91" w:rsidRDefault="00A54A91" w:rsidP="00A54A91">
      <w:pPr>
        <w:rPr>
          <w:b/>
          <w:bCs/>
        </w:rPr>
      </w:pPr>
      <w:r w:rsidRPr="00A54A91">
        <w:rPr>
          <w:b/>
          <w:bCs/>
        </w:rPr>
        <w:t>Joke 1:</w:t>
      </w:r>
      <w:r w:rsidRPr="00A54A91">
        <w:rPr>
          <w:b/>
          <w:bCs/>
        </w:rPr>
        <w:br/>
        <w:t>Elephant: "Hey ant, how’s the weather down there?"</w:t>
      </w:r>
      <w:r w:rsidRPr="00A54A91">
        <w:rPr>
          <w:b/>
          <w:bCs/>
        </w:rPr>
        <w:br/>
        <w:t>Ant: "Perfect! But up there, it must be hard to find your socks… or even your toes!"</w:t>
      </w:r>
      <w:r w:rsidRPr="00A54A91">
        <w:rPr>
          <w:b/>
          <w:bCs/>
        </w:rPr>
        <w:br/>
        <w:t>Elephant: "Ha! Maybe I need a magnifying glass for that!"</w:t>
      </w:r>
      <w:r w:rsidRPr="00A54A91">
        <w:rPr>
          <w:b/>
          <w:bCs/>
        </w:rPr>
        <w:br/>
        <w:t>Ant: "Or a map… and a helicopter!"</w:t>
      </w:r>
    </w:p>
    <w:p w14:paraId="1405C81C" w14:textId="77777777" w:rsidR="00A54A91" w:rsidRPr="00A54A91" w:rsidRDefault="00000000" w:rsidP="00A54A91">
      <w:pPr>
        <w:rPr>
          <w:b/>
          <w:bCs/>
        </w:rPr>
      </w:pPr>
      <w:r>
        <w:rPr>
          <w:b/>
          <w:bCs/>
        </w:rPr>
        <w:pict w14:anchorId="6EF98A5A">
          <v:rect id="_x0000_i1043" style="width:0;height:1.5pt" o:hralign="center" o:hrstd="t" o:hr="t" fillcolor="#a0a0a0" stroked="f"/>
        </w:pict>
      </w:r>
    </w:p>
    <w:p w14:paraId="3CDAA5ED" w14:textId="77777777" w:rsidR="00A54A91" w:rsidRPr="00A54A91" w:rsidRDefault="00A54A91" w:rsidP="00A54A91">
      <w:pPr>
        <w:rPr>
          <w:b/>
          <w:bCs/>
        </w:rPr>
      </w:pPr>
      <w:r w:rsidRPr="00A54A91">
        <w:rPr>
          <w:b/>
          <w:bCs/>
        </w:rPr>
        <w:t>Joke 2:</w:t>
      </w:r>
      <w:r w:rsidRPr="00A54A91">
        <w:rPr>
          <w:b/>
          <w:bCs/>
        </w:rPr>
        <w:br/>
        <w:t>Elephant: "You’re so tiny, I almost sat on you!"</w:t>
      </w:r>
      <w:r w:rsidRPr="00A54A91">
        <w:rPr>
          <w:b/>
          <w:bCs/>
        </w:rPr>
        <w:br/>
        <w:t>Ant: "Don’t worry, I was just practicing yoga in your shadow."</w:t>
      </w:r>
      <w:r w:rsidRPr="00A54A91">
        <w:rPr>
          <w:b/>
          <w:bCs/>
        </w:rPr>
        <w:br/>
        <w:t>Elephant: "Yoga? You mean acrobatics for ants?"</w:t>
      </w:r>
      <w:r w:rsidRPr="00A54A91">
        <w:rPr>
          <w:b/>
          <w:bCs/>
        </w:rPr>
        <w:br/>
        <w:t>Ant: "Exactly! Want a front flip lesson before I disappear under your foot?"</w:t>
      </w:r>
    </w:p>
    <w:p w14:paraId="2B1C4114" w14:textId="77777777" w:rsidR="00A54A91" w:rsidRPr="00A54A91" w:rsidRDefault="00000000" w:rsidP="00A54A91">
      <w:pPr>
        <w:rPr>
          <w:b/>
          <w:bCs/>
        </w:rPr>
      </w:pPr>
      <w:r>
        <w:rPr>
          <w:b/>
          <w:bCs/>
        </w:rPr>
        <w:pict w14:anchorId="763D8259">
          <v:rect id="_x0000_i1044" style="width:0;height:1.5pt" o:hralign="center" o:hrstd="t" o:hr="t" fillcolor="#a0a0a0" stroked="f"/>
        </w:pict>
      </w:r>
    </w:p>
    <w:p w14:paraId="75F956C8" w14:textId="77777777" w:rsidR="00A54A91" w:rsidRPr="00A54A91" w:rsidRDefault="00A54A91" w:rsidP="00A54A91">
      <w:pPr>
        <w:rPr>
          <w:b/>
          <w:bCs/>
        </w:rPr>
      </w:pPr>
      <w:r w:rsidRPr="00A54A91">
        <w:rPr>
          <w:b/>
          <w:bCs/>
        </w:rPr>
        <w:t>Joke 3:</w:t>
      </w:r>
      <w:r w:rsidRPr="00A54A91">
        <w:rPr>
          <w:b/>
          <w:bCs/>
        </w:rPr>
        <w:br/>
        <w:t>Elephant: "How do you carry food that small?"</w:t>
      </w:r>
      <w:r w:rsidRPr="00A54A91">
        <w:rPr>
          <w:b/>
          <w:bCs/>
        </w:rPr>
        <w:br/>
        <w:t>Ant: "Easy! I call my 999 ant friends and we form a conga line."</w:t>
      </w:r>
      <w:r w:rsidRPr="00A54A91">
        <w:rPr>
          <w:b/>
          <w:bCs/>
        </w:rPr>
        <w:br/>
        <w:t>Elephant: "A conga line?"</w:t>
      </w:r>
      <w:r w:rsidRPr="00A54A91">
        <w:rPr>
          <w:b/>
          <w:bCs/>
        </w:rPr>
        <w:br/>
        <w:t>Ant: "Yes! One bite at a time… and we dance our way to the picnic!"</w:t>
      </w:r>
    </w:p>
    <w:p w14:paraId="1BDED1CE" w14:textId="79833189" w:rsidR="00A54A91" w:rsidRPr="00A54A91" w:rsidRDefault="00A54A91" w:rsidP="00A54A91">
      <w:pPr>
        <w:rPr>
          <w:b/>
          <w:bCs/>
        </w:rPr>
      </w:pPr>
    </w:p>
    <w:p w14:paraId="3368383A" w14:textId="14423B5A" w:rsidR="00397AD3" w:rsidRPr="009D434E" w:rsidRDefault="00000000" w:rsidP="009D434E">
      <w:pPr>
        <w:pStyle w:val="ListParagraph"/>
        <w:numPr>
          <w:ilvl w:val="0"/>
          <w:numId w:val="24"/>
        </w:numPr>
        <w:rPr>
          <w:b/>
          <w:bCs/>
        </w:rPr>
      </w:pPr>
      <w:r w:rsidRPr="009D434E">
        <w:rPr>
          <w:b/>
          <w:bCs/>
        </w:rPr>
        <w:t>Write a Role-based prompt to make AI act as a travel agent for Goa. (5 marks)</w:t>
      </w:r>
    </w:p>
    <w:p w14:paraId="278941EC" w14:textId="77777777" w:rsidR="009D434E" w:rsidRPr="009D434E" w:rsidRDefault="009D434E" w:rsidP="009D434E">
      <w:pPr>
        <w:rPr>
          <w:b/>
          <w:bCs/>
        </w:rPr>
      </w:pPr>
      <w:r>
        <w:rPr>
          <w:b/>
          <w:bCs/>
        </w:rPr>
        <w:t xml:space="preserve">Answers: </w:t>
      </w:r>
      <w:r w:rsidRPr="009D434E">
        <w:rPr>
          <w:b/>
          <w:bCs/>
        </w:rPr>
        <w:t>lets enact as a travel agent, you(</w:t>
      </w:r>
      <w:proofErr w:type="spellStart"/>
      <w:r w:rsidRPr="009D434E">
        <w:rPr>
          <w:b/>
          <w:bCs/>
        </w:rPr>
        <w:t>ChatGpt</w:t>
      </w:r>
      <w:proofErr w:type="spellEnd"/>
      <w:r w:rsidRPr="009D434E">
        <w:rPr>
          <w:b/>
          <w:bCs/>
        </w:rPr>
        <w:t xml:space="preserve">) be a travel agent and I </w:t>
      </w:r>
      <w:proofErr w:type="spellStart"/>
      <w:r w:rsidRPr="009D434E">
        <w:rPr>
          <w:b/>
          <w:bCs/>
        </w:rPr>
        <w:t>sai</w:t>
      </w:r>
      <w:proofErr w:type="spellEnd"/>
      <w:r w:rsidRPr="009D434E">
        <w:rPr>
          <w:b/>
          <w:bCs/>
        </w:rPr>
        <w:t xml:space="preserve"> </w:t>
      </w:r>
      <w:proofErr w:type="spellStart"/>
      <w:r w:rsidRPr="009D434E">
        <w:rPr>
          <w:b/>
          <w:bCs/>
        </w:rPr>
        <w:t>karthik</w:t>
      </w:r>
      <w:proofErr w:type="spellEnd"/>
      <w:r w:rsidRPr="009D434E">
        <w:rPr>
          <w:b/>
          <w:bCs/>
        </w:rPr>
        <w:t xml:space="preserve"> as a </w:t>
      </w:r>
      <w:proofErr w:type="spellStart"/>
      <w:r w:rsidRPr="009D434E">
        <w:rPr>
          <w:b/>
          <w:bCs/>
        </w:rPr>
        <w:t>traveller</w:t>
      </w:r>
      <w:proofErr w:type="spellEnd"/>
      <w:r w:rsidRPr="009D434E">
        <w:rPr>
          <w:b/>
          <w:bCs/>
        </w:rPr>
        <w:t xml:space="preserve"> visiting Goa, keep it live interactive, you just </w:t>
      </w:r>
      <w:proofErr w:type="spellStart"/>
      <w:r w:rsidRPr="009D434E">
        <w:rPr>
          <w:b/>
          <w:bCs/>
        </w:rPr>
        <w:t>dont</w:t>
      </w:r>
      <w:proofErr w:type="spellEnd"/>
      <w:r w:rsidRPr="009D434E">
        <w:rPr>
          <w:b/>
          <w:bCs/>
        </w:rPr>
        <w:t xml:space="preserve"> give answers</w:t>
      </w:r>
    </w:p>
    <w:p w14:paraId="57B2C630" w14:textId="77777777" w:rsidR="009D434E" w:rsidRPr="009D434E" w:rsidRDefault="009D434E" w:rsidP="009D434E">
      <w:pPr>
        <w:rPr>
          <w:b/>
          <w:bCs/>
        </w:rPr>
      </w:pPr>
      <w:r w:rsidRPr="009D434E">
        <w:rPr>
          <w:b/>
          <w:bCs/>
        </w:rPr>
        <w:t>ChatGPT said:</w:t>
      </w:r>
    </w:p>
    <w:p w14:paraId="0069F5E9" w14:textId="6AA1A9CF" w:rsidR="009D434E" w:rsidRPr="009D434E" w:rsidRDefault="009D434E" w:rsidP="009D434E">
      <w:pPr>
        <w:rPr>
          <w:b/>
          <w:bCs/>
        </w:rPr>
      </w:pPr>
      <w:r w:rsidRPr="009D434E">
        <w:rPr>
          <w:b/>
          <w:bCs/>
        </w:rPr>
        <w:t>Perfect, Karthik!  Welcome to Goa Travels &amp; Tours. I’m your travel agent, and I’ll make sure your Goa trip is unforgettable.</w:t>
      </w:r>
    </w:p>
    <w:p w14:paraId="7C0B9048" w14:textId="77777777" w:rsidR="009D434E" w:rsidRPr="009D434E" w:rsidRDefault="009D434E" w:rsidP="009D434E">
      <w:pPr>
        <w:rPr>
          <w:b/>
          <w:bCs/>
        </w:rPr>
      </w:pPr>
      <w:r w:rsidRPr="009D434E">
        <w:rPr>
          <w:b/>
          <w:bCs/>
        </w:rPr>
        <w:t>First things first, Karthik—are you looking for a relaxing beach holiday, an adventure-packed trip, or a mix of both?</w:t>
      </w:r>
    </w:p>
    <w:p w14:paraId="62AB138A" w14:textId="77777777" w:rsidR="009D434E" w:rsidRPr="009D434E" w:rsidRDefault="009D434E" w:rsidP="009D434E">
      <w:pPr>
        <w:rPr>
          <w:b/>
          <w:bCs/>
        </w:rPr>
      </w:pPr>
      <w:r w:rsidRPr="009D434E">
        <w:rPr>
          <w:b/>
          <w:bCs/>
        </w:rPr>
        <w:t>You said:</w:t>
      </w:r>
    </w:p>
    <w:p w14:paraId="5819873F" w14:textId="77777777" w:rsidR="009D434E" w:rsidRPr="009D434E" w:rsidRDefault="009D434E" w:rsidP="009D434E">
      <w:pPr>
        <w:rPr>
          <w:b/>
          <w:bCs/>
        </w:rPr>
      </w:pPr>
      <w:r w:rsidRPr="009D434E">
        <w:rPr>
          <w:b/>
          <w:bCs/>
        </w:rPr>
        <w:lastRenderedPageBreak/>
        <w:t xml:space="preserve">Hi, Thank you and Nice to meet you...mainly my travel is leisure one's so yes </w:t>
      </w:r>
      <w:proofErr w:type="spellStart"/>
      <w:r w:rsidRPr="009D434E">
        <w:rPr>
          <w:b/>
          <w:bCs/>
        </w:rPr>
        <w:t>i'm</w:t>
      </w:r>
      <w:proofErr w:type="spellEnd"/>
      <w:r w:rsidRPr="009D434E">
        <w:rPr>
          <w:b/>
          <w:bCs/>
        </w:rPr>
        <w:t xml:space="preserve"> looking for bother adventure and relaxing holiday for 3 to 4 days</w:t>
      </w:r>
    </w:p>
    <w:p w14:paraId="66666E3A" w14:textId="77777777" w:rsidR="009D434E" w:rsidRPr="009D434E" w:rsidRDefault="009D434E" w:rsidP="009D434E">
      <w:pPr>
        <w:rPr>
          <w:b/>
          <w:bCs/>
        </w:rPr>
      </w:pPr>
      <w:r w:rsidRPr="009D434E">
        <w:rPr>
          <w:b/>
          <w:bCs/>
        </w:rPr>
        <w:t>ChatGPT said:</w:t>
      </w:r>
    </w:p>
    <w:p w14:paraId="029F87F5" w14:textId="60B2372F" w:rsidR="009D434E" w:rsidRPr="009D434E" w:rsidRDefault="009D434E" w:rsidP="009D434E">
      <w:pPr>
        <w:rPr>
          <w:b/>
          <w:bCs/>
        </w:rPr>
      </w:pPr>
      <w:r w:rsidRPr="009D434E">
        <w:rPr>
          <w:b/>
          <w:bCs/>
        </w:rPr>
        <w:t>Nice to meet you too, Karthik! Leisure with a dash of adventure sounds perfect for Goa.</w:t>
      </w:r>
    </w:p>
    <w:p w14:paraId="3D2F7029" w14:textId="77777777" w:rsidR="009D434E" w:rsidRPr="009D434E" w:rsidRDefault="009D434E" w:rsidP="009D434E">
      <w:pPr>
        <w:rPr>
          <w:b/>
          <w:bCs/>
        </w:rPr>
      </w:pPr>
      <w:r w:rsidRPr="009D434E">
        <w:rPr>
          <w:b/>
          <w:bCs/>
        </w:rPr>
        <w:t>To tailor your trip, I need to ask a couple of things:</w:t>
      </w:r>
    </w:p>
    <w:p w14:paraId="5FEEAA8A" w14:textId="77777777" w:rsidR="009D434E" w:rsidRPr="009D434E" w:rsidRDefault="009D434E" w:rsidP="009D434E">
      <w:pPr>
        <w:numPr>
          <w:ilvl w:val="0"/>
          <w:numId w:val="26"/>
        </w:numPr>
        <w:rPr>
          <w:b/>
          <w:bCs/>
        </w:rPr>
      </w:pPr>
      <w:r w:rsidRPr="009D434E">
        <w:rPr>
          <w:b/>
          <w:bCs/>
        </w:rPr>
        <w:t>Will you be staying in North Goa, South Goa, or open to both?</w:t>
      </w:r>
    </w:p>
    <w:p w14:paraId="62115236" w14:textId="77777777" w:rsidR="009D434E" w:rsidRPr="009D434E" w:rsidRDefault="009D434E" w:rsidP="009D434E">
      <w:pPr>
        <w:numPr>
          <w:ilvl w:val="0"/>
          <w:numId w:val="26"/>
        </w:numPr>
        <w:rPr>
          <w:b/>
          <w:bCs/>
        </w:rPr>
      </w:pPr>
      <w:r w:rsidRPr="009D434E">
        <w:rPr>
          <w:b/>
          <w:bCs/>
        </w:rPr>
        <w:t>Are you more into beach parties and nightlife or quiet scenic spots?</w:t>
      </w:r>
    </w:p>
    <w:p w14:paraId="4D8BD8E7" w14:textId="77777777" w:rsidR="009D434E" w:rsidRPr="009D434E" w:rsidRDefault="009D434E" w:rsidP="009D434E">
      <w:pPr>
        <w:rPr>
          <w:b/>
          <w:bCs/>
        </w:rPr>
      </w:pPr>
      <w:r w:rsidRPr="009D434E">
        <w:rPr>
          <w:b/>
          <w:bCs/>
        </w:rPr>
        <w:t>This will help me balance your adventure and relaxation.</w:t>
      </w:r>
    </w:p>
    <w:p w14:paraId="090CF65B" w14:textId="77777777" w:rsidR="009D434E" w:rsidRPr="009D434E" w:rsidRDefault="009D434E" w:rsidP="009D434E">
      <w:pPr>
        <w:rPr>
          <w:b/>
          <w:bCs/>
        </w:rPr>
      </w:pPr>
      <w:r w:rsidRPr="009D434E">
        <w:rPr>
          <w:b/>
          <w:bCs/>
        </w:rPr>
        <w:t>You said:</w:t>
      </w:r>
    </w:p>
    <w:p w14:paraId="5153ABC4" w14:textId="77777777" w:rsidR="009D434E" w:rsidRPr="009D434E" w:rsidRDefault="009D434E" w:rsidP="009D434E">
      <w:pPr>
        <w:rPr>
          <w:b/>
          <w:bCs/>
        </w:rPr>
      </w:pPr>
      <w:r w:rsidRPr="009D434E">
        <w:rPr>
          <w:b/>
          <w:bCs/>
        </w:rPr>
        <w:t xml:space="preserve"> 1. I will be staying in North Goa. 2. Not much of night life or parties, just a simple beach goer and small adventures, as </w:t>
      </w:r>
      <w:proofErr w:type="spellStart"/>
      <w:r w:rsidRPr="009D434E">
        <w:rPr>
          <w:b/>
          <w:bCs/>
        </w:rPr>
        <w:t>Im</w:t>
      </w:r>
      <w:proofErr w:type="spellEnd"/>
      <w:r w:rsidRPr="009D434E">
        <w:rPr>
          <w:b/>
          <w:bCs/>
        </w:rPr>
        <w:t xml:space="preserve"> travelling solo</w:t>
      </w:r>
    </w:p>
    <w:p w14:paraId="11F16C93" w14:textId="77777777" w:rsidR="009D434E" w:rsidRPr="009D434E" w:rsidRDefault="009D434E" w:rsidP="009D434E">
      <w:pPr>
        <w:rPr>
          <w:b/>
          <w:bCs/>
        </w:rPr>
      </w:pPr>
      <w:r w:rsidRPr="009D434E">
        <w:rPr>
          <w:b/>
          <w:bCs/>
        </w:rPr>
        <w:t>ChatGPT said:</w:t>
      </w:r>
    </w:p>
    <w:p w14:paraId="75DF0C3B" w14:textId="2FFBF9EA" w:rsidR="009D434E" w:rsidRPr="009D434E" w:rsidRDefault="009D434E" w:rsidP="009D434E">
      <w:pPr>
        <w:rPr>
          <w:b/>
          <w:bCs/>
        </w:rPr>
      </w:pPr>
      <w:r w:rsidRPr="009D434E">
        <w:rPr>
          <w:b/>
          <w:bCs/>
        </w:rPr>
        <w:t>Got it, Karthik!  Solo, North Goa, chill beach vibes with some light adventure—perfect combo.</w:t>
      </w:r>
    </w:p>
    <w:p w14:paraId="08E5228E" w14:textId="77777777" w:rsidR="009D434E" w:rsidRPr="009D434E" w:rsidRDefault="009D434E" w:rsidP="009D434E">
      <w:pPr>
        <w:rPr>
          <w:b/>
          <w:bCs/>
        </w:rPr>
      </w:pPr>
      <w:r w:rsidRPr="009D434E">
        <w:rPr>
          <w:b/>
          <w:bCs/>
        </w:rPr>
        <w:t>Here’s what I’m thinking for a 3–4 day itinerary:</w:t>
      </w:r>
    </w:p>
    <w:p w14:paraId="596B6372" w14:textId="77777777" w:rsidR="009D434E" w:rsidRPr="009D434E" w:rsidRDefault="009D434E" w:rsidP="009D434E">
      <w:pPr>
        <w:numPr>
          <w:ilvl w:val="0"/>
          <w:numId w:val="27"/>
        </w:numPr>
        <w:rPr>
          <w:b/>
          <w:bCs/>
        </w:rPr>
      </w:pPr>
      <w:r w:rsidRPr="009D434E">
        <w:rPr>
          <w:b/>
          <w:bCs/>
        </w:rPr>
        <w:t>Day 1: Arrival &amp; Beach Relaxation</w:t>
      </w:r>
    </w:p>
    <w:p w14:paraId="07D2FFA8" w14:textId="77777777" w:rsidR="009D434E" w:rsidRPr="009D434E" w:rsidRDefault="009D434E" w:rsidP="009D434E">
      <w:pPr>
        <w:numPr>
          <w:ilvl w:val="1"/>
          <w:numId w:val="27"/>
        </w:numPr>
        <w:rPr>
          <w:b/>
          <w:bCs/>
        </w:rPr>
      </w:pPr>
      <w:r w:rsidRPr="009D434E">
        <w:rPr>
          <w:b/>
          <w:bCs/>
        </w:rPr>
        <w:t>Check-in at your hotel.</w:t>
      </w:r>
    </w:p>
    <w:p w14:paraId="44A69172" w14:textId="77777777" w:rsidR="009D434E" w:rsidRPr="009D434E" w:rsidRDefault="009D434E" w:rsidP="009D434E">
      <w:pPr>
        <w:numPr>
          <w:ilvl w:val="1"/>
          <w:numId w:val="27"/>
        </w:numPr>
        <w:rPr>
          <w:b/>
          <w:bCs/>
        </w:rPr>
      </w:pPr>
      <w:r w:rsidRPr="009D434E">
        <w:rPr>
          <w:b/>
          <w:bCs/>
        </w:rPr>
        <w:t>Head to Calangute or Baga Beach for a relaxed stroll and sunset.</w:t>
      </w:r>
    </w:p>
    <w:p w14:paraId="45268BD8" w14:textId="77777777" w:rsidR="009D434E" w:rsidRPr="009D434E" w:rsidRDefault="009D434E" w:rsidP="009D434E">
      <w:pPr>
        <w:numPr>
          <w:ilvl w:val="1"/>
          <w:numId w:val="27"/>
        </w:numPr>
        <w:rPr>
          <w:b/>
          <w:bCs/>
        </w:rPr>
      </w:pPr>
      <w:r w:rsidRPr="009D434E">
        <w:rPr>
          <w:b/>
          <w:bCs/>
        </w:rPr>
        <w:t>Optional: Try Goan seafood at a beach shack.</w:t>
      </w:r>
    </w:p>
    <w:p w14:paraId="72CFB79B" w14:textId="77777777" w:rsidR="009D434E" w:rsidRPr="009D434E" w:rsidRDefault="009D434E" w:rsidP="009D434E">
      <w:pPr>
        <w:numPr>
          <w:ilvl w:val="0"/>
          <w:numId w:val="27"/>
        </w:numPr>
        <w:rPr>
          <w:b/>
          <w:bCs/>
        </w:rPr>
      </w:pPr>
      <w:r w:rsidRPr="009D434E">
        <w:rPr>
          <w:b/>
          <w:bCs/>
        </w:rPr>
        <w:t>Day 2: Adventure &amp; Sightseeing</w:t>
      </w:r>
    </w:p>
    <w:p w14:paraId="25C3A2DB" w14:textId="77777777" w:rsidR="009D434E" w:rsidRPr="009D434E" w:rsidRDefault="009D434E" w:rsidP="009D434E">
      <w:pPr>
        <w:numPr>
          <w:ilvl w:val="1"/>
          <w:numId w:val="27"/>
        </w:numPr>
        <w:rPr>
          <w:b/>
          <w:bCs/>
        </w:rPr>
      </w:pPr>
      <w:r w:rsidRPr="009D434E">
        <w:rPr>
          <w:b/>
          <w:bCs/>
        </w:rPr>
        <w:t xml:space="preserve">Morning: </w:t>
      </w:r>
      <w:proofErr w:type="spellStart"/>
      <w:r w:rsidRPr="009D434E">
        <w:rPr>
          <w:b/>
          <w:bCs/>
        </w:rPr>
        <w:t>Dudhsagar</w:t>
      </w:r>
      <w:proofErr w:type="spellEnd"/>
      <w:r w:rsidRPr="009D434E">
        <w:rPr>
          <w:b/>
          <w:bCs/>
        </w:rPr>
        <w:t xml:space="preserve"> Waterfalls (if you like a short trek) or zip-lining at </w:t>
      </w:r>
      <w:proofErr w:type="spellStart"/>
      <w:r w:rsidRPr="009D434E">
        <w:rPr>
          <w:b/>
          <w:bCs/>
        </w:rPr>
        <w:t>Arpora</w:t>
      </w:r>
      <w:proofErr w:type="spellEnd"/>
      <w:r w:rsidRPr="009D434E">
        <w:rPr>
          <w:b/>
          <w:bCs/>
        </w:rPr>
        <w:t>.</w:t>
      </w:r>
    </w:p>
    <w:p w14:paraId="5D4B749D" w14:textId="77777777" w:rsidR="009D434E" w:rsidRPr="009D434E" w:rsidRDefault="009D434E" w:rsidP="009D434E">
      <w:pPr>
        <w:numPr>
          <w:ilvl w:val="1"/>
          <w:numId w:val="27"/>
        </w:numPr>
        <w:rPr>
          <w:b/>
          <w:bCs/>
        </w:rPr>
      </w:pPr>
      <w:r w:rsidRPr="009D434E">
        <w:rPr>
          <w:b/>
          <w:bCs/>
        </w:rPr>
        <w:t>Afternoon: Explore Fort Aguada and SinQ viewpoint for panoramic views.</w:t>
      </w:r>
    </w:p>
    <w:p w14:paraId="32C588B2" w14:textId="77777777" w:rsidR="009D434E" w:rsidRPr="009D434E" w:rsidRDefault="009D434E" w:rsidP="009D434E">
      <w:pPr>
        <w:numPr>
          <w:ilvl w:val="0"/>
          <w:numId w:val="27"/>
        </w:numPr>
        <w:rPr>
          <w:b/>
          <w:bCs/>
        </w:rPr>
      </w:pPr>
      <w:r w:rsidRPr="009D434E">
        <w:rPr>
          <w:b/>
          <w:bCs/>
        </w:rPr>
        <w:t>Day 3: Hidden Beaches &amp; Local Culture</w:t>
      </w:r>
    </w:p>
    <w:p w14:paraId="5F19F073" w14:textId="77777777" w:rsidR="009D434E" w:rsidRPr="009D434E" w:rsidRDefault="009D434E" w:rsidP="009D434E">
      <w:pPr>
        <w:numPr>
          <w:ilvl w:val="1"/>
          <w:numId w:val="27"/>
        </w:numPr>
        <w:rPr>
          <w:b/>
          <w:bCs/>
        </w:rPr>
      </w:pPr>
      <w:r w:rsidRPr="009D434E">
        <w:rPr>
          <w:b/>
          <w:bCs/>
        </w:rPr>
        <w:t xml:space="preserve">Visit quieter beaches: </w:t>
      </w:r>
      <w:proofErr w:type="spellStart"/>
      <w:r w:rsidRPr="009D434E">
        <w:rPr>
          <w:b/>
          <w:bCs/>
        </w:rPr>
        <w:t>Morjim</w:t>
      </w:r>
      <w:proofErr w:type="spellEnd"/>
      <w:r w:rsidRPr="009D434E">
        <w:rPr>
          <w:b/>
          <w:bCs/>
        </w:rPr>
        <w:t xml:space="preserve">, </w:t>
      </w:r>
      <w:proofErr w:type="spellStart"/>
      <w:r w:rsidRPr="009D434E">
        <w:rPr>
          <w:b/>
          <w:bCs/>
        </w:rPr>
        <w:t>Ashwem</w:t>
      </w:r>
      <w:proofErr w:type="spellEnd"/>
      <w:r w:rsidRPr="009D434E">
        <w:rPr>
          <w:b/>
          <w:bCs/>
        </w:rPr>
        <w:t xml:space="preserve">, or </w:t>
      </w:r>
      <w:proofErr w:type="spellStart"/>
      <w:r w:rsidRPr="009D434E">
        <w:rPr>
          <w:b/>
          <w:bCs/>
        </w:rPr>
        <w:t>Vagator</w:t>
      </w:r>
      <w:proofErr w:type="spellEnd"/>
      <w:r w:rsidRPr="009D434E">
        <w:rPr>
          <w:b/>
          <w:bCs/>
        </w:rPr>
        <w:t>.</w:t>
      </w:r>
    </w:p>
    <w:p w14:paraId="012A592D" w14:textId="77777777" w:rsidR="009D434E" w:rsidRPr="009D434E" w:rsidRDefault="009D434E" w:rsidP="009D434E">
      <w:pPr>
        <w:numPr>
          <w:ilvl w:val="1"/>
          <w:numId w:val="27"/>
        </w:numPr>
        <w:rPr>
          <w:b/>
          <w:bCs/>
        </w:rPr>
      </w:pPr>
      <w:r w:rsidRPr="009D434E">
        <w:rPr>
          <w:b/>
          <w:bCs/>
        </w:rPr>
        <w:t>Explore Anjuna Flea Market (if it’s a Wednesday).</w:t>
      </w:r>
    </w:p>
    <w:p w14:paraId="50ABCE51" w14:textId="77777777" w:rsidR="009D434E" w:rsidRPr="009D434E" w:rsidRDefault="009D434E" w:rsidP="009D434E">
      <w:pPr>
        <w:numPr>
          <w:ilvl w:val="1"/>
          <w:numId w:val="27"/>
        </w:numPr>
        <w:rPr>
          <w:b/>
          <w:bCs/>
        </w:rPr>
      </w:pPr>
      <w:r w:rsidRPr="009D434E">
        <w:rPr>
          <w:b/>
          <w:bCs/>
        </w:rPr>
        <w:lastRenderedPageBreak/>
        <w:t>Try kayaking or paddleboarding if you feel like a small adventure.</w:t>
      </w:r>
    </w:p>
    <w:p w14:paraId="6A16D164" w14:textId="77777777" w:rsidR="009D434E" w:rsidRPr="009D434E" w:rsidRDefault="009D434E" w:rsidP="009D434E">
      <w:pPr>
        <w:numPr>
          <w:ilvl w:val="0"/>
          <w:numId w:val="27"/>
        </w:numPr>
        <w:rPr>
          <w:b/>
          <w:bCs/>
        </w:rPr>
      </w:pPr>
      <w:r w:rsidRPr="009D434E">
        <w:rPr>
          <w:b/>
          <w:bCs/>
        </w:rPr>
        <w:t>Day 4: Chill &amp; Departure</w:t>
      </w:r>
    </w:p>
    <w:p w14:paraId="086BD813" w14:textId="77777777" w:rsidR="009D434E" w:rsidRPr="009D434E" w:rsidRDefault="009D434E" w:rsidP="009D434E">
      <w:pPr>
        <w:numPr>
          <w:ilvl w:val="1"/>
          <w:numId w:val="27"/>
        </w:numPr>
        <w:rPr>
          <w:b/>
          <w:bCs/>
        </w:rPr>
      </w:pPr>
      <w:r w:rsidRPr="009D434E">
        <w:rPr>
          <w:b/>
          <w:bCs/>
        </w:rPr>
        <w:t>Sunrise walk at Candolim Beach.</w:t>
      </w:r>
    </w:p>
    <w:p w14:paraId="2C4D1636" w14:textId="77777777" w:rsidR="009D434E" w:rsidRPr="009D434E" w:rsidRDefault="009D434E" w:rsidP="009D434E">
      <w:pPr>
        <w:numPr>
          <w:ilvl w:val="1"/>
          <w:numId w:val="27"/>
        </w:numPr>
        <w:rPr>
          <w:b/>
          <w:bCs/>
        </w:rPr>
      </w:pPr>
      <w:r w:rsidRPr="009D434E">
        <w:rPr>
          <w:b/>
          <w:bCs/>
        </w:rPr>
        <w:t>Last-minute souvenir shopping.</w:t>
      </w:r>
    </w:p>
    <w:p w14:paraId="2459F022" w14:textId="77777777" w:rsidR="009D434E" w:rsidRPr="009D434E" w:rsidRDefault="009D434E" w:rsidP="009D434E">
      <w:pPr>
        <w:numPr>
          <w:ilvl w:val="1"/>
          <w:numId w:val="27"/>
        </w:numPr>
        <w:rPr>
          <w:b/>
          <w:bCs/>
        </w:rPr>
      </w:pPr>
      <w:r w:rsidRPr="009D434E">
        <w:rPr>
          <w:b/>
          <w:bCs/>
        </w:rPr>
        <w:t>Head to airport/train.</w:t>
      </w:r>
    </w:p>
    <w:p w14:paraId="295E0C03" w14:textId="77777777" w:rsidR="009D434E" w:rsidRPr="009D434E" w:rsidRDefault="009D434E" w:rsidP="009D434E">
      <w:pPr>
        <w:rPr>
          <w:b/>
          <w:bCs/>
        </w:rPr>
      </w:pPr>
      <w:r w:rsidRPr="009D434E">
        <w:rPr>
          <w:b/>
          <w:bCs/>
        </w:rPr>
        <w:t>Before I start booking suggestions and local tips, Karthik—do you prefer a budget-friendly stay or something more luxurious?</w:t>
      </w:r>
    </w:p>
    <w:p w14:paraId="17FFA9C1" w14:textId="77777777" w:rsidR="009D434E" w:rsidRPr="009D434E" w:rsidRDefault="009D434E" w:rsidP="009D434E">
      <w:pPr>
        <w:rPr>
          <w:b/>
          <w:bCs/>
        </w:rPr>
      </w:pPr>
      <w:r w:rsidRPr="009D434E">
        <w:rPr>
          <w:b/>
          <w:bCs/>
        </w:rPr>
        <w:t>You said:</w:t>
      </w:r>
    </w:p>
    <w:p w14:paraId="462022B6" w14:textId="77777777" w:rsidR="009D434E" w:rsidRPr="009D434E" w:rsidRDefault="009D434E" w:rsidP="009D434E">
      <w:pPr>
        <w:rPr>
          <w:b/>
          <w:bCs/>
        </w:rPr>
      </w:pPr>
      <w:r w:rsidRPr="009D434E">
        <w:rPr>
          <w:b/>
          <w:bCs/>
        </w:rPr>
        <w:t xml:space="preserve">well coming to stay. </w:t>
      </w:r>
      <w:proofErr w:type="spellStart"/>
      <w:r w:rsidRPr="009D434E">
        <w:rPr>
          <w:b/>
          <w:bCs/>
        </w:rPr>
        <w:t>i</w:t>
      </w:r>
      <w:proofErr w:type="spellEnd"/>
      <w:r w:rsidRPr="009D434E">
        <w:rPr>
          <w:b/>
          <w:bCs/>
        </w:rPr>
        <w:t xml:space="preserve"> m looking more of budget friendly, kind of </w:t>
      </w:r>
      <w:proofErr w:type="spellStart"/>
      <w:r w:rsidRPr="009D434E">
        <w:rPr>
          <w:b/>
          <w:bCs/>
        </w:rPr>
        <w:t>zostel</w:t>
      </w:r>
      <w:proofErr w:type="spellEnd"/>
      <w:r w:rsidRPr="009D434E">
        <w:rPr>
          <w:b/>
          <w:bCs/>
        </w:rPr>
        <w:t xml:space="preserve"> format stay places and 1 day </w:t>
      </w:r>
      <w:proofErr w:type="spellStart"/>
      <w:r w:rsidRPr="009D434E">
        <w:rPr>
          <w:b/>
          <w:bCs/>
        </w:rPr>
        <w:t>i</w:t>
      </w:r>
      <w:proofErr w:type="spellEnd"/>
      <w:r w:rsidRPr="009D434E">
        <w:rPr>
          <w:b/>
          <w:bCs/>
        </w:rPr>
        <w:t xml:space="preserve"> want to explore private beach stay as well</w:t>
      </w:r>
    </w:p>
    <w:p w14:paraId="59E07289" w14:textId="77777777" w:rsidR="009D434E" w:rsidRPr="009D434E" w:rsidRDefault="009D434E" w:rsidP="009D434E">
      <w:pPr>
        <w:rPr>
          <w:b/>
          <w:bCs/>
        </w:rPr>
      </w:pPr>
      <w:r w:rsidRPr="009D434E">
        <w:rPr>
          <w:b/>
          <w:bCs/>
        </w:rPr>
        <w:t>ChatGPT said:</w:t>
      </w:r>
    </w:p>
    <w:p w14:paraId="1296EA7B" w14:textId="77777777" w:rsidR="009D434E" w:rsidRPr="009D434E" w:rsidRDefault="009D434E" w:rsidP="009D434E">
      <w:pPr>
        <w:rPr>
          <w:b/>
          <w:bCs/>
        </w:rPr>
      </w:pPr>
      <w:r w:rsidRPr="009D434E">
        <w:rPr>
          <w:b/>
          <w:bCs/>
        </w:rPr>
        <w:t>That's fantastic, Karthik! Let's craft a memorable 3–4 day itinerary for your solo trip to North Goa, combining budget-friendly stays with a touch of luxury for your private beach experience.</w:t>
      </w:r>
    </w:p>
    <w:p w14:paraId="42AE3C10" w14:textId="77777777" w:rsidR="009D434E" w:rsidRPr="009D434E" w:rsidRDefault="00000000" w:rsidP="009D434E">
      <w:pPr>
        <w:rPr>
          <w:b/>
          <w:bCs/>
        </w:rPr>
      </w:pPr>
      <w:r>
        <w:rPr>
          <w:b/>
          <w:bCs/>
        </w:rPr>
        <w:pict w14:anchorId="4E807DAB">
          <v:rect id="_x0000_i1045" style="width:0;height:1.5pt" o:hralign="center" o:hrstd="t" o:hr="t" fillcolor="#a0a0a0" stroked="f"/>
        </w:pict>
      </w:r>
    </w:p>
    <w:p w14:paraId="31430150" w14:textId="11EEA5AA" w:rsidR="009D434E" w:rsidRPr="009D434E" w:rsidRDefault="009D434E" w:rsidP="009D434E">
      <w:pPr>
        <w:rPr>
          <w:b/>
          <w:bCs/>
        </w:rPr>
      </w:pPr>
      <w:r w:rsidRPr="009D434E">
        <w:rPr>
          <w:b/>
          <w:bCs/>
        </w:rPr>
        <w:t>Budget-Friendly Hostel Stays in North Goa</w:t>
      </w:r>
    </w:p>
    <w:p w14:paraId="7296292F" w14:textId="77777777" w:rsidR="009D434E" w:rsidRPr="009D434E" w:rsidRDefault="009D434E" w:rsidP="009D434E">
      <w:pPr>
        <w:rPr>
          <w:b/>
          <w:bCs/>
        </w:rPr>
      </w:pPr>
      <w:r w:rsidRPr="009D434E">
        <w:rPr>
          <w:b/>
          <w:bCs/>
        </w:rPr>
        <w:t>Here are some top-rated hostels that offer a vibrant community atmosphere, perfect for solo travelers:</w:t>
      </w:r>
    </w:p>
    <w:p w14:paraId="05B6E916" w14:textId="77777777" w:rsidR="009D434E" w:rsidRPr="009D434E" w:rsidRDefault="009D434E" w:rsidP="009D434E">
      <w:pPr>
        <w:rPr>
          <w:b/>
          <w:bCs/>
        </w:rPr>
      </w:pPr>
      <w:hyperlink r:id="rId6" w:tgtFrame="_blank" w:history="1">
        <w:proofErr w:type="spellStart"/>
        <w:r w:rsidRPr="009D434E">
          <w:rPr>
            <w:rStyle w:val="Hyperlink"/>
            <w:b/>
            <w:bCs/>
          </w:rPr>
          <w:t>Zostel</w:t>
        </w:r>
        <w:proofErr w:type="spellEnd"/>
        <w:r w:rsidRPr="009D434E">
          <w:rPr>
            <w:rStyle w:val="Hyperlink"/>
            <w:b/>
            <w:bCs/>
          </w:rPr>
          <w:t xml:space="preserve"> Goa (Anjuna)</w:t>
        </w:r>
      </w:hyperlink>
    </w:p>
    <w:p w14:paraId="5518B1F4" w14:textId="77777777" w:rsidR="009D434E" w:rsidRPr="009D434E" w:rsidRDefault="009D434E" w:rsidP="009D434E">
      <w:pPr>
        <w:rPr>
          <w:b/>
          <w:bCs/>
        </w:rPr>
      </w:pPr>
      <w:r w:rsidRPr="009D434E">
        <w:rPr>
          <w:b/>
          <w:bCs/>
        </w:rPr>
        <w:t>Anjuna, India</w:t>
      </w:r>
    </w:p>
    <w:p w14:paraId="2F6FC9FD" w14:textId="77777777" w:rsidR="009D434E" w:rsidRPr="009D434E" w:rsidRDefault="009D434E" w:rsidP="009D434E">
      <w:pPr>
        <w:rPr>
          <w:b/>
          <w:bCs/>
        </w:rPr>
      </w:pPr>
      <w:r w:rsidRPr="009D434E">
        <w:rPr>
          <w:b/>
          <w:bCs/>
        </w:rPr>
        <w:t>Located in the heart of Anjuna, this hostel offers a mix of dorms and private rooms, a rooftop café, and regular events like movie nights and jam sessions. </w:t>
      </w:r>
      <w:hyperlink r:id="rId7" w:tgtFrame="_blank" w:history="1">
        <w:r w:rsidRPr="009D434E">
          <w:rPr>
            <w:rStyle w:val="Hyperlink"/>
            <w:b/>
            <w:bCs/>
          </w:rPr>
          <w:t>Agoda</w:t>
        </w:r>
      </w:hyperlink>
    </w:p>
    <w:p w14:paraId="6EA4BB69" w14:textId="77777777" w:rsidR="009D434E" w:rsidRPr="009D434E" w:rsidRDefault="009D434E" w:rsidP="009D434E">
      <w:pPr>
        <w:rPr>
          <w:b/>
          <w:bCs/>
        </w:rPr>
      </w:pPr>
      <w:hyperlink r:id="rId8" w:tgtFrame="_blank" w:history="1">
        <w:r w:rsidRPr="009D434E">
          <w:rPr>
            <w:rStyle w:val="Hyperlink"/>
            <w:b/>
            <w:bCs/>
          </w:rPr>
          <w:t xml:space="preserve">JUNGLE by </w:t>
        </w:r>
        <w:proofErr w:type="spellStart"/>
        <w:r w:rsidRPr="009D434E">
          <w:rPr>
            <w:rStyle w:val="Hyperlink"/>
            <w:b/>
            <w:bCs/>
          </w:rPr>
          <w:t>Thehostelcrowd</w:t>
        </w:r>
        <w:proofErr w:type="spellEnd"/>
      </w:hyperlink>
    </w:p>
    <w:p w14:paraId="40B69671" w14:textId="77777777" w:rsidR="009D434E" w:rsidRPr="009D434E" w:rsidRDefault="009D434E" w:rsidP="009D434E">
      <w:pPr>
        <w:rPr>
          <w:b/>
          <w:bCs/>
        </w:rPr>
      </w:pPr>
      <w:proofErr w:type="spellStart"/>
      <w:r w:rsidRPr="009D434E">
        <w:rPr>
          <w:b/>
          <w:bCs/>
        </w:rPr>
        <w:t>Vagator</w:t>
      </w:r>
      <w:proofErr w:type="spellEnd"/>
      <w:r w:rsidRPr="009D434E">
        <w:rPr>
          <w:b/>
          <w:bCs/>
        </w:rPr>
        <w:t>, India</w:t>
      </w:r>
    </w:p>
    <w:p w14:paraId="37B64B16" w14:textId="77777777" w:rsidR="009D434E" w:rsidRPr="009D434E" w:rsidRDefault="009D434E" w:rsidP="009D434E">
      <w:pPr>
        <w:rPr>
          <w:b/>
          <w:bCs/>
        </w:rPr>
      </w:pPr>
      <w:r w:rsidRPr="009D434E">
        <w:rPr>
          <w:b/>
          <w:bCs/>
        </w:rPr>
        <w:t>Set amidst lush greenery, this hostel provides a relaxed environment with clean dorms, a pool, and a communal kitchen. </w:t>
      </w:r>
      <w:hyperlink r:id="rId9" w:tgtFrame="_blank" w:history="1">
        <w:r w:rsidRPr="009D434E">
          <w:rPr>
            <w:rStyle w:val="Hyperlink"/>
            <w:b/>
            <w:bCs/>
          </w:rPr>
          <w:t>Tripadvisor</w:t>
        </w:r>
      </w:hyperlink>
    </w:p>
    <w:p w14:paraId="676B6341" w14:textId="77777777" w:rsidR="009D434E" w:rsidRPr="009D434E" w:rsidRDefault="009D434E" w:rsidP="009D434E">
      <w:pPr>
        <w:rPr>
          <w:b/>
          <w:bCs/>
        </w:rPr>
      </w:pPr>
      <w:hyperlink r:id="rId10" w:tgtFrame="_blank" w:history="1">
        <w:r w:rsidRPr="009D434E">
          <w:rPr>
            <w:rStyle w:val="Hyperlink"/>
            <w:b/>
            <w:bCs/>
          </w:rPr>
          <w:t>Happy Panda Hostel</w:t>
        </w:r>
      </w:hyperlink>
    </w:p>
    <w:p w14:paraId="1DCBB3C5" w14:textId="77777777" w:rsidR="009D434E" w:rsidRPr="009D434E" w:rsidRDefault="009D434E" w:rsidP="009D434E">
      <w:pPr>
        <w:rPr>
          <w:b/>
          <w:bCs/>
        </w:rPr>
      </w:pPr>
      <w:r w:rsidRPr="009D434E">
        <w:rPr>
          <w:b/>
          <w:bCs/>
        </w:rPr>
        <w:t>Candolim, India</w:t>
      </w:r>
    </w:p>
    <w:p w14:paraId="2ABC4969" w14:textId="77777777" w:rsidR="009D434E" w:rsidRPr="009D434E" w:rsidRDefault="009D434E" w:rsidP="009D434E">
      <w:pPr>
        <w:rPr>
          <w:b/>
          <w:bCs/>
        </w:rPr>
      </w:pPr>
      <w:r w:rsidRPr="009D434E">
        <w:rPr>
          <w:b/>
          <w:bCs/>
        </w:rPr>
        <w:lastRenderedPageBreak/>
        <w:t>A cozy hostel offering both dorms and private rooms, with a friendly vibe and close proximity to Candolim Beach. </w:t>
      </w:r>
      <w:hyperlink r:id="rId11" w:tgtFrame="_blank" w:history="1">
        <w:r w:rsidRPr="009D434E">
          <w:rPr>
            <w:rStyle w:val="Hyperlink"/>
            <w:b/>
            <w:bCs/>
          </w:rPr>
          <w:t>Tripadvisor</w:t>
        </w:r>
      </w:hyperlink>
    </w:p>
    <w:p w14:paraId="14590781" w14:textId="77777777" w:rsidR="009D434E" w:rsidRPr="009D434E" w:rsidRDefault="009D434E" w:rsidP="009D434E">
      <w:pPr>
        <w:rPr>
          <w:b/>
          <w:bCs/>
        </w:rPr>
      </w:pPr>
      <w:hyperlink r:id="rId12" w:tgtFrame="_blank" w:history="1">
        <w:r w:rsidRPr="009D434E">
          <w:rPr>
            <w:rStyle w:val="Hyperlink"/>
            <w:b/>
            <w:bCs/>
          </w:rPr>
          <w:t>Red Door Hostel</w:t>
        </w:r>
      </w:hyperlink>
    </w:p>
    <w:p w14:paraId="3681A8D8" w14:textId="77777777" w:rsidR="009D434E" w:rsidRPr="009D434E" w:rsidRDefault="009D434E" w:rsidP="009D434E">
      <w:pPr>
        <w:rPr>
          <w:b/>
          <w:bCs/>
        </w:rPr>
      </w:pPr>
      <w:r w:rsidRPr="009D434E">
        <w:rPr>
          <w:b/>
          <w:bCs/>
        </w:rPr>
        <w:t>Anjuna, India</w:t>
      </w:r>
    </w:p>
    <w:p w14:paraId="27373D2A" w14:textId="77777777" w:rsidR="009D434E" w:rsidRPr="009D434E" w:rsidRDefault="009D434E" w:rsidP="009D434E">
      <w:pPr>
        <w:rPr>
          <w:b/>
          <w:bCs/>
        </w:rPr>
      </w:pPr>
      <w:r w:rsidRPr="009D434E">
        <w:rPr>
          <w:b/>
          <w:bCs/>
        </w:rPr>
        <w:t>Known for its artistic décor and social atmosphere, this hostel is great for meeting fellow travelers. </w:t>
      </w:r>
      <w:hyperlink r:id="rId13" w:tgtFrame="_blank" w:history="1">
        <w:r w:rsidRPr="009D434E">
          <w:rPr>
            <w:rStyle w:val="Hyperlink"/>
            <w:b/>
            <w:bCs/>
          </w:rPr>
          <w:t>Tripadvisor</w:t>
        </w:r>
      </w:hyperlink>
    </w:p>
    <w:p w14:paraId="0D322DCE" w14:textId="77777777" w:rsidR="009D434E" w:rsidRPr="009D434E" w:rsidRDefault="009D434E" w:rsidP="009D434E">
      <w:pPr>
        <w:rPr>
          <w:b/>
          <w:bCs/>
        </w:rPr>
      </w:pPr>
      <w:hyperlink r:id="rId14" w:tgtFrame="_blank" w:history="1">
        <w:proofErr w:type="spellStart"/>
        <w:r w:rsidRPr="009D434E">
          <w:rPr>
            <w:rStyle w:val="Hyperlink"/>
            <w:b/>
            <w:bCs/>
          </w:rPr>
          <w:t>ImagiNation</w:t>
        </w:r>
        <w:proofErr w:type="spellEnd"/>
        <w:r w:rsidRPr="009D434E">
          <w:rPr>
            <w:rStyle w:val="Hyperlink"/>
            <w:b/>
            <w:bCs/>
          </w:rPr>
          <w:t xml:space="preserve"> - Artists' Hostel</w:t>
        </w:r>
      </w:hyperlink>
    </w:p>
    <w:p w14:paraId="5913FE7E" w14:textId="77777777" w:rsidR="009D434E" w:rsidRPr="009D434E" w:rsidRDefault="009D434E" w:rsidP="009D434E">
      <w:pPr>
        <w:rPr>
          <w:b/>
          <w:bCs/>
        </w:rPr>
      </w:pPr>
      <w:proofErr w:type="spellStart"/>
      <w:r w:rsidRPr="009D434E">
        <w:rPr>
          <w:b/>
          <w:bCs/>
        </w:rPr>
        <w:t>Arambol</w:t>
      </w:r>
      <w:proofErr w:type="spellEnd"/>
      <w:r w:rsidRPr="009D434E">
        <w:rPr>
          <w:b/>
          <w:bCs/>
        </w:rPr>
        <w:t>, India</w:t>
      </w:r>
    </w:p>
    <w:p w14:paraId="6F170CA0" w14:textId="77777777" w:rsidR="009D434E" w:rsidRPr="009D434E" w:rsidRDefault="009D434E" w:rsidP="009D434E">
      <w:pPr>
        <w:rPr>
          <w:b/>
          <w:bCs/>
        </w:rPr>
      </w:pPr>
      <w:r w:rsidRPr="009D434E">
        <w:rPr>
          <w:b/>
          <w:bCs/>
        </w:rPr>
        <w:t>A creative space for artists and travelers, offering workshops and a peaceful environment. </w:t>
      </w:r>
      <w:hyperlink r:id="rId15" w:tgtFrame="_blank" w:history="1">
        <w:r w:rsidRPr="009D434E">
          <w:rPr>
            <w:rStyle w:val="Hyperlink"/>
            <w:b/>
            <w:bCs/>
          </w:rPr>
          <w:t>Tripadvisor</w:t>
        </w:r>
      </w:hyperlink>
    </w:p>
    <w:p w14:paraId="624C42B2" w14:textId="77777777" w:rsidR="009D434E" w:rsidRPr="009D434E" w:rsidRDefault="00000000" w:rsidP="009D434E">
      <w:pPr>
        <w:rPr>
          <w:b/>
          <w:bCs/>
        </w:rPr>
      </w:pPr>
      <w:r>
        <w:rPr>
          <w:b/>
          <w:bCs/>
        </w:rPr>
        <w:pict w14:anchorId="3261EA3B">
          <v:rect id="_x0000_i1046" style="width:0;height:1.5pt" o:hralign="center" o:hrstd="t" o:hr="t" fillcolor="#a0a0a0" stroked="f"/>
        </w:pict>
      </w:r>
    </w:p>
    <w:p w14:paraId="22A78826" w14:textId="77777777" w:rsidR="009D434E" w:rsidRPr="009D434E" w:rsidRDefault="009D434E" w:rsidP="009D434E">
      <w:pPr>
        <w:rPr>
          <w:b/>
          <w:bCs/>
        </w:rPr>
      </w:pPr>
      <w:r w:rsidRPr="009D434E">
        <w:rPr>
          <w:rFonts w:ascii="Segoe UI Emoji" w:hAnsi="Segoe UI Emoji" w:cs="Segoe UI Emoji"/>
          <w:b/>
          <w:bCs/>
        </w:rPr>
        <w:t>🏝️</w:t>
      </w:r>
      <w:r w:rsidRPr="009D434E">
        <w:rPr>
          <w:b/>
          <w:bCs/>
        </w:rPr>
        <w:t xml:space="preserve"> Private Beach Stay for a Day</w:t>
      </w:r>
    </w:p>
    <w:p w14:paraId="101ED959" w14:textId="77777777" w:rsidR="009D434E" w:rsidRPr="009D434E" w:rsidRDefault="009D434E" w:rsidP="009D434E">
      <w:pPr>
        <w:rPr>
          <w:b/>
          <w:bCs/>
        </w:rPr>
      </w:pPr>
      <w:r w:rsidRPr="009D434E">
        <w:rPr>
          <w:b/>
          <w:bCs/>
        </w:rPr>
        <w:t>For a serene beach experience, consider the following options:</w:t>
      </w:r>
    </w:p>
    <w:p w14:paraId="0EABFCEF" w14:textId="7FA2C92B" w:rsidR="009D434E" w:rsidRPr="009D434E" w:rsidRDefault="009D434E" w:rsidP="009D434E">
      <w:pPr>
        <w:rPr>
          <w:b/>
          <w:bCs/>
        </w:rPr>
      </w:pPr>
      <w:r w:rsidRPr="009D434E">
        <w:rPr>
          <w:b/>
          <w:bCs/>
        </w:rPr>
        <w:t>1</w:t>
      </w:r>
      <w:r w:rsidR="00960403">
        <w:rPr>
          <w:b/>
          <w:bCs/>
        </w:rPr>
        <w:t xml:space="preserve"> </w:t>
      </w:r>
      <w:proofErr w:type="spellStart"/>
      <w:r w:rsidRPr="009D434E">
        <w:rPr>
          <w:b/>
          <w:bCs/>
        </w:rPr>
        <w:t>Zostel</w:t>
      </w:r>
      <w:proofErr w:type="spellEnd"/>
      <w:r w:rsidRPr="009D434E">
        <w:rPr>
          <w:b/>
          <w:bCs/>
        </w:rPr>
        <w:t xml:space="preserve"> Goa (Anjuna)</w:t>
      </w:r>
    </w:p>
    <w:p w14:paraId="77132427" w14:textId="77777777" w:rsidR="009D434E" w:rsidRPr="009D434E" w:rsidRDefault="009D434E" w:rsidP="009D434E">
      <w:pPr>
        <w:rPr>
          <w:b/>
          <w:bCs/>
        </w:rPr>
      </w:pPr>
      <w:r w:rsidRPr="009D434E">
        <w:rPr>
          <w:b/>
          <w:bCs/>
        </w:rPr>
        <w:t>4.5(1085 reviews)</w:t>
      </w:r>
    </w:p>
    <w:p w14:paraId="345EE960" w14:textId="77777777" w:rsidR="009D434E" w:rsidRPr="009D434E" w:rsidRDefault="009D434E" w:rsidP="009D434E">
      <w:pPr>
        <w:rPr>
          <w:b/>
          <w:bCs/>
        </w:rPr>
      </w:pPr>
      <w:r w:rsidRPr="009D434E">
        <w:rPr>
          <w:b/>
          <w:bCs/>
        </w:rPr>
        <w:t>Located in the heart of Anjuna, this hostel offers a mix of dorms and private rooms, a rooftop café, and regular events like movie nights and jam sessions. </w:t>
      </w:r>
    </w:p>
    <w:p w14:paraId="2574B8EC" w14:textId="77777777" w:rsidR="009D434E" w:rsidRPr="009D434E" w:rsidRDefault="009D434E" w:rsidP="009D434E">
      <w:pPr>
        <w:rPr>
          <w:b/>
          <w:bCs/>
        </w:rPr>
      </w:pPr>
      <w:proofErr w:type="spellStart"/>
      <w:r w:rsidRPr="009D434E">
        <w:rPr>
          <w:b/>
          <w:bCs/>
        </w:rPr>
        <w:t>ImagiNation</w:t>
      </w:r>
      <w:proofErr w:type="spellEnd"/>
      <w:r w:rsidRPr="009D434E">
        <w:rPr>
          <w:b/>
          <w:bCs/>
        </w:rPr>
        <w:t xml:space="preserve"> - Artists' Hostel, </w:t>
      </w:r>
      <w:proofErr w:type="spellStart"/>
      <w:r w:rsidRPr="009D434E">
        <w:rPr>
          <w:b/>
          <w:bCs/>
        </w:rPr>
        <w:t>Arambol</w:t>
      </w:r>
      <w:proofErr w:type="spellEnd"/>
    </w:p>
    <w:p w14:paraId="09E70E9A" w14:textId="77777777" w:rsidR="009D434E" w:rsidRPr="009D434E" w:rsidRDefault="009D434E" w:rsidP="009D434E">
      <w:pPr>
        <w:rPr>
          <w:b/>
          <w:bCs/>
        </w:rPr>
      </w:pPr>
      <w:r w:rsidRPr="009D434E">
        <w:rPr>
          <w:b/>
          <w:bCs/>
        </w:rPr>
        <w:t>4.7(163 reviews)</w:t>
      </w:r>
    </w:p>
    <w:p w14:paraId="0027EDC2" w14:textId="77777777" w:rsidR="009D434E" w:rsidRPr="009D434E" w:rsidRDefault="009D434E" w:rsidP="009D434E">
      <w:pPr>
        <w:rPr>
          <w:b/>
          <w:bCs/>
        </w:rPr>
      </w:pPr>
      <w:r w:rsidRPr="009D434E">
        <w:rPr>
          <w:b/>
          <w:bCs/>
        </w:rPr>
        <w:t>A creative space for artists and travelers, offering workshops and a peaceful environment. </w:t>
      </w:r>
    </w:p>
    <w:p w14:paraId="6FB23180" w14:textId="230C7BB3" w:rsidR="009D434E" w:rsidRPr="009D434E" w:rsidRDefault="009D434E" w:rsidP="009D434E">
      <w:pPr>
        <w:rPr>
          <w:b/>
          <w:bCs/>
        </w:rPr>
      </w:pPr>
    </w:p>
    <w:p w14:paraId="2221F243" w14:textId="77777777" w:rsidR="009D434E" w:rsidRPr="009D434E" w:rsidRDefault="00000000" w:rsidP="009D434E">
      <w:pPr>
        <w:rPr>
          <w:b/>
          <w:bCs/>
        </w:rPr>
      </w:pPr>
      <w:r>
        <w:rPr>
          <w:b/>
          <w:bCs/>
        </w:rPr>
        <w:pict w14:anchorId="24133E3A">
          <v:rect id="_x0000_i1047" style="width:0;height:1.5pt" o:hralign="center" o:hrstd="t" o:hr="t" fillcolor="#a0a0a0" stroked="f"/>
        </w:pict>
      </w:r>
    </w:p>
    <w:p w14:paraId="0B57CA70" w14:textId="581ADA9A" w:rsidR="009D434E" w:rsidRPr="009D434E" w:rsidRDefault="009D434E" w:rsidP="009D434E">
      <w:pPr>
        <w:rPr>
          <w:b/>
          <w:bCs/>
        </w:rPr>
      </w:pPr>
      <w:r w:rsidRPr="009D434E">
        <w:rPr>
          <w:b/>
          <w:bCs/>
        </w:rPr>
        <w:t>Suggested Itinerary</w:t>
      </w:r>
    </w:p>
    <w:p w14:paraId="41FDD2D9" w14:textId="77777777" w:rsidR="009D434E" w:rsidRPr="009D434E" w:rsidRDefault="009D434E" w:rsidP="009D434E">
      <w:pPr>
        <w:rPr>
          <w:b/>
          <w:bCs/>
        </w:rPr>
      </w:pPr>
      <w:r w:rsidRPr="009D434E">
        <w:rPr>
          <w:b/>
          <w:bCs/>
        </w:rPr>
        <w:t>Day 1: Arrival &amp; Beach Relaxation</w:t>
      </w:r>
    </w:p>
    <w:p w14:paraId="418EB675" w14:textId="77777777" w:rsidR="009D434E" w:rsidRPr="009D434E" w:rsidRDefault="009D434E" w:rsidP="009D434E">
      <w:pPr>
        <w:numPr>
          <w:ilvl w:val="0"/>
          <w:numId w:val="28"/>
        </w:numPr>
        <w:rPr>
          <w:b/>
          <w:bCs/>
        </w:rPr>
      </w:pPr>
      <w:r w:rsidRPr="009D434E">
        <w:rPr>
          <w:b/>
          <w:bCs/>
        </w:rPr>
        <w:t>Check-in at your chosen hostel.</w:t>
      </w:r>
    </w:p>
    <w:p w14:paraId="1AFA885D" w14:textId="77777777" w:rsidR="009D434E" w:rsidRPr="009D434E" w:rsidRDefault="009D434E" w:rsidP="009D434E">
      <w:pPr>
        <w:numPr>
          <w:ilvl w:val="0"/>
          <w:numId w:val="28"/>
        </w:numPr>
        <w:rPr>
          <w:b/>
          <w:bCs/>
        </w:rPr>
      </w:pPr>
      <w:r w:rsidRPr="009D434E">
        <w:rPr>
          <w:b/>
          <w:bCs/>
        </w:rPr>
        <w:t>Spend the day at Calangute or Baga Beach.</w:t>
      </w:r>
    </w:p>
    <w:p w14:paraId="184E13CE" w14:textId="77777777" w:rsidR="009D434E" w:rsidRPr="009D434E" w:rsidRDefault="009D434E" w:rsidP="009D434E">
      <w:pPr>
        <w:numPr>
          <w:ilvl w:val="0"/>
          <w:numId w:val="28"/>
        </w:numPr>
        <w:rPr>
          <w:b/>
          <w:bCs/>
        </w:rPr>
      </w:pPr>
      <w:r w:rsidRPr="009D434E">
        <w:rPr>
          <w:b/>
          <w:bCs/>
        </w:rPr>
        <w:t xml:space="preserve">Enjoy a sunset at </w:t>
      </w:r>
      <w:proofErr w:type="spellStart"/>
      <w:r w:rsidRPr="009D434E">
        <w:rPr>
          <w:b/>
          <w:bCs/>
        </w:rPr>
        <w:t>Sinquerim</w:t>
      </w:r>
      <w:proofErr w:type="spellEnd"/>
      <w:r w:rsidRPr="009D434E">
        <w:rPr>
          <w:b/>
          <w:bCs/>
        </w:rPr>
        <w:t xml:space="preserve"> Beach.</w:t>
      </w:r>
    </w:p>
    <w:p w14:paraId="065A8C46" w14:textId="77777777" w:rsidR="009D434E" w:rsidRPr="009D434E" w:rsidRDefault="009D434E" w:rsidP="009D434E">
      <w:pPr>
        <w:rPr>
          <w:b/>
          <w:bCs/>
        </w:rPr>
      </w:pPr>
      <w:r w:rsidRPr="009D434E">
        <w:rPr>
          <w:b/>
          <w:bCs/>
        </w:rPr>
        <w:lastRenderedPageBreak/>
        <w:t>Day 2: Adventure &amp; Exploration</w:t>
      </w:r>
    </w:p>
    <w:p w14:paraId="5AC40303" w14:textId="77777777" w:rsidR="009D434E" w:rsidRPr="009D434E" w:rsidRDefault="009D434E" w:rsidP="009D434E">
      <w:pPr>
        <w:numPr>
          <w:ilvl w:val="0"/>
          <w:numId w:val="29"/>
        </w:numPr>
        <w:rPr>
          <w:b/>
          <w:bCs/>
        </w:rPr>
      </w:pPr>
      <w:r w:rsidRPr="009D434E">
        <w:rPr>
          <w:b/>
          <w:bCs/>
        </w:rPr>
        <w:t xml:space="preserve">Morning: Visit </w:t>
      </w:r>
      <w:proofErr w:type="spellStart"/>
      <w:r w:rsidRPr="009D434E">
        <w:rPr>
          <w:b/>
          <w:bCs/>
        </w:rPr>
        <w:t>Dudhsagar</w:t>
      </w:r>
      <w:proofErr w:type="spellEnd"/>
      <w:r w:rsidRPr="009D434E">
        <w:rPr>
          <w:b/>
          <w:bCs/>
        </w:rPr>
        <w:t xml:space="preserve"> Waterfalls (if you enjoy trekking).</w:t>
      </w:r>
    </w:p>
    <w:p w14:paraId="2CB48307" w14:textId="77777777" w:rsidR="009D434E" w:rsidRPr="009D434E" w:rsidRDefault="009D434E" w:rsidP="009D434E">
      <w:pPr>
        <w:numPr>
          <w:ilvl w:val="0"/>
          <w:numId w:val="29"/>
        </w:numPr>
        <w:rPr>
          <w:b/>
          <w:bCs/>
        </w:rPr>
      </w:pPr>
      <w:r w:rsidRPr="009D434E">
        <w:rPr>
          <w:b/>
          <w:bCs/>
        </w:rPr>
        <w:t>Afternoon: Explore Fort Aguada and SinQ Viewpoint.</w:t>
      </w:r>
    </w:p>
    <w:p w14:paraId="24135D77" w14:textId="77777777" w:rsidR="009D434E" w:rsidRPr="009D434E" w:rsidRDefault="009D434E" w:rsidP="009D434E">
      <w:pPr>
        <w:rPr>
          <w:b/>
          <w:bCs/>
        </w:rPr>
      </w:pPr>
      <w:r w:rsidRPr="009D434E">
        <w:rPr>
          <w:b/>
          <w:bCs/>
        </w:rPr>
        <w:t>Day 3: Hidden Beaches &amp; Local Culture</w:t>
      </w:r>
    </w:p>
    <w:p w14:paraId="15F5615E" w14:textId="77777777" w:rsidR="009D434E" w:rsidRPr="009D434E" w:rsidRDefault="009D434E" w:rsidP="009D434E">
      <w:pPr>
        <w:numPr>
          <w:ilvl w:val="0"/>
          <w:numId w:val="30"/>
        </w:numPr>
        <w:rPr>
          <w:b/>
          <w:bCs/>
        </w:rPr>
      </w:pPr>
      <w:r w:rsidRPr="009D434E">
        <w:rPr>
          <w:b/>
          <w:bCs/>
        </w:rPr>
        <w:t xml:space="preserve">Visit quieter beaches: </w:t>
      </w:r>
      <w:proofErr w:type="spellStart"/>
      <w:r w:rsidRPr="009D434E">
        <w:rPr>
          <w:b/>
          <w:bCs/>
        </w:rPr>
        <w:t>Morjim</w:t>
      </w:r>
      <w:proofErr w:type="spellEnd"/>
      <w:r w:rsidRPr="009D434E">
        <w:rPr>
          <w:b/>
          <w:bCs/>
        </w:rPr>
        <w:t xml:space="preserve">, </w:t>
      </w:r>
      <w:proofErr w:type="spellStart"/>
      <w:r w:rsidRPr="009D434E">
        <w:rPr>
          <w:b/>
          <w:bCs/>
        </w:rPr>
        <w:t>Ashwem</w:t>
      </w:r>
      <w:proofErr w:type="spellEnd"/>
      <w:r w:rsidRPr="009D434E">
        <w:rPr>
          <w:b/>
          <w:bCs/>
        </w:rPr>
        <w:t xml:space="preserve">, or </w:t>
      </w:r>
      <w:proofErr w:type="spellStart"/>
      <w:r w:rsidRPr="009D434E">
        <w:rPr>
          <w:b/>
          <w:bCs/>
        </w:rPr>
        <w:t>Vagator</w:t>
      </w:r>
      <w:proofErr w:type="spellEnd"/>
      <w:r w:rsidRPr="009D434E">
        <w:rPr>
          <w:b/>
          <w:bCs/>
        </w:rPr>
        <w:t>.</w:t>
      </w:r>
    </w:p>
    <w:p w14:paraId="01A52367" w14:textId="77777777" w:rsidR="009D434E" w:rsidRPr="009D434E" w:rsidRDefault="009D434E" w:rsidP="009D434E">
      <w:pPr>
        <w:numPr>
          <w:ilvl w:val="0"/>
          <w:numId w:val="30"/>
        </w:numPr>
        <w:rPr>
          <w:b/>
          <w:bCs/>
        </w:rPr>
      </w:pPr>
      <w:r w:rsidRPr="009D434E">
        <w:rPr>
          <w:b/>
          <w:bCs/>
        </w:rPr>
        <w:t>Explore Anjuna Flea Market (if it's a Wednesday).</w:t>
      </w:r>
    </w:p>
    <w:p w14:paraId="374BC823" w14:textId="77777777" w:rsidR="009D434E" w:rsidRPr="009D434E" w:rsidRDefault="009D434E" w:rsidP="009D434E">
      <w:pPr>
        <w:numPr>
          <w:ilvl w:val="0"/>
          <w:numId w:val="30"/>
        </w:numPr>
        <w:rPr>
          <w:b/>
          <w:bCs/>
        </w:rPr>
      </w:pPr>
      <w:r w:rsidRPr="009D434E">
        <w:rPr>
          <w:b/>
          <w:bCs/>
        </w:rPr>
        <w:t>Try kayaking or paddleboarding.</w:t>
      </w:r>
    </w:p>
    <w:p w14:paraId="7149B683" w14:textId="77777777" w:rsidR="009D434E" w:rsidRPr="009D434E" w:rsidRDefault="009D434E" w:rsidP="009D434E">
      <w:pPr>
        <w:rPr>
          <w:b/>
          <w:bCs/>
        </w:rPr>
      </w:pPr>
      <w:r w:rsidRPr="009D434E">
        <w:rPr>
          <w:b/>
          <w:bCs/>
        </w:rPr>
        <w:t>Day 4: Private Beach Experience</w:t>
      </w:r>
    </w:p>
    <w:p w14:paraId="33EBB60D" w14:textId="77777777" w:rsidR="009D434E" w:rsidRPr="009D434E" w:rsidRDefault="009D434E" w:rsidP="009D434E">
      <w:pPr>
        <w:numPr>
          <w:ilvl w:val="0"/>
          <w:numId w:val="31"/>
        </w:numPr>
        <w:rPr>
          <w:b/>
          <w:bCs/>
        </w:rPr>
      </w:pPr>
      <w:r w:rsidRPr="009D434E">
        <w:rPr>
          <w:b/>
          <w:bCs/>
        </w:rPr>
        <w:t>Check-in at your chosen private beach resort.</w:t>
      </w:r>
    </w:p>
    <w:p w14:paraId="74B3F14D" w14:textId="77777777" w:rsidR="009D434E" w:rsidRPr="009D434E" w:rsidRDefault="009D434E" w:rsidP="009D434E">
      <w:pPr>
        <w:numPr>
          <w:ilvl w:val="0"/>
          <w:numId w:val="31"/>
        </w:numPr>
        <w:rPr>
          <w:b/>
          <w:bCs/>
        </w:rPr>
      </w:pPr>
      <w:r w:rsidRPr="009D434E">
        <w:rPr>
          <w:b/>
          <w:bCs/>
        </w:rPr>
        <w:t>Spend the day relaxing by the beach, enjoying water sports, or indulging in spa treatments.</w:t>
      </w:r>
    </w:p>
    <w:p w14:paraId="363D1C59" w14:textId="77777777" w:rsidR="009D434E" w:rsidRPr="009D434E" w:rsidRDefault="00000000" w:rsidP="009D434E">
      <w:pPr>
        <w:rPr>
          <w:b/>
          <w:bCs/>
        </w:rPr>
      </w:pPr>
      <w:r>
        <w:rPr>
          <w:b/>
          <w:bCs/>
        </w:rPr>
        <w:pict w14:anchorId="1146EE12">
          <v:rect id="_x0000_i1048" style="width:0;height:1.5pt" o:hralign="center" o:hrstd="t" o:hr="t" fillcolor="#a0a0a0" stroked="f"/>
        </w:pict>
      </w:r>
    </w:p>
    <w:p w14:paraId="61754218" w14:textId="77777777" w:rsidR="009D434E" w:rsidRPr="009D434E" w:rsidRDefault="009D434E" w:rsidP="009D434E">
      <w:pPr>
        <w:rPr>
          <w:b/>
          <w:bCs/>
        </w:rPr>
      </w:pPr>
      <w:r w:rsidRPr="009D434E">
        <w:rPr>
          <w:b/>
          <w:bCs/>
        </w:rPr>
        <w:t>Would you like assistance with bookings or more details on any of these options?</w:t>
      </w:r>
    </w:p>
    <w:p w14:paraId="6A7582A9" w14:textId="77777777" w:rsidR="009D434E" w:rsidRPr="009D434E" w:rsidRDefault="009D434E" w:rsidP="009D434E">
      <w:pPr>
        <w:rPr>
          <w:b/>
          <w:bCs/>
        </w:rPr>
      </w:pPr>
      <w:r w:rsidRPr="009D434E">
        <w:rPr>
          <w:b/>
          <w:bCs/>
        </w:rPr>
        <w:t>You said:</w:t>
      </w:r>
    </w:p>
    <w:p w14:paraId="39227578" w14:textId="77777777" w:rsidR="009D434E" w:rsidRPr="009D434E" w:rsidRDefault="009D434E" w:rsidP="009D434E">
      <w:pPr>
        <w:rPr>
          <w:b/>
          <w:bCs/>
        </w:rPr>
      </w:pPr>
      <w:r w:rsidRPr="009D434E">
        <w:rPr>
          <w:b/>
          <w:bCs/>
        </w:rPr>
        <w:t xml:space="preserve">will I go with </w:t>
      </w:r>
      <w:proofErr w:type="spellStart"/>
      <w:r w:rsidRPr="009D434E">
        <w:rPr>
          <w:b/>
          <w:bCs/>
        </w:rPr>
        <w:t>zostel</w:t>
      </w:r>
      <w:proofErr w:type="spellEnd"/>
      <w:r w:rsidRPr="009D434E">
        <w:rPr>
          <w:b/>
          <w:bCs/>
        </w:rPr>
        <w:t>(</w:t>
      </w:r>
      <w:proofErr w:type="spellStart"/>
      <w:r w:rsidRPr="009D434E">
        <w:rPr>
          <w:b/>
          <w:bCs/>
        </w:rPr>
        <w:t>anjuna</w:t>
      </w:r>
      <w:proofErr w:type="spellEnd"/>
      <w:r w:rsidRPr="009D434E">
        <w:rPr>
          <w:b/>
          <w:bCs/>
        </w:rPr>
        <w:t xml:space="preserve">) my travel dates are 6th October to 10th of October, I will be travelling by flight from </w:t>
      </w:r>
      <w:proofErr w:type="spellStart"/>
      <w:r w:rsidRPr="009D434E">
        <w:rPr>
          <w:b/>
          <w:bCs/>
        </w:rPr>
        <w:t>Hyd</w:t>
      </w:r>
      <w:proofErr w:type="spellEnd"/>
      <w:r w:rsidRPr="009D434E">
        <w:rPr>
          <w:b/>
          <w:bCs/>
        </w:rPr>
        <w:t xml:space="preserve"> to Goa on 6th October, will be landing in Goa by 6:00am</w:t>
      </w:r>
    </w:p>
    <w:p w14:paraId="7A0161E5" w14:textId="77777777" w:rsidR="009D434E" w:rsidRPr="009D434E" w:rsidRDefault="009D434E" w:rsidP="009D434E">
      <w:pPr>
        <w:rPr>
          <w:b/>
          <w:bCs/>
        </w:rPr>
      </w:pPr>
      <w:r w:rsidRPr="009D434E">
        <w:rPr>
          <w:b/>
          <w:bCs/>
        </w:rPr>
        <w:t>ChatGPT said:</w:t>
      </w:r>
    </w:p>
    <w:p w14:paraId="22157E36" w14:textId="5937CA9C" w:rsidR="009D434E" w:rsidRPr="009D434E" w:rsidRDefault="009D434E" w:rsidP="009D434E">
      <w:pPr>
        <w:rPr>
          <w:b/>
          <w:bCs/>
        </w:rPr>
      </w:pPr>
      <w:r w:rsidRPr="009D434E">
        <w:rPr>
          <w:b/>
          <w:bCs/>
        </w:rPr>
        <w:t>Perfect, Karthik! Landing early morning gives you a full day ahead. Let’s plan this live-style so your 6th–10th October trip is smooth.</w:t>
      </w:r>
    </w:p>
    <w:p w14:paraId="2D97A660" w14:textId="77777777" w:rsidR="009D434E" w:rsidRPr="009D434E" w:rsidRDefault="00000000" w:rsidP="009D434E">
      <w:pPr>
        <w:rPr>
          <w:b/>
          <w:bCs/>
        </w:rPr>
      </w:pPr>
      <w:r>
        <w:rPr>
          <w:b/>
          <w:bCs/>
        </w:rPr>
        <w:pict w14:anchorId="6927E873">
          <v:rect id="_x0000_i1049" style="width:0;height:1.5pt" o:hralign="center" o:hrstd="t" o:hr="t" fillcolor="#a0a0a0" stroked="f"/>
        </w:pict>
      </w:r>
    </w:p>
    <w:p w14:paraId="2DD672AA" w14:textId="77777777" w:rsidR="009D434E" w:rsidRPr="009D434E" w:rsidRDefault="009D434E" w:rsidP="009D434E">
      <w:pPr>
        <w:rPr>
          <w:b/>
          <w:bCs/>
        </w:rPr>
      </w:pPr>
      <w:r w:rsidRPr="009D434E">
        <w:rPr>
          <w:b/>
          <w:bCs/>
        </w:rPr>
        <w:t>Day 1 – 6th October: Arrival &amp; Beach Chill</w:t>
      </w:r>
    </w:p>
    <w:p w14:paraId="16F9A9AB" w14:textId="77777777" w:rsidR="009D434E" w:rsidRPr="009D434E" w:rsidRDefault="009D434E" w:rsidP="009D434E">
      <w:pPr>
        <w:numPr>
          <w:ilvl w:val="0"/>
          <w:numId w:val="32"/>
        </w:numPr>
        <w:rPr>
          <w:b/>
          <w:bCs/>
        </w:rPr>
      </w:pPr>
      <w:r w:rsidRPr="009D434E">
        <w:rPr>
          <w:b/>
          <w:bCs/>
        </w:rPr>
        <w:t>06:00 AM: Land at Goa Airport (Dabolim).</w:t>
      </w:r>
    </w:p>
    <w:p w14:paraId="02EECAA9" w14:textId="77777777" w:rsidR="009D434E" w:rsidRPr="009D434E" w:rsidRDefault="009D434E" w:rsidP="009D434E">
      <w:pPr>
        <w:numPr>
          <w:ilvl w:val="0"/>
          <w:numId w:val="32"/>
        </w:numPr>
        <w:rPr>
          <w:b/>
          <w:bCs/>
        </w:rPr>
      </w:pPr>
      <w:r w:rsidRPr="009D434E">
        <w:rPr>
          <w:b/>
          <w:bCs/>
        </w:rPr>
        <w:t xml:space="preserve">06:30–07:30 AM: Taxi/ride to </w:t>
      </w:r>
      <w:proofErr w:type="spellStart"/>
      <w:r w:rsidRPr="009D434E">
        <w:rPr>
          <w:b/>
          <w:bCs/>
        </w:rPr>
        <w:t>Zostel</w:t>
      </w:r>
      <w:proofErr w:type="spellEnd"/>
      <w:r w:rsidRPr="009D434E">
        <w:rPr>
          <w:b/>
          <w:bCs/>
        </w:rPr>
        <w:t xml:space="preserve">, Anjuna (approx. 1 </w:t>
      </w:r>
      <w:proofErr w:type="spellStart"/>
      <w:r w:rsidRPr="009D434E">
        <w:rPr>
          <w:b/>
          <w:bCs/>
        </w:rPr>
        <w:t>hr</w:t>
      </w:r>
      <w:proofErr w:type="spellEnd"/>
      <w:r w:rsidRPr="009D434E">
        <w:rPr>
          <w:b/>
          <w:bCs/>
        </w:rPr>
        <w:t xml:space="preserve"> 15 min).</w:t>
      </w:r>
    </w:p>
    <w:p w14:paraId="1DE15817" w14:textId="77777777" w:rsidR="009D434E" w:rsidRPr="009D434E" w:rsidRDefault="009D434E" w:rsidP="009D434E">
      <w:pPr>
        <w:numPr>
          <w:ilvl w:val="0"/>
          <w:numId w:val="32"/>
        </w:numPr>
        <w:rPr>
          <w:b/>
          <w:bCs/>
        </w:rPr>
      </w:pPr>
      <w:r w:rsidRPr="009D434E">
        <w:rPr>
          <w:b/>
          <w:bCs/>
        </w:rPr>
        <w:t>07:30–09:00 AM: Early check-in (we can request early check-in) or leave luggage and freshen up.</w:t>
      </w:r>
    </w:p>
    <w:p w14:paraId="68FD21A7" w14:textId="77777777" w:rsidR="009D434E" w:rsidRPr="009D434E" w:rsidRDefault="009D434E" w:rsidP="009D434E">
      <w:pPr>
        <w:numPr>
          <w:ilvl w:val="0"/>
          <w:numId w:val="32"/>
        </w:numPr>
        <w:rPr>
          <w:b/>
          <w:bCs/>
        </w:rPr>
      </w:pPr>
      <w:r w:rsidRPr="009D434E">
        <w:rPr>
          <w:b/>
          <w:bCs/>
        </w:rPr>
        <w:t>09:30 AM–12:00 PM: Breakfast and stroll at Anjuna Beach—quiet, scenic, perfect to wake up your senses.</w:t>
      </w:r>
    </w:p>
    <w:p w14:paraId="5200F675" w14:textId="77777777" w:rsidR="009D434E" w:rsidRPr="009D434E" w:rsidRDefault="009D434E" w:rsidP="009D434E">
      <w:pPr>
        <w:numPr>
          <w:ilvl w:val="0"/>
          <w:numId w:val="32"/>
        </w:numPr>
        <w:rPr>
          <w:b/>
          <w:bCs/>
        </w:rPr>
      </w:pPr>
      <w:r w:rsidRPr="009D434E">
        <w:rPr>
          <w:b/>
          <w:bCs/>
        </w:rPr>
        <w:lastRenderedPageBreak/>
        <w:t>12:00–03:00 PM: Relax at hostel or nearby café; maybe a nap if needed.</w:t>
      </w:r>
    </w:p>
    <w:p w14:paraId="09FBCAD6" w14:textId="77777777" w:rsidR="009D434E" w:rsidRPr="009D434E" w:rsidRDefault="009D434E" w:rsidP="009D434E">
      <w:pPr>
        <w:numPr>
          <w:ilvl w:val="0"/>
          <w:numId w:val="32"/>
        </w:numPr>
        <w:rPr>
          <w:b/>
          <w:bCs/>
        </w:rPr>
      </w:pPr>
      <w:r w:rsidRPr="009D434E">
        <w:rPr>
          <w:b/>
          <w:bCs/>
        </w:rPr>
        <w:t>03:30–06:00 PM: Explore Baga &amp; Calangute Beaches, try local street food and shacks.</w:t>
      </w:r>
    </w:p>
    <w:p w14:paraId="1BA12F8A" w14:textId="77777777" w:rsidR="009D434E" w:rsidRPr="009D434E" w:rsidRDefault="009D434E" w:rsidP="009D434E">
      <w:pPr>
        <w:numPr>
          <w:ilvl w:val="0"/>
          <w:numId w:val="32"/>
        </w:numPr>
        <w:rPr>
          <w:b/>
          <w:bCs/>
        </w:rPr>
      </w:pPr>
      <w:r w:rsidRPr="009D434E">
        <w:rPr>
          <w:b/>
          <w:bCs/>
        </w:rPr>
        <w:t xml:space="preserve">06:30 PM: Sunset at </w:t>
      </w:r>
      <w:proofErr w:type="spellStart"/>
      <w:r w:rsidRPr="009D434E">
        <w:rPr>
          <w:b/>
          <w:bCs/>
        </w:rPr>
        <w:t>Chapora</w:t>
      </w:r>
      <w:proofErr w:type="spellEnd"/>
      <w:r w:rsidRPr="009D434E">
        <w:rPr>
          <w:b/>
          <w:bCs/>
        </w:rPr>
        <w:t xml:space="preserve"> Fort (short drive from Anjuna, great view).</w:t>
      </w:r>
    </w:p>
    <w:p w14:paraId="11A972AA" w14:textId="77777777" w:rsidR="009D434E" w:rsidRPr="009D434E" w:rsidRDefault="009D434E" w:rsidP="009D434E">
      <w:pPr>
        <w:numPr>
          <w:ilvl w:val="0"/>
          <w:numId w:val="32"/>
        </w:numPr>
        <w:rPr>
          <w:b/>
          <w:bCs/>
        </w:rPr>
      </w:pPr>
      <w:r w:rsidRPr="009D434E">
        <w:rPr>
          <w:b/>
          <w:bCs/>
        </w:rPr>
        <w:t>Evening: Dinner at Thalassa (Greek taverna, cliff-side views) or any local shack.</w:t>
      </w:r>
    </w:p>
    <w:p w14:paraId="2CA099B5" w14:textId="77777777" w:rsidR="009D434E" w:rsidRPr="009D434E" w:rsidRDefault="00000000" w:rsidP="009D434E">
      <w:pPr>
        <w:rPr>
          <w:b/>
          <w:bCs/>
        </w:rPr>
      </w:pPr>
      <w:r>
        <w:rPr>
          <w:b/>
          <w:bCs/>
        </w:rPr>
        <w:pict w14:anchorId="3B0D81A8">
          <v:rect id="_x0000_i1050" style="width:0;height:1.5pt" o:hralign="center" o:hrstd="t" o:hr="t" fillcolor="#a0a0a0" stroked="f"/>
        </w:pict>
      </w:r>
    </w:p>
    <w:p w14:paraId="28358634" w14:textId="77777777" w:rsidR="009D434E" w:rsidRPr="009D434E" w:rsidRDefault="009D434E" w:rsidP="009D434E">
      <w:pPr>
        <w:rPr>
          <w:b/>
          <w:bCs/>
        </w:rPr>
      </w:pPr>
      <w:r w:rsidRPr="009D434E">
        <w:rPr>
          <w:b/>
          <w:bCs/>
        </w:rPr>
        <w:t>Quick Question for Planning, Karthik:</w:t>
      </w:r>
    </w:p>
    <w:p w14:paraId="286A3D60" w14:textId="77777777" w:rsidR="009D434E" w:rsidRPr="009D434E" w:rsidRDefault="009D434E" w:rsidP="009D434E">
      <w:pPr>
        <w:rPr>
          <w:b/>
          <w:bCs/>
        </w:rPr>
      </w:pPr>
      <w:r w:rsidRPr="009D434E">
        <w:rPr>
          <w:b/>
          <w:bCs/>
        </w:rPr>
        <w:t>Do you want me to book a private beach stay for 1 day in this itinerary? If yes, I can suggest which day is best for it (maybe Day 4 or 3) and include travel logistics.</w:t>
      </w:r>
    </w:p>
    <w:p w14:paraId="0EC16677" w14:textId="77777777" w:rsidR="009D434E" w:rsidRPr="009D434E" w:rsidRDefault="009D434E" w:rsidP="009D434E">
      <w:pPr>
        <w:rPr>
          <w:b/>
          <w:bCs/>
        </w:rPr>
      </w:pPr>
      <w:r w:rsidRPr="009D434E">
        <w:rPr>
          <w:b/>
          <w:bCs/>
        </w:rPr>
        <w:t>Do you want me to do that next?</w:t>
      </w:r>
    </w:p>
    <w:p w14:paraId="2C84ADDC" w14:textId="77777777" w:rsidR="009D434E" w:rsidRPr="009D434E" w:rsidRDefault="009D434E" w:rsidP="009D434E">
      <w:pPr>
        <w:rPr>
          <w:b/>
          <w:bCs/>
        </w:rPr>
      </w:pPr>
      <w:r w:rsidRPr="009D434E">
        <w:rPr>
          <w:b/>
          <w:bCs/>
        </w:rPr>
        <w:t>You said:</w:t>
      </w:r>
    </w:p>
    <w:p w14:paraId="790EA776" w14:textId="77777777" w:rsidR="009D434E" w:rsidRPr="009D434E" w:rsidRDefault="009D434E" w:rsidP="009D434E">
      <w:pPr>
        <w:rPr>
          <w:b/>
          <w:bCs/>
        </w:rPr>
      </w:pPr>
      <w:proofErr w:type="spellStart"/>
      <w:r w:rsidRPr="009D434E">
        <w:rPr>
          <w:b/>
          <w:bCs/>
        </w:rPr>
        <w:t>lets</w:t>
      </w:r>
      <w:proofErr w:type="spellEnd"/>
      <w:r w:rsidRPr="009D434E">
        <w:rPr>
          <w:b/>
          <w:bCs/>
        </w:rPr>
        <w:t xml:space="preserve"> go on 3 day, so that next day </w:t>
      </w:r>
      <w:proofErr w:type="spellStart"/>
      <w:r w:rsidRPr="009D434E">
        <w:rPr>
          <w:b/>
          <w:bCs/>
        </w:rPr>
        <w:t>i</w:t>
      </w:r>
      <w:proofErr w:type="spellEnd"/>
      <w:r w:rsidRPr="009D434E">
        <w:rPr>
          <w:b/>
          <w:bCs/>
        </w:rPr>
        <w:t xml:space="preserve"> can catch my flight in the evening at 6pm back to </w:t>
      </w:r>
      <w:proofErr w:type="spellStart"/>
      <w:r w:rsidRPr="009D434E">
        <w:rPr>
          <w:b/>
          <w:bCs/>
        </w:rPr>
        <w:t>Hyd</w:t>
      </w:r>
      <w:proofErr w:type="spellEnd"/>
    </w:p>
    <w:p w14:paraId="423B5234" w14:textId="77777777" w:rsidR="009D434E" w:rsidRPr="009D434E" w:rsidRDefault="009D434E" w:rsidP="009D434E">
      <w:pPr>
        <w:rPr>
          <w:b/>
          <w:bCs/>
        </w:rPr>
      </w:pPr>
      <w:r w:rsidRPr="009D434E">
        <w:rPr>
          <w:b/>
          <w:bCs/>
        </w:rPr>
        <w:t>ChatGPT said:</w:t>
      </w:r>
    </w:p>
    <w:p w14:paraId="78CD63F0" w14:textId="4C64A4FA" w:rsidR="009D434E" w:rsidRPr="009D434E" w:rsidRDefault="009D434E" w:rsidP="009D434E">
      <w:pPr>
        <w:rPr>
          <w:b/>
          <w:bCs/>
        </w:rPr>
      </w:pPr>
      <w:r w:rsidRPr="009D434E">
        <w:rPr>
          <w:b/>
          <w:bCs/>
        </w:rPr>
        <w:t>Perfect, Karthik!  So we’ll make it a 3-day North Goa trip: 6th–8th October, with your flight back 6th October at 6:00 PM. Wait—just to clarify, did you mean return flight on 9th October evening at 6 PM, since you land on 6th October morning?</w:t>
      </w:r>
    </w:p>
    <w:p w14:paraId="7A7FE03A" w14:textId="77777777" w:rsidR="009D434E" w:rsidRPr="009D434E" w:rsidRDefault="009D434E" w:rsidP="009D434E">
      <w:pPr>
        <w:rPr>
          <w:b/>
          <w:bCs/>
        </w:rPr>
      </w:pPr>
      <w:r w:rsidRPr="009D434E">
        <w:rPr>
          <w:b/>
          <w:bCs/>
        </w:rPr>
        <w:t>Assuming that, here’s a 3-day compact itinerary:</w:t>
      </w:r>
    </w:p>
    <w:p w14:paraId="16C9FC98" w14:textId="77777777" w:rsidR="009D434E" w:rsidRPr="009D434E" w:rsidRDefault="00000000" w:rsidP="009D434E">
      <w:pPr>
        <w:rPr>
          <w:b/>
          <w:bCs/>
        </w:rPr>
      </w:pPr>
      <w:r>
        <w:rPr>
          <w:b/>
          <w:bCs/>
        </w:rPr>
        <w:pict w14:anchorId="1033E9DE">
          <v:rect id="_x0000_i1051" style="width:0;height:1.5pt" o:hralign="center" o:hrstd="t" o:hr="t" fillcolor="#a0a0a0" stroked="f"/>
        </w:pict>
      </w:r>
    </w:p>
    <w:p w14:paraId="5DEC1FDE" w14:textId="77777777" w:rsidR="009D434E" w:rsidRPr="009D434E" w:rsidRDefault="009D434E" w:rsidP="009D434E">
      <w:pPr>
        <w:rPr>
          <w:b/>
          <w:bCs/>
        </w:rPr>
      </w:pPr>
      <w:r w:rsidRPr="009D434E">
        <w:rPr>
          <w:b/>
          <w:bCs/>
        </w:rPr>
        <w:t>Day 1 – 6th October: Arrival &amp; Beach Chill</w:t>
      </w:r>
    </w:p>
    <w:p w14:paraId="468F80E2" w14:textId="77777777" w:rsidR="009D434E" w:rsidRPr="009D434E" w:rsidRDefault="009D434E" w:rsidP="009D434E">
      <w:pPr>
        <w:numPr>
          <w:ilvl w:val="0"/>
          <w:numId w:val="33"/>
        </w:numPr>
        <w:rPr>
          <w:b/>
          <w:bCs/>
        </w:rPr>
      </w:pPr>
      <w:r w:rsidRPr="009D434E">
        <w:rPr>
          <w:b/>
          <w:bCs/>
        </w:rPr>
        <w:t>06:00 AM: Land at Goa Airport (Dabolim).</w:t>
      </w:r>
    </w:p>
    <w:p w14:paraId="0A5033E6" w14:textId="77777777" w:rsidR="009D434E" w:rsidRPr="009D434E" w:rsidRDefault="009D434E" w:rsidP="009D434E">
      <w:pPr>
        <w:numPr>
          <w:ilvl w:val="0"/>
          <w:numId w:val="33"/>
        </w:numPr>
        <w:rPr>
          <w:b/>
          <w:bCs/>
        </w:rPr>
      </w:pPr>
      <w:r w:rsidRPr="009D434E">
        <w:rPr>
          <w:b/>
          <w:bCs/>
        </w:rPr>
        <w:t xml:space="preserve">07:30 AM: Reach </w:t>
      </w:r>
      <w:proofErr w:type="spellStart"/>
      <w:r w:rsidRPr="009D434E">
        <w:rPr>
          <w:b/>
          <w:bCs/>
        </w:rPr>
        <w:t>Zostel</w:t>
      </w:r>
      <w:proofErr w:type="spellEnd"/>
      <w:r w:rsidRPr="009D434E">
        <w:rPr>
          <w:b/>
          <w:bCs/>
        </w:rPr>
        <w:t>, Anjuna (request early check-in or leave luggage).</w:t>
      </w:r>
    </w:p>
    <w:p w14:paraId="41E3B135" w14:textId="77777777" w:rsidR="009D434E" w:rsidRPr="009D434E" w:rsidRDefault="009D434E" w:rsidP="009D434E">
      <w:pPr>
        <w:numPr>
          <w:ilvl w:val="0"/>
          <w:numId w:val="33"/>
        </w:numPr>
        <w:rPr>
          <w:b/>
          <w:bCs/>
        </w:rPr>
      </w:pPr>
      <w:r w:rsidRPr="009D434E">
        <w:rPr>
          <w:b/>
          <w:bCs/>
        </w:rPr>
        <w:t>08:00–10:00 AM: Breakfast &amp; freshen up.</w:t>
      </w:r>
    </w:p>
    <w:p w14:paraId="57121000" w14:textId="77777777" w:rsidR="009D434E" w:rsidRPr="009D434E" w:rsidRDefault="009D434E" w:rsidP="009D434E">
      <w:pPr>
        <w:numPr>
          <w:ilvl w:val="0"/>
          <w:numId w:val="33"/>
        </w:numPr>
        <w:rPr>
          <w:b/>
          <w:bCs/>
        </w:rPr>
      </w:pPr>
      <w:r w:rsidRPr="009D434E">
        <w:rPr>
          <w:b/>
          <w:bCs/>
        </w:rPr>
        <w:t>10:00 AM–01:00 PM: Relax at Anjuna Beach.</w:t>
      </w:r>
    </w:p>
    <w:p w14:paraId="6AFCB05B" w14:textId="77777777" w:rsidR="009D434E" w:rsidRPr="009D434E" w:rsidRDefault="009D434E" w:rsidP="009D434E">
      <w:pPr>
        <w:numPr>
          <w:ilvl w:val="0"/>
          <w:numId w:val="33"/>
        </w:numPr>
        <w:rPr>
          <w:b/>
          <w:bCs/>
        </w:rPr>
      </w:pPr>
      <w:r w:rsidRPr="009D434E">
        <w:rPr>
          <w:b/>
          <w:bCs/>
        </w:rPr>
        <w:t>01:00–03:00 PM: Lunch at a beach shack; maybe try Goan fish curry.</w:t>
      </w:r>
    </w:p>
    <w:p w14:paraId="7B068386" w14:textId="77777777" w:rsidR="009D434E" w:rsidRPr="009D434E" w:rsidRDefault="009D434E" w:rsidP="009D434E">
      <w:pPr>
        <w:numPr>
          <w:ilvl w:val="0"/>
          <w:numId w:val="33"/>
        </w:numPr>
        <w:rPr>
          <w:b/>
          <w:bCs/>
        </w:rPr>
      </w:pPr>
      <w:r w:rsidRPr="009D434E">
        <w:rPr>
          <w:b/>
          <w:bCs/>
        </w:rPr>
        <w:t>03:30–06:00 PM: Explore Baga &amp; Calangute Beach, take sunset photos.</w:t>
      </w:r>
    </w:p>
    <w:p w14:paraId="43F09E3F" w14:textId="77777777" w:rsidR="009D434E" w:rsidRPr="009D434E" w:rsidRDefault="009D434E" w:rsidP="009D434E">
      <w:pPr>
        <w:numPr>
          <w:ilvl w:val="0"/>
          <w:numId w:val="33"/>
        </w:numPr>
        <w:rPr>
          <w:b/>
          <w:bCs/>
        </w:rPr>
      </w:pPr>
      <w:r w:rsidRPr="009D434E">
        <w:rPr>
          <w:b/>
          <w:bCs/>
        </w:rPr>
        <w:t xml:space="preserve">06:30 PM: Sunset at </w:t>
      </w:r>
      <w:proofErr w:type="spellStart"/>
      <w:r w:rsidRPr="009D434E">
        <w:rPr>
          <w:b/>
          <w:bCs/>
        </w:rPr>
        <w:t>Chapora</w:t>
      </w:r>
      <w:proofErr w:type="spellEnd"/>
      <w:r w:rsidRPr="009D434E">
        <w:rPr>
          <w:b/>
          <w:bCs/>
        </w:rPr>
        <w:t xml:space="preserve"> Fort.</w:t>
      </w:r>
    </w:p>
    <w:p w14:paraId="00F3A664" w14:textId="77777777" w:rsidR="009D434E" w:rsidRPr="009D434E" w:rsidRDefault="009D434E" w:rsidP="009D434E">
      <w:pPr>
        <w:numPr>
          <w:ilvl w:val="0"/>
          <w:numId w:val="33"/>
        </w:numPr>
        <w:rPr>
          <w:b/>
          <w:bCs/>
        </w:rPr>
      </w:pPr>
      <w:r w:rsidRPr="009D434E">
        <w:rPr>
          <w:b/>
          <w:bCs/>
        </w:rPr>
        <w:lastRenderedPageBreak/>
        <w:t>Evening: Dinner at Thalassa or nearby café.</w:t>
      </w:r>
    </w:p>
    <w:p w14:paraId="1E42F317" w14:textId="77777777" w:rsidR="009D434E" w:rsidRPr="009D434E" w:rsidRDefault="00000000" w:rsidP="009D434E">
      <w:pPr>
        <w:rPr>
          <w:b/>
          <w:bCs/>
        </w:rPr>
      </w:pPr>
      <w:r>
        <w:rPr>
          <w:b/>
          <w:bCs/>
        </w:rPr>
        <w:pict w14:anchorId="329FA957">
          <v:rect id="_x0000_i1052" style="width:0;height:1.5pt" o:hralign="center" o:hrstd="t" o:hr="t" fillcolor="#a0a0a0" stroked="f"/>
        </w:pict>
      </w:r>
    </w:p>
    <w:p w14:paraId="09748C02" w14:textId="77777777" w:rsidR="009D434E" w:rsidRPr="009D434E" w:rsidRDefault="009D434E" w:rsidP="009D434E">
      <w:pPr>
        <w:rPr>
          <w:b/>
          <w:bCs/>
        </w:rPr>
      </w:pPr>
      <w:r w:rsidRPr="009D434E">
        <w:rPr>
          <w:b/>
          <w:bCs/>
        </w:rPr>
        <w:t>Day 2 – 7th October: Adventure &amp; Hidden Gems</w:t>
      </w:r>
    </w:p>
    <w:p w14:paraId="572BCEC0" w14:textId="77777777" w:rsidR="009D434E" w:rsidRPr="009D434E" w:rsidRDefault="009D434E" w:rsidP="009D434E">
      <w:pPr>
        <w:numPr>
          <w:ilvl w:val="0"/>
          <w:numId w:val="34"/>
        </w:numPr>
        <w:rPr>
          <w:b/>
          <w:bCs/>
        </w:rPr>
      </w:pPr>
      <w:r w:rsidRPr="009D434E">
        <w:rPr>
          <w:b/>
          <w:bCs/>
        </w:rPr>
        <w:t xml:space="preserve">Morning: </w:t>
      </w:r>
      <w:proofErr w:type="spellStart"/>
      <w:r w:rsidRPr="009D434E">
        <w:rPr>
          <w:b/>
          <w:bCs/>
        </w:rPr>
        <w:t>Dudhsagar</w:t>
      </w:r>
      <w:proofErr w:type="spellEnd"/>
      <w:r w:rsidRPr="009D434E">
        <w:rPr>
          <w:b/>
          <w:bCs/>
        </w:rPr>
        <w:t xml:space="preserve"> Waterfalls trek OR zip-lining at </w:t>
      </w:r>
      <w:proofErr w:type="spellStart"/>
      <w:r w:rsidRPr="009D434E">
        <w:rPr>
          <w:b/>
          <w:bCs/>
        </w:rPr>
        <w:t>Arpora</w:t>
      </w:r>
      <w:proofErr w:type="spellEnd"/>
      <w:r w:rsidRPr="009D434E">
        <w:rPr>
          <w:b/>
          <w:bCs/>
        </w:rPr>
        <w:t xml:space="preserve"> (your choice).</w:t>
      </w:r>
    </w:p>
    <w:p w14:paraId="46A78FC7" w14:textId="77777777" w:rsidR="009D434E" w:rsidRPr="009D434E" w:rsidRDefault="009D434E" w:rsidP="009D434E">
      <w:pPr>
        <w:numPr>
          <w:ilvl w:val="0"/>
          <w:numId w:val="34"/>
        </w:numPr>
        <w:rPr>
          <w:b/>
          <w:bCs/>
        </w:rPr>
      </w:pPr>
      <w:r w:rsidRPr="009D434E">
        <w:rPr>
          <w:b/>
          <w:bCs/>
        </w:rPr>
        <w:t>Afternoon: Visit Fort Aguada &amp; Lighthouse.</w:t>
      </w:r>
    </w:p>
    <w:p w14:paraId="2543965E" w14:textId="77777777" w:rsidR="009D434E" w:rsidRPr="009D434E" w:rsidRDefault="009D434E" w:rsidP="009D434E">
      <w:pPr>
        <w:numPr>
          <w:ilvl w:val="0"/>
          <w:numId w:val="34"/>
        </w:numPr>
        <w:rPr>
          <w:b/>
          <w:bCs/>
        </w:rPr>
      </w:pPr>
      <w:r w:rsidRPr="009D434E">
        <w:rPr>
          <w:b/>
          <w:bCs/>
        </w:rPr>
        <w:t xml:space="preserve">Late Afternoon: Head to </w:t>
      </w:r>
      <w:proofErr w:type="spellStart"/>
      <w:r w:rsidRPr="009D434E">
        <w:rPr>
          <w:b/>
          <w:bCs/>
        </w:rPr>
        <w:t>Morjim</w:t>
      </w:r>
      <w:proofErr w:type="spellEnd"/>
      <w:r w:rsidRPr="009D434E">
        <w:rPr>
          <w:b/>
          <w:bCs/>
        </w:rPr>
        <w:t xml:space="preserve"> or </w:t>
      </w:r>
      <w:proofErr w:type="spellStart"/>
      <w:r w:rsidRPr="009D434E">
        <w:rPr>
          <w:b/>
          <w:bCs/>
        </w:rPr>
        <w:t>Vagator</w:t>
      </w:r>
      <w:proofErr w:type="spellEnd"/>
      <w:r w:rsidRPr="009D434E">
        <w:rPr>
          <w:b/>
          <w:bCs/>
        </w:rPr>
        <w:t xml:space="preserve"> Beach for a quiet beach vibe.</w:t>
      </w:r>
    </w:p>
    <w:p w14:paraId="2CEC5C28" w14:textId="77777777" w:rsidR="009D434E" w:rsidRPr="009D434E" w:rsidRDefault="009D434E" w:rsidP="009D434E">
      <w:pPr>
        <w:numPr>
          <w:ilvl w:val="0"/>
          <w:numId w:val="34"/>
        </w:numPr>
        <w:rPr>
          <w:b/>
          <w:bCs/>
        </w:rPr>
      </w:pPr>
      <w:r w:rsidRPr="009D434E">
        <w:rPr>
          <w:b/>
          <w:bCs/>
        </w:rPr>
        <w:t>Evening: Enjoy a beachside dinner at a shack.</w:t>
      </w:r>
    </w:p>
    <w:p w14:paraId="0298335E" w14:textId="77777777" w:rsidR="009D434E" w:rsidRPr="009D434E" w:rsidRDefault="00000000" w:rsidP="009D434E">
      <w:pPr>
        <w:rPr>
          <w:b/>
          <w:bCs/>
        </w:rPr>
      </w:pPr>
      <w:r>
        <w:rPr>
          <w:b/>
          <w:bCs/>
        </w:rPr>
        <w:pict w14:anchorId="32303138">
          <v:rect id="_x0000_i1053" style="width:0;height:1.5pt" o:hralign="center" o:hrstd="t" o:hr="t" fillcolor="#a0a0a0" stroked="f"/>
        </w:pict>
      </w:r>
    </w:p>
    <w:p w14:paraId="23F73F8B" w14:textId="77777777" w:rsidR="009D434E" w:rsidRPr="009D434E" w:rsidRDefault="009D434E" w:rsidP="009D434E">
      <w:pPr>
        <w:rPr>
          <w:b/>
          <w:bCs/>
        </w:rPr>
      </w:pPr>
      <w:r w:rsidRPr="009D434E">
        <w:rPr>
          <w:b/>
          <w:bCs/>
        </w:rPr>
        <w:t>Day 3 – 8th October: Private Beach Experience &amp; Departure Prep</w:t>
      </w:r>
    </w:p>
    <w:p w14:paraId="5F4D7949" w14:textId="77777777" w:rsidR="009D434E" w:rsidRPr="009D434E" w:rsidRDefault="009D434E" w:rsidP="009D434E">
      <w:pPr>
        <w:numPr>
          <w:ilvl w:val="0"/>
          <w:numId w:val="35"/>
        </w:numPr>
        <w:rPr>
          <w:b/>
          <w:bCs/>
        </w:rPr>
      </w:pPr>
      <w:r w:rsidRPr="009D434E">
        <w:rPr>
          <w:b/>
          <w:bCs/>
        </w:rPr>
        <w:t xml:space="preserve">Morning: Check-in at a private beach stay (Candolim or </w:t>
      </w:r>
      <w:proofErr w:type="spellStart"/>
      <w:r w:rsidRPr="009D434E">
        <w:rPr>
          <w:b/>
          <w:bCs/>
        </w:rPr>
        <w:t>Ashwem</w:t>
      </w:r>
      <w:proofErr w:type="spellEnd"/>
      <w:r w:rsidRPr="009D434E">
        <w:rPr>
          <w:b/>
          <w:bCs/>
        </w:rPr>
        <w:t xml:space="preserve"> suggested).</w:t>
      </w:r>
    </w:p>
    <w:p w14:paraId="3A32C26E" w14:textId="77777777" w:rsidR="009D434E" w:rsidRPr="009D434E" w:rsidRDefault="009D434E" w:rsidP="009D434E">
      <w:pPr>
        <w:numPr>
          <w:ilvl w:val="0"/>
          <w:numId w:val="35"/>
        </w:numPr>
        <w:rPr>
          <w:b/>
          <w:bCs/>
        </w:rPr>
      </w:pPr>
      <w:r w:rsidRPr="009D434E">
        <w:rPr>
          <w:b/>
          <w:bCs/>
        </w:rPr>
        <w:t>Day: Relax on the beach, try paddleboarding or kayaking.</w:t>
      </w:r>
    </w:p>
    <w:p w14:paraId="4859D8CB" w14:textId="77777777" w:rsidR="009D434E" w:rsidRPr="009D434E" w:rsidRDefault="009D434E" w:rsidP="009D434E">
      <w:pPr>
        <w:numPr>
          <w:ilvl w:val="0"/>
          <w:numId w:val="35"/>
        </w:numPr>
        <w:rPr>
          <w:b/>
          <w:bCs/>
        </w:rPr>
      </w:pPr>
      <w:r w:rsidRPr="009D434E">
        <w:rPr>
          <w:b/>
          <w:bCs/>
        </w:rPr>
        <w:t>Lunch: At the private beach resort/café.</w:t>
      </w:r>
    </w:p>
    <w:p w14:paraId="39DEADA0" w14:textId="77777777" w:rsidR="009D434E" w:rsidRPr="009D434E" w:rsidRDefault="009D434E" w:rsidP="009D434E">
      <w:pPr>
        <w:numPr>
          <w:ilvl w:val="0"/>
          <w:numId w:val="35"/>
        </w:numPr>
        <w:rPr>
          <w:b/>
          <w:bCs/>
        </w:rPr>
      </w:pPr>
      <w:r w:rsidRPr="009D434E">
        <w:rPr>
          <w:b/>
          <w:bCs/>
        </w:rPr>
        <w:t xml:space="preserve">Evening: Return to </w:t>
      </w:r>
      <w:proofErr w:type="spellStart"/>
      <w:r w:rsidRPr="009D434E">
        <w:rPr>
          <w:b/>
          <w:bCs/>
        </w:rPr>
        <w:t>Zostel</w:t>
      </w:r>
      <w:proofErr w:type="spellEnd"/>
      <w:r w:rsidRPr="009D434E">
        <w:rPr>
          <w:b/>
          <w:bCs/>
        </w:rPr>
        <w:t>, pack up, and get ready for flight.</w:t>
      </w:r>
    </w:p>
    <w:p w14:paraId="2EB7B0B6" w14:textId="77777777" w:rsidR="009D434E" w:rsidRPr="009D434E" w:rsidRDefault="00000000" w:rsidP="009D434E">
      <w:pPr>
        <w:rPr>
          <w:b/>
          <w:bCs/>
        </w:rPr>
      </w:pPr>
      <w:r>
        <w:rPr>
          <w:b/>
          <w:bCs/>
        </w:rPr>
        <w:pict w14:anchorId="7DDCF72C">
          <v:rect id="_x0000_i1054" style="width:0;height:1.5pt" o:hralign="center" o:hrstd="t" o:hr="t" fillcolor="#a0a0a0" stroked="f"/>
        </w:pict>
      </w:r>
    </w:p>
    <w:p w14:paraId="58030AEF" w14:textId="77777777" w:rsidR="009D434E" w:rsidRPr="009D434E" w:rsidRDefault="009D434E" w:rsidP="009D434E">
      <w:pPr>
        <w:rPr>
          <w:b/>
          <w:bCs/>
        </w:rPr>
      </w:pPr>
      <w:r w:rsidRPr="009D434E">
        <w:rPr>
          <w:b/>
          <w:bCs/>
        </w:rPr>
        <w:t>Quick check, Karthik: For Day 2 adventure, do you prefer waterfall trek or zip-lining/adrenaline activities? This will help me fine-tune travel timings.</w:t>
      </w:r>
    </w:p>
    <w:p w14:paraId="07C76458" w14:textId="77777777" w:rsidR="009D434E" w:rsidRPr="009D434E" w:rsidRDefault="009D434E" w:rsidP="009D434E">
      <w:pPr>
        <w:rPr>
          <w:b/>
          <w:bCs/>
        </w:rPr>
      </w:pPr>
      <w:r w:rsidRPr="009D434E">
        <w:rPr>
          <w:b/>
          <w:bCs/>
        </w:rPr>
        <w:t>You said:</w:t>
      </w:r>
    </w:p>
    <w:p w14:paraId="07613E91" w14:textId="77777777" w:rsidR="009D434E" w:rsidRPr="009D434E" w:rsidRDefault="009D434E" w:rsidP="009D434E">
      <w:pPr>
        <w:rPr>
          <w:b/>
          <w:bCs/>
        </w:rPr>
      </w:pPr>
      <w:r w:rsidRPr="009D434E">
        <w:rPr>
          <w:b/>
          <w:bCs/>
        </w:rPr>
        <w:t>just a simple activities</w:t>
      </w:r>
    </w:p>
    <w:p w14:paraId="38A9F5CD" w14:textId="77777777" w:rsidR="009D434E" w:rsidRPr="009D434E" w:rsidRDefault="009D434E" w:rsidP="009D434E">
      <w:pPr>
        <w:rPr>
          <w:b/>
          <w:bCs/>
        </w:rPr>
      </w:pPr>
      <w:r w:rsidRPr="009D434E">
        <w:rPr>
          <w:b/>
          <w:bCs/>
        </w:rPr>
        <w:t>ChatGPT said:</w:t>
      </w:r>
    </w:p>
    <w:p w14:paraId="6B478AFE" w14:textId="1A31E460" w:rsidR="009D434E" w:rsidRPr="009D434E" w:rsidRDefault="009D434E" w:rsidP="009D434E">
      <w:pPr>
        <w:rPr>
          <w:b/>
          <w:bCs/>
        </w:rPr>
      </w:pPr>
      <w:r w:rsidRPr="009D434E">
        <w:rPr>
          <w:b/>
          <w:bCs/>
        </w:rPr>
        <w:t>Got it, Karthik! We’ll keep Day 2 simple and relaxed, with light activities—no strenuous trekking or extreme sports.</w:t>
      </w:r>
    </w:p>
    <w:p w14:paraId="32AC2417" w14:textId="77777777" w:rsidR="009D434E" w:rsidRPr="009D434E" w:rsidRDefault="009D434E" w:rsidP="009D434E">
      <w:pPr>
        <w:rPr>
          <w:b/>
          <w:bCs/>
        </w:rPr>
      </w:pPr>
      <w:r w:rsidRPr="009D434E">
        <w:rPr>
          <w:b/>
          <w:bCs/>
        </w:rPr>
        <w:t>Here’s the refined 3-day plan:</w:t>
      </w:r>
    </w:p>
    <w:p w14:paraId="10F15CE7" w14:textId="77777777" w:rsidR="009D434E" w:rsidRPr="009D434E" w:rsidRDefault="00000000" w:rsidP="009D434E">
      <w:pPr>
        <w:rPr>
          <w:b/>
          <w:bCs/>
        </w:rPr>
      </w:pPr>
      <w:r>
        <w:rPr>
          <w:b/>
          <w:bCs/>
        </w:rPr>
        <w:pict w14:anchorId="21035E47">
          <v:rect id="_x0000_i1055" style="width:0;height:1.5pt" o:hralign="center" o:hrstd="t" o:hr="t" fillcolor="#a0a0a0" stroked="f"/>
        </w:pict>
      </w:r>
    </w:p>
    <w:p w14:paraId="1685B587" w14:textId="77777777" w:rsidR="009D434E" w:rsidRPr="009D434E" w:rsidRDefault="009D434E" w:rsidP="009D434E">
      <w:pPr>
        <w:rPr>
          <w:b/>
          <w:bCs/>
        </w:rPr>
      </w:pPr>
      <w:r w:rsidRPr="009D434E">
        <w:rPr>
          <w:b/>
          <w:bCs/>
        </w:rPr>
        <w:t>Day 1 – 6th October: Arrival &amp; Beach Chill</w:t>
      </w:r>
    </w:p>
    <w:p w14:paraId="2291CAF2" w14:textId="77777777" w:rsidR="009D434E" w:rsidRPr="009D434E" w:rsidRDefault="009D434E" w:rsidP="009D434E">
      <w:pPr>
        <w:numPr>
          <w:ilvl w:val="0"/>
          <w:numId w:val="36"/>
        </w:numPr>
        <w:rPr>
          <w:b/>
          <w:bCs/>
        </w:rPr>
      </w:pPr>
      <w:r w:rsidRPr="009D434E">
        <w:rPr>
          <w:b/>
          <w:bCs/>
        </w:rPr>
        <w:t>06:00 AM: Land at Goa Airport.</w:t>
      </w:r>
    </w:p>
    <w:p w14:paraId="4E2363A8" w14:textId="77777777" w:rsidR="009D434E" w:rsidRPr="009D434E" w:rsidRDefault="009D434E" w:rsidP="009D434E">
      <w:pPr>
        <w:numPr>
          <w:ilvl w:val="0"/>
          <w:numId w:val="36"/>
        </w:numPr>
        <w:rPr>
          <w:b/>
          <w:bCs/>
        </w:rPr>
      </w:pPr>
      <w:r w:rsidRPr="009D434E">
        <w:rPr>
          <w:b/>
          <w:bCs/>
        </w:rPr>
        <w:t xml:space="preserve">07:30 AM: Reach </w:t>
      </w:r>
      <w:proofErr w:type="spellStart"/>
      <w:r w:rsidRPr="009D434E">
        <w:rPr>
          <w:b/>
          <w:bCs/>
        </w:rPr>
        <w:t>Zostel</w:t>
      </w:r>
      <w:proofErr w:type="spellEnd"/>
      <w:r w:rsidRPr="009D434E">
        <w:rPr>
          <w:b/>
          <w:bCs/>
        </w:rPr>
        <w:t>, Anjuna (early check-in or leave luggage).</w:t>
      </w:r>
    </w:p>
    <w:p w14:paraId="3EB2F148" w14:textId="77777777" w:rsidR="009D434E" w:rsidRPr="009D434E" w:rsidRDefault="009D434E" w:rsidP="009D434E">
      <w:pPr>
        <w:numPr>
          <w:ilvl w:val="0"/>
          <w:numId w:val="36"/>
        </w:numPr>
        <w:rPr>
          <w:b/>
          <w:bCs/>
        </w:rPr>
      </w:pPr>
      <w:r w:rsidRPr="009D434E">
        <w:rPr>
          <w:b/>
          <w:bCs/>
        </w:rPr>
        <w:t>08:00–10:00 AM: Breakfast &amp; freshen up.</w:t>
      </w:r>
    </w:p>
    <w:p w14:paraId="71DF3B68" w14:textId="77777777" w:rsidR="009D434E" w:rsidRPr="009D434E" w:rsidRDefault="009D434E" w:rsidP="009D434E">
      <w:pPr>
        <w:numPr>
          <w:ilvl w:val="0"/>
          <w:numId w:val="36"/>
        </w:numPr>
        <w:rPr>
          <w:b/>
          <w:bCs/>
        </w:rPr>
      </w:pPr>
      <w:r w:rsidRPr="009D434E">
        <w:rPr>
          <w:b/>
          <w:bCs/>
        </w:rPr>
        <w:lastRenderedPageBreak/>
        <w:t>10:00 AM–01:00 PM: Relax at Anjuna Beach; enjoy a morning stroll.</w:t>
      </w:r>
    </w:p>
    <w:p w14:paraId="1BF70656" w14:textId="77777777" w:rsidR="009D434E" w:rsidRPr="009D434E" w:rsidRDefault="009D434E" w:rsidP="009D434E">
      <w:pPr>
        <w:numPr>
          <w:ilvl w:val="0"/>
          <w:numId w:val="36"/>
        </w:numPr>
        <w:rPr>
          <w:b/>
          <w:bCs/>
        </w:rPr>
      </w:pPr>
      <w:r w:rsidRPr="009D434E">
        <w:rPr>
          <w:b/>
          <w:bCs/>
        </w:rPr>
        <w:t>01:00–03:00 PM: Lunch at a beach shack (Goan fish curry recommended).</w:t>
      </w:r>
    </w:p>
    <w:p w14:paraId="6EBAC6F7" w14:textId="77777777" w:rsidR="009D434E" w:rsidRPr="009D434E" w:rsidRDefault="009D434E" w:rsidP="009D434E">
      <w:pPr>
        <w:numPr>
          <w:ilvl w:val="0"/>
          <w:numId w:val="36"/>
        </w:numPr>
        <w:rPr>
          <w:b/>
          <w:bCs/>
        </w:rPr>
      </w:pPr>
      <w:r w:rsidRPr="009D434E">
        <w:rPr>
          <w:b/>
          <w:bCs/>
        </w:rPr>
        <w:t>03:30–06:00 PM: Explore Baga &amp; Calangute Beach; light activities like beach volleyball or sunbathing.</w:t>
      </w:r>
    </w:p>
    <w:p w14:paraId="0E6FD4A4" w14:textId="77777777" w:rsidR="009D434E" w:rsidRPr="009D434E" w:rsidRDefault="009D434E" w:rsidP="009D434E">
      <w:pPr>
        <w:numPr>
          <w:ilvl w:val="0"/>
          <w:numId w:val="36"/>
        </w:numPr>
        <w:rPr>
          <w:b/>
          <w:bCs/>
        </w:rPr>
      </w:pPr>
      <w:r w:rsidRPr="009D434E">
        <w:rPr>
          <w:b/>
          <w:bCs/>
        </w:rPr>
        <w:t xml:space="preserve">06:30 PM: Sunset at </w:t>
      </w:r>
      <w:proofErr w:type="spellStart"/>
      <w:r w:rsidRPr="009D434E">
        <w:rPr>
          <w:b/>
          <w:bCs/>
        </w:rPr>
        <w:t>Chapora</w:t>
      </w:r>
      <w:proofErr w:type="spellEnd"/>
      <w:r w:rsidRPr="009D434E">
        <w:rPr>
          <w:b/>
          <w:bCs/>
        </w:rPr>
        <w:t xml:space="preserve"> Fort.</w:t>
      </w:r>
    </w:p>
    <w:p w14:paraId="733D420F" w14:textId="77777777" w:rsidR="009D434E" w:rsidRPr="009D434E" w:rsidRDefault="009D434E" w:rsidP="009D434E">
      <w:pPr>
        <w:numPr>
          <w:ilvl w:val="0"/>
          <w:numId w:val="36"/>
        </w:numPr>
        <w:rPr>
          <w:b/>
          <w:bCs/>
        </w:rPr>
      </w:pPr>
      <w:r w:rsidRPr="009D434E">
        <w:rPr>
          <w:b/>
          <w:bCs/>
        </w:rPr>
        <w:t>Evening: Dinner at Thalassa or a local café.</w:t>
      </w:r>
    </w:p>
    <w:p w14:paraId="101C3948" w14:textId="77777777" w:rsidR="009D434E" w:rsidRPr="009D434E" w:rsidRDefault="00000000" w:rsidP="009D434E">
      <w:pPr>
        <w:rPr>
          <w:b/>
          <w:bCs/>
        </w:rPr>
      </w:pPr>
      <w:r>
        <w:rPr>
          <w:b/>
          <w:bCs/>
        </w:rPr>
        <w:pict w14:anchorId="1944970C">
          <v:rect id="_x0000_i1056" style="width:0;height:1.5pt" o:hralign="center" o:hrstd="t" o:hr="t" fillcolor="#a0a0a0" stroked="f"/>
        </w:pict>
      </w:r>
    </w:p>
    <w:p w14:paraId="25CE2E23" w14:textId="77777777" w:rsidR="009D434E" w:rsidRPr="009D434E" w:rsidRDefault="009D434E" w:rsidP="009D434E">
      <w:pPr>
        <w:rPr>
          <w:b/>
          <w:bCs/>
        </w:rPr>
      </w:pPr>
      <w:r w:rsidRPr="009D434E">
        <w:rPr>
          <w:b/>
          <w:bCs/>
        </w:rPr>
        <w:t>Day 2 – 7th October: Light Adventure &amp; Sightseeing</w:t>
      </w:r>
    </w:p>
    <w:p w14:paraId="71CCCA48" w14:textId="77777777" w:rsidR="009D434E" w:rsidRPr="009D434E" w:rsidRDefault="009D434E" w:rsidP="009D434E">
      <w:pPr>
        <w:numPr>
          <w:ilvl w:val="0"/>
          <w:numId w:val="37"/>
        </w:numPr>
        <w:rPr>
          <w:b/>
          <w:bCs/>
        </w:rPr>
      </w:pPr>
      <w:r w:rsidRPr="009D434E">
        <w:rPr>
          <w:b/>
          <w:bCs/>
        </w:rPr>
        <w:t>Morning: Visit Fort Aguada &amp; Lighthouse for scenic views.</w:t>
      </w:r>
    </w:p>
    <w:p w14:paraId="587916A1" w14:textId="77777777" w:rsidR="009D434E" w:rsidRPr="009D434E" w:rsidRDefault="009D434E" w:rsidP="009D434E">
      <w:pPr>
        <w:numPr>
          <w:ilvl w:val="0"/>
          <w:numId w:val="37"/>
        </w:numPr>
        <w:rPr>
          <w:b/>
          <w:bCs/>
        </w:rPr>
      </w:pPr>
      <w:r w:rsidRPr="009D434E">
        <w:rPr>
          <w:b/>
          <w:bCs/>
        </w:rPr>
        <w:t xml:space="preserve">Late Morning: Head to </w:t>
      </w:r>
      <w:proofErr w:type="spellStart"/>
      <w:r w:rsidRPr="009D434E">
        <w:rPr>
          <w:b/>
          <w:bCs/>
        </w:rPr>
        <w:t>Vagator</w:t>
      </w:r>
      <w:proofErr w:type="spellEnd"/>
      <w:r w:rsidRPr="009D434E">
        <w:rPr>
          <w:b/>
          <w:bCs/>
        </w:rPr>
        <w:t xml:space="preserve"> Beach for a relaxed beach walk.</w:t>
      </w:r>
    </w:p>
    <w:p w14:paraId="3865FCAD" w14:textId="77777777" w:rsidR="009D434E" w:rsidRPr="009D434E" w:rsidRDefault="009D434E" w:rsidP="009D434E">
      <w:pPr>
        <w:numPr>
          <w:ilvl w:val="0"/>
          <w:numId w:val="37"/>
        </w:numPr>
        <w:rPr>
          <w:b/>
          <w:bCs/>
        </w:rPr>
      </w:pPr>
      <w:r w:rsidRPr="009D434E">
        <w:rPr>
          <w:b/>
          <w:bCs/>
        </w:rPr>
        <w:t>Afternoon: Lunch at a beach shack or café.</w:t>
      </w:r>
    </w:p>
    <w:p w14:paraId="3B9B38B0" w14:textId="77777777" w:rsidR="009D434E" w:rsidRPr="009D434E" w:rsidRDefault="009D434E" w:rsidP="009D434E">
      <w:pPr>
        <w:numPr>
          <w:ilvl w:val="0"/>
          <w:numId w:val="37"/>
        </w:numPr>
        <w:rPr>
          <w:b/>
          <w:bCs/>
        </w:rPr>
      </w:pPr>
      <w:r w:rsidRPr="009D434E">
        <w:rPr>
          <w:b/>
          <w:bCs/>
        </w:rPr>
        <w:t>Late Afternoon: Explore Anjuna Flea Market (if Wednesday) or stroll around nearby villages.</w:t>
      </w:r>
    </w:p>
    <w:p w14:paraId="4CDA887C" w14:textId="77777777" w:rsidR="009D434E" w:rsidRPr="009D434E" w:rsidRDefault="009D434E" w:rsidP="009D434E">
      <w:pPr>
        <w:numPr>
          <w:ilvl w:val="0"/>
          <w:numId w:val="37"/>
        </w:numPr>
        <w:rPr>
          <w:b/>
          <w:bCs/>
        </w:rPr>
      </w:pPr>
      <w:r w:rsidRPr="009D434E">
        <w:rPr>
          <w:b/>
          <w:bCs/>
        </w:rPr>
        <w:t xml:space="preserve">Evening: Sunset at </w:t>
      </w:r>
      <w:proofErr w:type="spellStart"/>
      <w:r w:rsidRPr="009D434E">
        <w:rPr>
          <w:b/>
          <w:bCs/>
        </w:rPr>
        <w:t>Ashwem</w:t>
      </w:r>
      <w:proofErr w:type="spellEnd"/>
      <w:r w:rsidRPr="009D434E">
        <w:rPr>
          <w:b/>
          <w:bCs/>
        </w:rPr>
        <w:t xml:space="preserve"> or </w:t>
      </w:r>
      <w:proofErr w:type="spellStart"/>
      <w:r w:rsidRPr="009D434E">
        <w:rPr>
          <w:b/>
          <w:bCs/>
        </w:rPr>
        <w:t>Morjim</w:t>
      </w:r>
      <w:proofErr w:type="spellEnd"/>
      <w:r w:rsidRPr="009D434E">
        <w:rPr>
          <w:b/>
          <w:bCs/>
        </w:rPr>
        <w:t xml:space="preserve"> Beach.</w:t>
      </w:r>
    </w:p>
    <w:p w14:paraId="76B2E100" w14:textId="77777777" w:rsidR="009D434E" w:rsidRPr="009D434E" w:rsidRDefault="009D434E" w:rsidP="009D434E">
      <w:pPr>
        <w:numPr>
          <w:ilvl w:val="0"/>
          <w:numId w:val="37"/>
        </w:numPr>
        <w:rPr>
          <w:b/>
          <w:bCs/>
        </w:rPr>
      </w:pPr>
      <w:r w:rsidRPr="009D434E">
        <w:rPr>
          <w:b/>
          <w:bCs/>
        </w:rPr>
        <w:t>Dinner: Beachside dinner or at hostel.</w:t>
      </w:r>
    </w:p>
    <w:p w14:paraId="476EA2AD" w14:textId="77777777" w:rsidR="009D434E" w:rsidRPr="009D434E" w:rsidRDefault="00000000" w:rsidP="009D434E">
      <w:pPr>
        <w:rPr>
          <w:b/>
          <w:bCs/>
        </w:rPr>
      </w:pPr>
      <w:r>
        <w:rPr>
          <w:b/>
          <w:bCs/>
        </w:rPr>
        <w:pict w14:anchorId="7763653F">
          <v:rect id="_x0000_i1057" style="width:0;height:1.5pt" o:hralign="center" o:hrstd="t" o:hr="t" fillcolor="#a0a0a0" stroked="f"/>
        </w:pict>
      </w:r>
    </w:p>
    <w:p w14:paraId="7A63B36A" w14:textId="77777777" w:rsidR="009D434E" w:rsidRPr="009D434E" w:rsidRDefault="009D434E" w:rsidP="009D434E">
      <w:pPr>
        <w:rPr>
          <w:b/>
          <w:bCs/>
        </w:rPr>
      </w:pPr>
      <w:r w:rsidRPr="009D434E">
        <w:rPr>
          <w:b/>
          <w:bCs/>
        </w:rPr>
        <w:t>Day 3 – 8th October: Private Beach Experience</w:t>
      </w:r>
    </w:p>
    <w:p w14:paraId="5DE6F147" w14:textId="77777777" w:rsidR="009D434E" w:rsidRPr="009D434E" w:rsidRDefault="009D434E" w:rsidP="009D434E">
      <w:pPr>
        <w:numPr>
          <w:ilvl w:val="0"/>
          <w:numId w:val="38"/>
        </w:numPr>
        <w:rPr>
          <w:b/>
          <w:bCs/>
        </w:rPr>
      </w:pPr>
      <w:r w:rsidRPr="009D434E">
        <w:rPr>
          <w:b/>
          <w:bCs/>
        </w:rPr>
        <w:t>Morning: Check-in at private beach stay (Candolim/</w:t>
      </w:r>
      <w:proofErr w:type="spellStart"/>
      <w:r w:rsidRPr="009D434E">
        <w:rPr>
          <w:b/>
          <w:bCs/>
        </w:rPr>
        <w:t>Ashwem</w:t>
      </w:r>
      <w:proofErr w:type="spellEnd"/>
      <w:r w:rsidRPr="009D434E">
        <w:rPr>
          <w:b/>
          <w:bCs/>
        </w:rPr>
        <w:t xml:space="preserve"> suggested).</w:t>
      </w:r>
    </w:p>
    <w:p w14:paraId="7FC30FB9" w14:textId="77777777" w:rsidR="009D434E" w:rsidRPr="009D434E" w:rsidRDefault="009D434E" w:rsidP="009D434E">
      <w:pPr>
        <w:numPr>
          <w:ilvl w:val="0"/>
          <w:numId w:val="38"/>
        </w:numPr>
        <w:rPr>
          <w:b/>
          <w:bCs/>
        </w:rPr>
      </w:pPr>
      <w:r w:rsidRPr="009D434E">
        <w:rPr>
          <w:b/>
          <w:bCs/>
        </w:rPr>
        <w:t>Daytime: Relax on the beach, try light water activities like paddleboarding.</w:t>
      </w:r>
    </w:p>
    <w:p w14:paraId="793F31BA" w14:textId="77777777" w:rsidR="009D434E" w:rsidRPr="009D434E" w:rsidRDefault="009D434E" w:rsidP="009D434E">
      <w:pPr>
        <w:numPr>
          <w:ilvl w:val="0"/>
          <w:numId w:val="38"/>
        </w:numPr>
        <w:rPr>
          <w:b/>
          <w:bCs/>
        </w:rPr>
      </w:pPr>
      <w:r w:rsidRPr="009D434E">
        <w:rPr>
          <w:b/>
          <w:bCs/>
        </w:rPr>
        <w:t>Lunch: At the resort or nearby café.</w:t>
      </w:r>
    </w:p>
    <w:p w14:paraId="0863A0CA" w14:textId="77777777" w:rsidR="009D434E" w:rsidRPr="009D434E" w:rsidRDefault="009D434E" w:rsidP="009D434E">
      <w:pPr>
        <w:numPr>
          <w:ilvl w:val="0"/>
          <w:numId w:val="38"/>
        </w:numPr>
        <w:rPr>
          <w:b/>
          <w:bCs/>
        </w:rPr>
      </w:pPr>
      <w:r w:rsidRPr="009D434E">
        <w:rPr>
          <w:b/>
          <w:bCs/>
        </w:rPr>
        <w:t xml:space="preserve">Evening: Return to </w:t>
      </w:r>
      <w:proofErr w:type="spellStart"/>
      <w:r w:rsidRPr="009D434E">
        <w:rPr>
          <w:b/>
          <w:bCs/>
        </w:rPr>
        <w:t>Zostel</w:t>
      </w:r>
      <w:proofErr w:type="spellEnd"/>
      <w:r w:rsidRPr="009D434E">
        <w:rPr>
          <w:b/>
          <w:bCs/>
        </w:rPr>
        <w:t>, pack up.</w:t>
      </w:r>
    </w:p>
    <w:p w14:paraId="711C0E5E" w14:textId="77777777" w:rsidR="009D434E" w:rsidRPr="009D434E" w:rsidRDefault="009D434E" w:rsidP="009D434E">
      <w:pPr>
        <w:numPr>
          <w:ilvl w:val="0"/>
          <w:numId w:val="38"/>
        </w:numPr>
        <w:rPr>
          <w:b/>
          <w:bCs/>
        </w:rPr>
      </w:pPr>
      <w:r w:rsidRPr="009D434E">
        <w:rPr>
          <w:b/>
          <w:bCs/>
        </w:rPr>
        <w:t>Next Day: Prepare for your evening flight back to Hyderabad.</w:t>
      </w:r>
    </w:p>
    <w:p w14:paraId="5C6013B3" w14:textId="77777777" w:rsidR="009D434E" w:rsidRPr="009D434E" w:rsidRDefault="00000000" w:rsidP="009D434E">
      <w:pPr>
        <w:rPr>
          <w:b/>
          <w:bCs/>
        </w:rPr>
      </w:pPr>
      <w:r>
        <w:rPr>
          <w:b/>
          <w:bCs/>
        </w:rPr>
        <w:pict w14:anchorId="3B302370">
          <v:rect id="_x0000_i1058" style="width:0;height:1.5pt" o:hralign="center" o:hrstd="t" o:hr="t" fillcolor="#a0a0a0" stroked="f"/>
        </w:pict>
      </w:r>
    </w:p>
    <w:p w14:paraId="6CE09510" w14:textId="77777777" w:rsidR="009D434E" w:rsidRPr="009D434E" w:rsidRDefault="009D434E" w:rsidP="009D434E">
      <w:pPr>
        <w:rPr>
          <w:b/>
          <w:bCs/>
        </w:rPr>
      </w:pPr>
      <w:r w:rsidRPr="009D434E">
        <w:rPr>
          <w:b/>
          <w:bCs/>
        </w:rPr>
        <w:t>If you want, Karthik, I can suggest specific private beach stay options for Day 3 within a reasonable budget and give estimated costs for the entire trip so you can plan smoothly. Do you want me to do that next?</w:t>
      </w:r>
    </w:p>
    <w:p w14:paraId="7EC37B3F" w14:textId="77777777" w:rsidR="009D434E" w:rsidRPr="009D434E" w:rsidRDefault="009D434E" w:rsidP="009D434E">
      <w:pPr>
        <w:rPr>
          <w:b/>
          <w:bCs/>
        </w:rPr>
      </w:pPr>
      <w:r w:rsidRPr="009D434E">
        <w:rPr>
          <w:b/>
          <w:bCs/>
        </w:rPr>
        <w:t>You said:</w:t>
      </w:r>
    </w:p>
    <w:p w14:paraId="2C5C2A95" w14:textId="77777777" w:rsidR="009D434E" w:rsidRPr="009D434E" w:rsidRDefault="009D434E" w:rsidP="009D434E">
      <w:pPr>
        <w:rPr>
          <w:b/>
          <w:bCs/>
        </w:rPr>
      </w:pPr>
      <w:r w:rsidRPr="009D434E">
        <w:rPr>
          <w:b/>
          <w:bCs/>
        </w:rPr>
        <w:t>yes go ahead for the final call</w:t>
      </w:r>
    </w:p>
    <w:p w14:paraId="66DA51FF" w14:textId="77777777" w:rsidR="009D434E" w:rsidRPr="009D434E" w:rsidRDefault="009D434E" w:rsidP="009D434E">
      <w:pPr>
        <w:rPr>
          <w:b/>
          <w:bCs/>
        </w:rPr>
      </w:pPr>
      <w:r w:rsidRPr="009D434E">
        <w:rPr>
          <w:b/>
          <w:bCs/>
        </w:rPr>
        <w:lastRenderedPageBreak/>
        <w:t>ChatGPT said:</w:t>
      </w:r>
    </w:p>
    <w:p w14:paraId="6088827F" w14:textId="77777777" w:rsidR="009D434E" w:rsidRPr="009D434E" w:rsidRDefault="009D434E" w:rsidP="009D434E">
      <w:pPr>
        <w:rPr>
          <w:b/>
          <w:bCs/>
        </w:rPr>
      </w:pPr>
      <w:r w:rsidRPr="009D434E">
        <w:rPr>
          <w:b/>
          <w:bCs/>
        </w:rPr>
        <w:t>Absolutely, Karthik! Let's finalize your 3-day North Goa itinerary from 6th to 8th October, keeping it relaxed and budget-friendly, with a touch of luxury on Day 3.</w:t>
      </w:r>
    </w:p>
    <w:p w14:paraId="70031A53" w14:textId="77777777" w:rsidR="009D434E" w:rsidRPr="009D434E" w:rsidRDefault="00000000" w:rsidP="009D434E">
      <w:pPr>
        <w:rPr>
          <w:b/>
          <w:bCs/>
        </w:rPr>
      </w:pPr>
      <w:r>
        <w:rPr>
          <w:b/>
          <w:bCs/>
        </w:rPr>
        <w:pict w14:anchorId="40CC5BC6">
          <v:rect id="_x0000_i1059" style="width:0;height:1.5pt" o:hralign="center" o:hrstd="t" o:hr="t" fillcolor="#a0a0a0" stroked="f"/>
        </w:pict>
      </w:r>
    </w:p>
    <w:p w14:paraId="4215DA56" w14:textId="6D36DA77" w:rsidR="009D434E" w:rsidRPr="009D434E" w:rsidRDefault="009D434E" w:rsidP="009D434E">
      <w:pPr>
        <w:rPr>
          <w:b/>
          <w:bCs/>
        </w:rPr>
      </w:pPr>
      <w:r w:rsidRPr="009D434E">
        <w:rPr>
          <w:b/>
          <w:bCs/>
        </w:rPr>
        <w:t xml:space="preserve"> Accommodation: </w:t>
      </w:r>
      <w:proofErr w:type="spellStart"/>
      <w:r w:rsidRPr="009D434E">
        <w:rPr>
          <w:b/>
          <w:bCs/>
        </w:rPr>
        <w:t>Zostel</w:t>
      </w:r>
      <w:proofErr w:type="spellEnd"/>
      <w:r w:rsidRPr="009D434E">
        <w:rPr>
          <w:b/>
          <w:bCs/>
        </w:rPr>
        <w:t xml:space="preserve"> Goa (Anjuna)</w:t>
      </w:r>
    </w:p>
    <w:p w14:paraId="5B65FC91" w14:textId="77777777" w:rsidR="009D434E" w:rsidRPr="009D434E" w:rsidRDefault="009D434E" w:rsidP="009D434E">
      <w:pPr>
        <w:rPr>
          <w:b/>
          <w:bCs/>
        </w:rPr>
      </w:pPr>
      <w:r w:rsidRPr="009D434E">
        <w:rPr>
          <w:b/>
          <w:bCs/>
        </w:rPr>
        <w:t xml:space="preserve">Why </w:t>
      </w:r>
      <w:proofErr w:type="spellStart"/>
      <w:r w:rsidRPr="009D434E">
        <w:rPr>
          <w:b/>
          <w:bCs/>
        </w:rPr>
        <w:t>Zostel</w:t>
      </w:r>
      <w:proofErr w:type="spellEnd"/>
      <w:r w:rsidRPr="009D434E">
        <w:rPr>
          <w:b/>
          <w:bCs/>
        </w:rPr>
        <w:t>?</w:t>
      </w:r>
    </w:p>
    <w:p w14:paraId="72973305" w14:textId="77777777" w:rsidR="009D434E" w:rsidRPr="009D434E" w:rsidRDefault="009D434E" w:rsidP="009D434E">
      <w:pPr>
        <w:numPr>
          <w:ilvl w:val="0"/>
          <w:numId w:val="39"/>
        </w:numPr>
        <w:rPr>
          <w:b/>
          <w:bCs/>
        </w:rPr>
      </w:pPr>
      <w:r w:rsidRPr="009D434E">
        <w:rPr>
          <w:b/>
          <w:bCs/>
        </w:rPr>
        <w:t>Budget-Friendly: Dorms starting around ₹1,000–₹1,500 per night.</w:t>
      </w:r>
    </w:p>
    <w:p w14:paraId="2D8D39AF" w14:textId="77777777" w:rsidR="009D434E" w:rsidRPr="009D434E" w:rsidRDefault="009D434E" w:rsidP="009D434E">
      <w:pPr>
        <w:numPr>
          <w:ilvl w:val="0"/>
          <w:numId w:val="39"/>
        </w:numPr>
        <w:rPr>
          <w:b/>
          <w:bCs/>
        </w:rPr>
      </w:pPr>
      <w:r w:rsidRPr="009D434E">
        <w:rPr>
          <w:b/>
          <w:bCs/>
        </w:rPr>
        <w:t>Solo Traveler Friendly: Social atmosphere with opportunities to meet fellow travelers.</w:t>
      </w:r>
    </w:p>
    <w:p w14:paraId="1DEAB396" w14:textId="77777777" w:rsidR="009D434E" w:rsidRPr="009D434E" w:rsidRDefault="009D434E" w:rsidP="009D434E">
      <w:pPr>
        <w:numPr>
          <w:ilvl w:val="0"/>
          <w:numId w:val="39"/>
        </w:numPr>
        <w:rPr>
          <w:b/>
          <w:bCs/>
        </w:rPr>
      </w:pPr>
      <w:r w:rsidRPr="009D434E">
        <w:rPr>
          <w:b/>
          <w:bCs/>
        </w:rPr>
        <w:t>Facilities: Free Wi-Fi, air-conditioned rooms, private bathrooms, rooftop café, and common areas for relaxation.</w:t>
      </w:r>
    </w:p>
    <w:p w14:paraId="4FF84022" w14:textId="77777777" w:rsidR="009D434E" w:rsidRPr="009D434E" w:rsidRDefault="009D434E" w:rsidP="009D434E">
      <w:pPr>
        <w:rPr>
          <w:b/>
          <w:bCs/>
        </w:rPr>
      </w:pPr>
      <w:r w:rsidRPr="009D434E">
        <w:rPr>
          <w:b/>
          <w:bCs/>
        </w:rPr>
        <w:t>Booking Options:</w:t>
      </w:r>
    </w:p>
    <w:p w14:paraId="01C12C80" w14:textId="77777777" w:rsidR="009D434E" w:rsidRPr="009D434E" w:rsidRDefault="009D434E" w:rsidP="009D434E">
      <w:pPr>
        <w:numPr>
          <w:ilvl w:val="0"/>
          <w:numId w:val="40"/>
        </w:numPr>
        <w:rPr>
          <w:b/>
          <w:bCs/>
        </w:rPr>
      </w:pPr>
      <w:hyperlink r:id="rId16" w:tgtFrame="_new" w:history="1">
        <w:proofErr w:type="spellStart"/>
        <w:r w:rsidRPr="009D434E">
          <w:rPr>
            <w:rStyle w:val="Hyperlink"/>
            <w:b/>
            <w:bCs/>
          </w:rPr>
          <w:t>Zostel</w:t>
        </w:r>
        <w:proofErr w:type="spellEnd"/>
        <w:r w:rsidRPr="009D434E">
          <w:rPr>
            <w:rStyle w:val="Hyperlink"/>
            <w:b/>
            <w:bCs/>
          </w:rPr>
          <w:t xml:space="preserve"> Goa (Anjuna) on Booking.com</w:t>
        </w:r>
      </w:hyperlink>
    </w:p>
    <w:p w14:paraId="6AD4DD4D" w14:textId="77777777" w:rsidR="009D434E" w:rsidRPr="009D434E" w:rsidRDefault="009D434E" w:rsidP="009D434E">
      <w:pPr>
        <w:numPr>
          <w:ilvl w:val="0"/>
          <w:numId w:val="40"/>
        </w:numPr>
        <w:rPr>
          <w:b/>
          <w:bCs/>
        </w:rPr>
      </w:pPr>
      <w:hyperlink r:id="rId17" w:tgtFrame="_new" w:history="1">
        <w:proofErr w:type="spellStart"/>
        <w:r w:rsidRPr="009D434E">
          <w:rPr>
            <w:rStyle w:val="Hyperlink"/>
            <w:b/>
            <w:bCs/>
          </w:rPr>
          <w:t>Zostel</w:t>
        </w:r>
        <w:proofErr w:type="spellEnd"/>
        <w:r w:rsidRPr="009D434E">
          <w:rPr>
            <w:rStyle w:val="Hyperlink"/>
            <w:b/>
            <w:bCs/>
          </w:rPr>
          <w:t xml:space="preserve"> Goa (Anjuna) on </w:t>
        </w:r>
        <w:proofErr w:type="spellStart"/>
        <w:r w:rsidRPr="009D434E">
          <w:rPr>
            <w:rStyle w:val="Hyperlink"/>
            <w:b/>
            <w:bCs/>
          </w:rPr>
          <w:t>Hostelworld</w:t>
        </w:r>
        <w:proofErr w:type="spellEnd"/>
      </w:hyperlink>
    </w:p>
    <w:p w14:paraId="033AB2AA" w14:textId="77777777" w:rsidR="009D434E" w:rsidRPr="009D434E" w:rsidRDefault="00000000" w:rsidP="009D434E">
      <w:pPr>
        <w:rPr>
          <w:b/>
          <w:bCs/>
        </w:rPr>
      </w:pPr>
      <w:r>
        <w:rPr>
          <w:b/>
          <w:bCs/>
        </w:rPr>
        <w:pict w14:anchorId="7AE99DD5">
          <v:rect id="_x0000_i1060" style="width:0;height:1.5pt" o:hralign="center" o:hrstd="t" o:hr="t" fillcolor="#a0a0a0" stroked="f"/>
        </w:pict>
      </w:r>
    </w:p>
    <w:p w14:paraId="7DE4C625" w14:textId="77777777" w:rsidR="009D434E" w:rsidRPr="009D434E" w:rsidRDefault="009D434E" w:rsidP="009D434E">
      <w:pPr>
        <w:rPr>
          <w:b/>
          <w:bCs/>
        </w:rPr>
      </w:pPr>
      <w:r w:rsidRPr="009D434E">
        <w:rPr>
          <w:rFonts w:ascii="Segoe UI Emoji" w:hAnsi="Segoe UI Emoji" w:cs="Segoe UI Emoji"/>
          <w:b/>
          <w:bCs/>
        </w:rPr>
        <w:t>🗓️</w:t>
      </w:r>
      <w:r w:rsidRPr="009D434E">
        <w:rPr>
          <w:b/>
          <w:bCs/>
        </w:rPr>
        <w:t xml:space="preserve"> Day 1: 6th October – Arrival &amp; Beach Chill</w:t>
      </w:r>
    </w:p>
    <w:p w14:paraId="4C9287F5" w14:textId="77777777" w:rsidR="009D434E" w:rsidRPr="009D434E" w:rsidRDefault="009D434E" w:rsidP="009D434E">
      <w:pPr>
        <w:numPr>
          <w:ilvl w:val="0"/>
          <w:numId w:val="41"/>
        </w:numPr>
        <w:rPr>
          <w:b/>
          <w:bCs/>
        </w:rPr>
      </w:pPr>
      <w:r w:rsidRPr="009D434E">
        <w:rPr>
          <w:b/>
          <w:bCs/>
        </w:rPr>
        <w:t>06:00 AM: Arrive at Goa Airport (Dabolim).</w:t>
      </w:r>
    </w:p>
    <w:p w14:paraId="2C769EFE" w14:textId="77777777" w:rsidR="009D434E" w:rsidRPr="009D434E" w:rsidRDefault="009D434E" w:rsidP="009D434E">
      <w:pPr>
        <w:numPr>
          <w:ilvl w:val="0"/>
          <w:numId w:val="41"/>
        </w:numPr>
        <w:rPr>
          <w:b/>
          <w:bCs/>
        </w:rPr>
      </w:pPr>
      <w:r w:rsidRPr="009D434E">
        <w:rPr>
          <w:b/>
          <w:bCs/>
        </w:rPr>
        <w:t xml:space="preserve">07:30 AM: Reach </w:t>
      </w:r>
      <w:proofErr w:type="spellStart"/>
      <w:r w:rsidRPr="009D434E">
        <w:rPr>
          <w:b/>
          <w:bCs/>
        </w:rPr>
        <w:t>Zostel</w:t>
      </w:r>
      <w:proofErr w:type="spellEnd"/>
      <w:r w:rsidRPr="009D434E">
        <w:rPr>
          <w:b/>
          <w:bCs/>
        </w:rPr>
        <w:t xml:space="preserve"> Goa (Anjuna) via taxi (~₹1,500–₹2,000).</w:t>
      </w:r>
    </w:p>
    <w:p w14:paraId="5DBE39B5" w14:textId="77777777" w:rsidR="009D434E" w:rsidRPr="009D434E" w:rsidRDefault="009D434E" w:rsidP="009D434E">
      <w:pPr>
        <w:numPr>
          <w:ilvl w:val="0"/>
          <w:numId w:val="41"/>
        </w:numPr>
        <w:rPr>
          <w:b/>
          <w:bCs/>
        </w:rPr>
      </w:pPr>
      <w:r w:rsidRPr="009D434E">
        <w:rPr>
          <w:b/>
          <w:bCs/>
        </w:rPr>
        <w:t>08:00 AM: Early check-in or leave luggage and freshen up.</w:t>
      </w:r>
    </w:p>
    <w:p w14:paraId="65B8C0E0" w14:textId="77777777" w:rsidR="009D434E" w:rsidRPr="009D434E" w:rsidRDefault="009D434E" w:rsidP="009D434E">
      <w:pPr>
        <w:numPr>
          <w:ilvl w:val="0"/>
          <w:numId w:val="41"/>
        </w:numPr>
        <w:rPr>
          <w:b/>
          <w:bCs/>
        </w:rPr>
      </w:pPr>
      <w:r w:rsidRPr="009D434E">
        <w:rPr>
          <w:b/>
          <w:bCs/>
        </w:rPr>
        <w:t xml:space="preserve">09:00 AM: Breakfast at </w:t>
      </w:r>
      <w:proofErr w:type="spellStart"/>
      <w:r w:rsidRPr="009D434E">
        <w:rPr>
          <w:b/>
          <w:bCs/>
        </w:rPr>
        <w:t>Zostel</w:t>
      </w:r>
      <w:proofErr w:type="spellEnd"/>
      <w:r w:rsidRPr="009D434E">
        <w:rPr>
          <w:b/>
          <w:bCs/>
        </w:rPr>
        <w:t xml:space="preserve"> or nearby café.</w:t>
      </w:r>
    </w:p>
    <w:p w14:paraId="7BCC2F55" w14:textId="77777777" w:rsidR="009D434E" w:rsidRPr="009D434E" w:rsidRDefault="009D434E" w:rsidP="009D434E">
      <w:pPr>
        <w:numPr>
          <w:ilvl w:val="0"/>
          <w:numId w:val="41"/>
        </w:numPr>
        <w:rPr>
          <w:b/>
          <w:bCs/>
        </w:rPr>
      </w:pPr>
      <w:r w:rsidRPr="009D434E">
        <w:rPr>
          <w:b/>
          <w:bCs/>
        </w:rPr>
        <w:t>10:00 AM: Relax at Anjuna Beach.</w:t>
      </w:r>
    </w:p>
    <w:p w14:paraId="6340C78A" w14:textId="77777777" w:rsidR="009D434E" w:rsidRPr="009D434E" w:rsidRDefault="009D434E" w:rsidP="009D434E">
      <w:pPr>
        <w:numPr>
          <w:ilvl w:val="0"/>
          <w:numId w:val="41"/>
        </w:numPr>
        <w:rPr>
          <w:b/>
          <w:bCs/>
        </w:rPr>
      </w:pPr>
      <w:r w:rsidRPr="009D434E">
        <w:rPr>
          <w:b/>
          <w:bCs/>
        </w:rPr>
        <w:t>01:00 PM: Lunch at a beach shack (try Goan fish curry).</w:t>
      </w:r>
    </w:p>
    <w:p w14:paraId="4733D61E" w14:textId="77777777" w:rsidR="009D434E" w:rsidRPr="009D434E" w:rsidRDefault="009D434E" w:rsidP="009D434E">
      <w:pPr>
        <w:numPr>
          <w:ilvl w:val="0"/>
          <w:numId w:val="41"/>
        </w:numPr>
        <w:rPr>
          <w:b/>
          <w:bCs/>
        </w:rPr>
      </w:pPr>
      <w:r w:rsidRPr="009D434E">
        <w:rPr>
          <w:b/>
          <w:bCs/>
        </w:rPr>
        <w:t>03:00 PM: Explore Baga &amp; Calangute Beaches.</w:t>
      </w:r>
    </w:p>
    <w:p w14:paraId="2AAA26B3" w14:textId="77777777" w:rsidR="009D434E" w:rsidRPr="009D434E" w:rsidRDefault="009D434E" w:rsidP="009D434E">
      <w:pPr>
        <w:numPr>
          <w:ilvl w:val="0"/>
          <w:numId w:val="41"/>
        </w:numPr>
        <w:rPr>
          <w:b/>
          <w:bCs/>
        </w:rPr>
      </w:pPr>
      <w:r w:rsidRPr="009D434E">
        <w:rPr>
          <w:b/>
          <w:bCs/>
        </w:rPr>
        <w:t xml:space="preserve">06:30 PM: Sunset at </w:t>
      </w:r>
      <w:proofErr w:type="spellStart"/>
      <w:r w:rsidRPr="009D434E">
        <w:rPr>
          <w:b/>
          <w:bCs/>
        </w:rPr>
        <w:t>Chapora</w:t>
      </w:r>
      <w:proofErr w:type="spellEnd"/>
      <w:r w:rsidRPr="009D434E">
        <w:rPr>
          <w:b/>
          <w:bCs/>
        </w:rPr>
        <w:t xml:space="preserve"> Fort.</w:t>
      </w:r>
    </w:p>
    <w:p w14:paraId="5C9B66C9" w14:textId="77777777" w:rsidR="009D434E" w:rsidRPr="009D434E" w:rsidRDefault="009D434E" w:rsidP="009D434E">
      <w:pPr>
        <w:numPr>
          <w:ilvl w:val="0"/>
          <w:numId w:val="41"/>
        </w:numPr>
        <w:rPr>
          <w:b/>
          <w:bCs/>
        </w:rPr>
      </w:pPr>
      <w:r w:rsidRPr="009D434E">
        <w:rPr>
          <w:b/>
          <w:bCs/>
        </w:rPr>
        <w:t>08:00 PM: Dinner at Thalassa or a local café.</w:t>
      </w:r>
    </w:p>
    <w:p w14:paraId="50C30AFB" w14:textId="77777777" w:rsidR="009D434E" w:rsidRPr="009D434E" w:rsidRDefault="00000000" w:rsidP="009D434E">
      <w:pPr>
        <w:rPr>
          <w:b/>
          <w:bCs/>
        </w:rPr>
      </w:pPr>
      <w:r>
        <w:rPr>
          <w:b/>
          <w:bCs/>
        </w:rPr>
        <w:pict w14:anchorId="6F58EB96">
          <v:rect id="_x0000_i1061" style="width:0;height:1.5pt" o:hralign="center" o:hrstd="t" o:hr="t" fillcolor="#a0a0a0" stroked="f"/>
        </w:pict>
      </w:r>
    </w:p>
    <w:p w14:paraId="6589107B" w14:textId="6E2B7C7B" w:rsidR="009D434E" w:rsidRPr="009D434E" w:rsidRDefault="009D434E" w:rsidP="009D434E">
      <w:pPr>
        <w:rPr>
          <w:b/>
          <w:bCs/>
        </w:rPr>
      </w:pPr>
      <w:r w:rsidRPr="009D434E">
        <w:rPr>
          <w:b/>
          <w:bCs/>
        </w:rPr>
        <w:t>Day 2: 7th October – Light Adventure &amp; Sightseeing</w:t>
      </w:r>
    </w:p>
    <w:p w14:paraId="564A1B98" w14:textId="77777777" w:rsidR="009D434E" w:rsidRPr="009D434E" w:rsidRDefault="009D434E" w:rsidP="009D434E">
      <w:pPr>
        <w:numPr>
          <w:ilvl w:val="0"/>
          <w:numId w:val="42"/>
        </w:numPr>
        <w:rPr>
          <w:b/>
          <w:bCs/>
        </w:rPr>
      </w:pPr>
      <w:r w:rsidRPr="009D434E">
        <w:rPr>
          <w:b/>
          <w:bCs/>
        </w:rPr>
        <w:lastRenderedPageBreak/>
        <w:t xml:space="preserve">09:00 AM: Breakfast at </w:t>
      </w:r>
      <w:proofErr w:type="spellStart"/>
      <w:r w:rsidRPr="009D434E">
        <w:rPr>
          <w:b/>
          <w:bCs/>
        </w:rPr>
        <w:t>Zostel</w:t>
      </w:r>
      <w:proofErr w:type="spellEnd"/>
      <w:r w:rsidRPr="009D434E">
        <w:rPr>
          <w:b/>
          <w:bCs/>
        </w:rPr>
        <w:t>.</w:t>
      </w:r>
    </w:p>
    <w:p w14:paraId="7411790C" w14:textId="77777777" w:rsidR="009D434E" w:rsidRPr="009D434E" w:rsidRDefault="009D434E" w:rsidP="009D434E">
      <w:pPr>
        <w:numPr>
          <w:ilvl w:val="0"/>
          <w:numId w:val="42"/>
        </w:numPr>
        <w:rPr>
          <w:b/>
          <w:bCs/>
        </w:rPr>
      </w:pPr>
      <w:r w:rsidRPr="009D434E">
        <w:rPr>
          <w:b/>
          <w:bCs/>
        </w:rPr>
        <w:t>10:00 AM: Visit Fort Aguada &amp; Lighthouse.</w:t>
      </w:r>
    </w:p>
    <w:p w14:paraId="5D5DB19A" w14:textId="77777777" w:rsidR="009D434E" w:rsidRPr="009D434E" w:rsidRDefault="009D434E" w:rsidP="009D434E">
      <w:pPr>
        <w:numPr>
          <w:ilvl w:val="0"/>
          <w:numId w:val="42"/>
        </w:numPr>
        <w:rPr>
          <w:b/>
          <w:bCs/>
        </w:rPr>
      </w:pPr>
      <w:r w:rsidRPr="009D434E">
        <w:rPr>
          <w:b/>
          <w:bCs/>
        </w:rPr>
        <w:t xml:space="preserve">12:00 PM: Head to </w:t>
      </w:r>
      <w:proofErr w:type="spellStart"/>
      <w:r w:rsidRPr="009D434E">
        <w:rPr>
          <w:b/>
          <w:bCs/>
        </w:rPr>
        <w:t>Vagator</w:t>
      </w:r>
      <w:proofErr w:type="spellEnd"/>
      <w:r w:rsidRPr="009D434E">
        <w:rPr>
          <w:b/>
          <w:bCs/>
        </w:rPr>
        <w:t xml:space="preserve"> Beach for a relaxed beach walk.</w:t>
      </w:r>
    </w:p>
    <w:p w14:paraId="6E733EAE" w14:textId="77777777" w:rsidR="009D434E" w:rsidRPr="009D434E" w:rsidRDefault="009D434E" w:rsidP="009D434E">
      <w:pPr>
        <w:numPr>
          <w:ilvl w:val="0"/>
          <w:numId w:val="42"/>
        </w:numPr>
        <w:rPr>
          <w:b/>
          <w:bCs/>
        </w:rPr>
      </w:pPr>
      <w:r w:rsidRPr="009D434E">
        <w:rPr>
          <w:b/>
          <w:bCs/>
        </w:rPr>
        <w:t>01:30 PM: Lunch at a beach shack or café.</w:t>
      </w:r>
    </w:p>
    <w:p w14:paraId="56387BF7" w14:textId="77777777" w:rsidR="009D434E" w:rsidRPr="009D434E" w:rsidRDefault="009D434E" w:rsidP="009D434E">
      <w:pPr>
        <w:numPr>
          <w:ilvl w:val="0"/>
          <w:numId w:val="42"/>
        </w:numPr>
        <w:rPr>
          <w:b/>
          <w:bCs/>
        </w:rPr>
      </w:pPr>
      <w:r w:rsidRPr="009D434E">
        <w:rPr>
          <w:b/>
          <w:bCs/>
        </w:rPr>
        <w:t>03:00 PM: Explore Anjuna Flea Market (if it's a Wednesday).</w:t>
      </w:r>
    </w:p>
    <w:p w14:paraId="4FF89C27" w14:textId="77777777" w:rsidR="009D434E" w:rsidRPr="009D434E" w:rsidRDefault="009D434E" w:rsidP="009D434E">
      <w:pPr>
        <w:numPr>
          <w:ilvl w:val="0"/>
          <w:numId w:val="42"/>
        </w:numPr>
        <w:rPr>
          <w:b/>
          <w:bCs/>
        </w:rPr>
      </w:pPr>
      <w:r w:rsidRPr="009D434E">
        <w:rPr>
          <w:b/>
          <w:bCs/>
        </w:rPr>
        <w:t xml:space="preserve">05:00 PM: Sunset at </w:t>
      </w:r>
      <w:proofErr w:type="spellStart"/>
      <w:r w:rsidRPr="009D434E">
        <w:rPr>
          <w:b/>
          <w:bCs/>
        </w:rPr>
        <w:t>Ashwem</w:t>
      </w:r>
      <w:proofErr w:type="spellEnd"/>
      <w:r w:rsidRPr="009D434E">
        <w:rPr>
          <w:b/>
          <w:bCs/>
        </w:rPr>
        <w:t xml:space="preserve"> or </w:t>
      </w:r>
      <w:proofErr w:type="spellStart"/>
      <w:r w:rsidRPr="009D434E">
        <w:rPr>
          <w:b/>
          <w:bCs/>
        </w:rPr>
        <w:t>Morjim</w:t>
      </w:r>
      <w:proofErr w:type="spellEnd"/>
      <w:r w:rsidRPr="009D434E">
        <w:rPr>
          <w:b/>
          <w:bCs/>
        </w:rPr>
        <w:t xml:space="preserve"> Beach.</w:t>
      </w:r>
    </w:p>
    <w:p w14:paraId="0F8B73D0" w14:textId="77777777" w:rsidR="009D434E" w:rsidRPr="009D434E" w:rsidRDefault="009D434E" w:rsidP="009D434E">
      <w:pPr>
        <w:numPr>
          <w:ilvl w:val="0"/>
          <w:numId w:val="42"/>
        </w:numPr>
        <w:rPr>
          <w:b/>
          <w:bCs/>
        </w:rPr>
      </w:pPr>
      <w:r w:rsidRPr="009D434E">
        <w:rPr>
          <w:b/>
          <w:bCs/>
        </w:rPr>
        <w:t xml:space="preserve">08:00 PM: Dinner at a beachside shack or </w:t>
      </w:r>
      <w:proofErr w:type="spellStart"/>
      <w:r w:rsidRPr="009D434E">
        <w:rPr>
          <w:b/>
          <w:bCs/>
        </w:rPr>
        <w:t>Zostel</w:t>
      </w:r>
      <w:proofErr w:type="spellEnd"/>
      <w:r w:rsidRPr="009D434E">
        <w:rPr>
          <w:b/>
          <w:bCs/>
        </w:rPr>
        <w:t>.</w:t>
      </w:r>
    </w:p>
    <w:p w14:paraId="73E6BEC3" w14:textId="77777777" w:rsidR="009D434E" w:rsidRPr="009D434E" w:rsidRDefault="00000000" w:rsidP="009D434E">
      <w:pPr>
        <w:rPr>
          <w:b/>
          <w:bCs/>
        </w:rPr>
      </w:pPr>
      <w:r>
        <w:rPr>
          <w:b/>
          <w:bCs/>
        </w:rPr>
        <w:pict w14:anchorId="4152D965">
          <v:rect id="_x0000_i1062" style="width:0;height:1.5pt" o:hralign="center" o:hrstd="t" o:hr="t" fillcolor="#a0a0a0" stroked="f"/>
        </w:pict>
      </w:r>
    </w:p>
    <w:p w14:paraId="763134A0" w14:textId="15537BCA" w:rsidR="009D434E" w:rsidRPr="009D434E" w:rsidRDefault="009D434E" w:rsidP="009D434E">
      <w:pPr>
        <w:rPr>
          <w:b/>
          <w:bCs/>
        </w:rPr>
      </w:pPr>
      <w:r w:rsidRPr="009D434E">
        <w:rPr>
          <w:b/>
          <w:bCs/>
        </w:rPr>
        <w:t xml:space="preserve"> Day 3: 8th October – Private Beach Experience</w:t>
      </w:r>
    </w:p>
    <w:p w14:paraId="58BCCCA5" w14:textId="77777777" w:rsidR="009D434E" w:rsidRPr="009D434E" w:rsidRDefault="009D434E" w:rsidP="009D434E">
      <w:pPr>
        <w:numPr>
          <w:ilvl w:val="0"/>
          <w:numId w:val="43"/>
        </w:numPr>
        <w:rPr>
          <w:b/>
          <w:bCs/>
        </w:rPr>
      </w:pPr>
      <w:r w:rsidRPr="009D434E">
        <w:rPr>
          <w:b/>
          <w:bCs/>
        </w:rPr>
        <w:t xml:space="preserve">09:00 AM: Check-out from </w:t>
      </w:r>
      <w:proofErr w:type="spellStart"/>
      <w:r w:rsidRPr="009D434E">
        <w:rPr>
          <w:b/>
          <w:bCs/>
        </w:rPr>
        <w:t>Zostel</w:t>
      </w:r>
      <w:proofErr w:type="spellEnd"/>
      <w:r w:rsidRPr="009D434E">
        <w:rPr>
          <w:b/>
          <w:bCs/>
        </w:rPr>
        <w:t>.</w:t>
      </w:r>
    </w:p>
    <w:p w14:paraId="5E03ACC8" w14:textId="77777777" w:rsidR="009D434E" w:rsidRPr="009D434E" w:rsidRDefault="009D434E" w:rsidP="009D434E">
      <w:pPr>
        <w:numPr>
          <w:ilvl w:val="0"/>
          <w:numId w:val="43"/>
        </w:numPr>
        <w:rPr>
          <w:b/>
          <w:bCs/>
        </w:rPr>
      </w:pPr>
      <w:r w:rsidRPr="009D434E">
        <w:rPr>
          <w:b/>
          <w:bCs/>
        </w:rPr>
        <w:t>09:30 AM: Travel to a private beach resort (suggestions below).</w:t>
      </w:r>
    </w:p>
    <w:p w14:paraId="4E086280" w14:textId="77777777" w:rsidR="009D434E" w:rsidRPr="009D434E" w:rsidRDefault="009D434E" w:rsidP="009D434E">
      <w:pPr>
        <w:numPr>
          <w:ilvl w:val="0"/>
          <w:numId w:val="43"/>
        </w:numPr>
        <w:rPr>
          <w:b/>
          <w:bCs/>
        </w:rPr>
      </w:pPr>
      <w:r w:rsidRPr="009D434E">
        <w:rPr>
          <w:b/>
          <w:bCs/>
        </w:rPr>
        <w:t>10:30 AM: Check-in and relax on the private beach.</w:t>
      </w:r>
    </w:p>
    <w:p w14:paraId="32B7AD48" w14:textId="77777777" w:rsidR="009D434E" w:rsidRPr="009D434E" w:rsidRDefault="009D434E" w:rsidP="009D434E">
      <w:pPr>
        <w:numPr>
          <w:ilvl w:val="0"/>
          <w:numId w:val="43"/>
        </w:numPr>
        <w:rPr>
          <w:b/>
          <w:bCs/>
        </w:rPr>
      </w:pPr>
      <w:r w:rsidRPr="009D434E">
        <w:rPr>
          <w:b/>
          <w:bCs/>
        </w:rPr>
        <w:t>12:00 PM: Lunch at the resort.</w:t>
      </w:r>
    </w:p>
    <w:p w14:paraId="4B7F6265" w14:textId="77777777" w:rsidR="009D434E" w:rsidRPr="009D434E" w:rsidRDefault="009D434E" w:rsidP="009D434E">
      <w:pPr>
        <w:numPr>
          <w:ilvl w:val="0"/>
          <w:numId w:val="43"/>
        </w:numPr>
        <w:rPr>
          <w:b/>
          <w:bCs/>
        </w:rPr>
      </w:pPr>
      <w:r w:rsidRPr="009D434E">
        <w:rPr>
          <w:b/>
          <w:bCs/>
        </w:rPr>
        <w:t>02:00 PM: Enjoy light water activities like paddleboarding or kayaking.</w:t>
      </w:r>
    </w:p>
    <w:p w14:paraId="70EEA237" w14:textId="77777777" w:rsidR="009D434E" w:rsidRPr="009D434E" w:rsidRDefault="009D434E" w:rsidP="009D434E">
      <w:pPr>
        <w:numPr>
          <w:ilvl w:val="0"/>
          <w:numId w:val="43"/>
        </w:numPr>
        <w:rPr>
          <w:b/>
          <w:bCs/>
        </w:rPr>
      </w:pPr>
      <w:r w:rsidRPr="009D434E">
        <w:rPr>
          <w:b/>
          <w:bCs/>
        </w:rPr>
        <w:t>04:00 PM: Relax by the beach or pool.</w:t>
      </w:r>
    </w:p>
    <w:p w14:paraId="0DD21CE8" w14:textId="77777777" w:rsidR="009D434E" w:rsidRPr="009D434E" w:rsidRDefault="009D434E" w:rsidP="009D434E">
      <w:pPr>
        <w:numPr>
          <w:ilvl w:val="0"/>
          <w:numId w:val="43"/>
        </w:numPr>
        <w:rPr>
          <w:b/>
          <w:bCs/>
        </w:rPr>
      </w:pPr>
      <w:r w:rsidRPr="009D434E">
        <w:rPr>
          <w:b/>
          <w:bCs/>
        </w:rPr>
        <w:t xml:space="preserve">06:00 PM: Check-out and return to </w:t>
      </w:r>
      <w:proofErr w:type="spellStart"/>
      <w:r w:rsidRPr="009D434E">
        <w:rPr>
          <w:b/>
          <w:bCs/>
        </w:rPr>
        <w:t>Zostel</w:t>
      </w:r>
      <w:proofErr w:type="spellEnd"/>
      <w:r w:rsidRPr="009D434E">
        <w:rPr>
          <w:b/>
          <w:bCs/>
        </w:rPr>
        <w:t xml:space="preserve"> to collect luggage.</w:t>
      </w:r>
    </w:p>
    <w:p w14:paraId="50ABACBF" w14:textId="77777777" w:rsidR="009D434E" w:rsidRPr="009D434E" w:rsidRDefault="009D434E" w:rsidP="009D434E">
      <w:pPr>
        <w:numPr>
          <w:ilvl w:val="0"/>
          <w:numId w:val="43"/>
        </w:numPr>
        <w:rPr>
          <w:b/>
          <w:bCs/>
        </w:rPr>
      </w:pPr>
      <w:r w:rsidRPr="009D434E">
        <w:rPr>
          <w:b/>
          <w:bCs/>
        </w:rPr>
        <w:t xml:space="preserve">08:00 PM: Dinner at </w:t>
      </w:r>
      <w:proofErr w:type="spellStart"/>
      <w:r w:rsidRPr="009D434E">
        <w:rPr>
          <w:b/>
          <w:bCs/>
        </w:rPr>
        <w:t>Zostel</w:t>
      </w:r>
      <w:proofErr w:type="spellEnd"/>
      <w:r w:rsidRPr="009D434E">
        <w:rPr>
          <w:b/>
          <w:bCs/>
        </w:rPr>
        <w:t xml:space="preserve"> or a nearby café.</w:t>
      </w:r>
    </w:p>
    <w:p w14:paraId="650F0BA1" w14:textId="77777777" w:rsidR="009D434E" w:rsidRPr="009D434E" w:rsidRDefault="00000000" w:rsidP="009D434E">
      <w:pPr>
        <w:rPr>
          <w:b/>
          <w:bCs/>
        </w:rPr>
      </w:pPr>
      <w:r>
        <w:rPr>
          <w:b/>
          <w:bCs/>
        </w:rPr>
        <w:pict w14:anchorId="226AD3EE">
          <v:rect id="_x0000_i1063" style="width:0;height:1.5pt" o:hralign="center" o:hrstd="t" o:hr="t" fillcolor="#a0a0a0" stroked="f"/>
        </w:pict>
      </w:r>
    </w:p>
    <w:p w14:paraId="0D3DFD14" w14:textId="1A74B11E" w:rsidR="009D434E" w:rsidRPr="009D434E" w:rsidRDefault="009D434E" w:rsidP="009D434E">
      <w:pPr>
        <w:rPr>
          <w:b/>
          <w:bCs/>
        </w:rPr>
      </w:pPr>
      <w:r w:rsidRPr="009D434E">
        <w:rPr>
          <w:b/>
          <w:bCs/>
        </w:rPr>
        <w:t xml:space="preserve"> Private Beach Resort Suggestions</w:t>
      </w:r>
    </w:p>
    <w:p w14:paraId="1E2296B9" w14:textId="77777777" w:rsidR="009D434E" w:rsidRPr="009D434E" w:rsidRDefault="009D434E" w:rsidP="009D434E">
      <w:pPr>
        <w:rPr>
          <w:b/>
          <w:bCs/>
        </w:rPr>
      </w:pPr>
      <w:r w:rsidRPr="009D434E">
        <w:rPr>
          <w:b/>
          <w:bCs/>
        </w:rPr>
        <w:t>Here are some budget-friendly private beach resorts in North Goa:</w:t>
      </w:r>
    </w:p>
    <w:p w14:paraId="5CA0AC98" w14:textId="3F6648C7" w:rsidR="009D434E" w:rsidRPr="009D434E" w:rsidRDefault="009D434E" w:rsidP="009D434E">
      <w:pPr>
        <w:rPr>
          <w:b/>
          <w:bCs/>
        </w:rPr>
      </w:pPr>
      <w:r w:rsidRPr="009D434E">
        <w:rPr>
          <w:b/>
          <w:bCs/>
        </w:rPr>
        <w:t>1</w:t>
      </w:r>
      <w:r w:rsidR="00103E42">
        <w:rPr>
          <w:b/>
          <w:bCs/>
        </w:rPr>
        <w:t xml:space="preserve"> </w:t>
      </w:r>
      <w:r w:rsidRPr="009D434E">
        <w:rPr>
          <w:b/>
          <w:bCs/>
        </w:rPr>
        <w:t>Marquis Beach Resort</w:t>
      </w:r>
    </w:p>
    <w:p w14:paraId="1B0A3A5B" w14:textId="77777777" w:rsidR="009D434E" w:rsidRPr="009D434E" w:rsidRDefault="009D434E" w:rsidP="009D434E">
      <w:pPr>
        <w:rPr>
          <w:b/>
          <w:bCs/>
        </w:rPr>
      </w:pPr>
      <w:r w:rsidRPr="009D434E">
        <w:rPr>
          <w:b/>
          <w:bCs/>
        </w:rPr>
        <w:t>4.3(6059 reviews)</w:t>
      </w:r>
    </w:p>
    <w:p w14:paraId="726D878D" w14:textId="77777777" w:rsidR="009D434E" w:rsidRPr="009D434E" w:rsidRDefault="009D434E" w:rsidP="009D434E">
      <w:pPr>
        <w:rPr>
          <w:b/>
          <w:bCs/>
        </w:rPr>
      </w:pPr>
      <w:r w:rsidRPr="009D434E">
        <w:rPr>
          <w:b/>
          <w:bCs/>
        </w:rPr>
        <w:t>Offers direct beach access, swimming pool, and restaurant. Prices range from ₹3,500–₹5,000 per night. </w:t>
      </w:r>
    </w:p>
    <w:p w14:paraId="2396FE21" w14:textId="77777777" w:rsidR="009D434E" w:rsidRPr="009D434E" w:rsidRDefault="009D434E" w:rsidP="009D434E">
      <w:pPr>
        <w:rPr>
          <w:b/>
          <w:bCs/>
        </w:rPr>
      </w:pPr>
      <w:r w:rsidRPr="009D434E">
        <w:rPr>
          <w:b/>
          <w:bCs/>
        </w:rPr>
        <w:t>Whispering Palms Beach Resort</w:t>
      </w:r>
    </w:p>
    <w:p w14:paraId="729FF8A6" w14:textId="77777777" w:rsidR="009D434E" w:rsidRPr="009D434E" w:rsidRDefault="009D434E" w:rsidP="009D434E">
      <w:pPr>
        <w:rPr>
          <w:b/>
          <w:bCs/>
        </w:rPr>
      </w:pPr>
      <w:r w:rsidRPr="009D434E">
        <w:rPr>
          <w:b/>
          <w:bCs/>
        </w:rPr>
        <w:t>4.1(3901 reviews)</w:t>
      </w:r>
    </w:p>
    <w:p w14:paraId="7E12EF23" w14:textId="77777777" w:rsidR="009D434E" w:rsidRPr="009D434E" w:rsidRDefault="009D434E" w:rsidP="009D434E">
      <w:pPr>
        <w:rPr>
          <w:b/>
          <w:bCs/>
        </w:rPr>
      </w:pPr>
      <w:r w:rsidRPr="009D434E">
        <w:rPr>
          <w:b/>
          <w:bCs/>
        </w:rPr>
        <w:lastRenderedPageBreak/>
        <w:t>Provides private beach area, spa, and multiple dining options. Prices range from ₹4,000–₹6,000 per night. </w:t>
      </w:r>
    </w:p>
    <w:p w14:paraId="41AA2772" w14:textId="77777777" w:rsidR="009D434E" w:rsidRPr="009D434E" w:rsidRDefault="009D434E" w:rsidP="009D434E">
      <w:pPr>
        <w:rPr>
          <w:b/>
          <w:bCs/>
        </w:rPr>
      </w:pPr>
      <w:proofErr w:type="spellStart"/>
      <w:r w:rsidRPr="009D434E">
        <w:rPr>
          <w:b/>
          <w:bCs/>
        </w:rPr>
        <w:t>Bambolim</w:t>
      </w:r>
      <w:proofErr w:type="spellEnd"/>
      <w:r w:rsidRPr="009D434E">
        <w:rPr>
          <w:b/>
          <w:bCs/>
        </w:rPr>
        <w:t xml:space="preserve"> Beach Resort</w:t>
      </w:r>
    </w:p>
    <w:p w14:paraId="37B827D1" w14:textId="77777777" w:rsidR="009D434E" w:rsidRPr="009D434E" w:rsidRDefault="009D434E" w:rsidP="009D434E">
      <w:pPr>
        <w:rPr>
          <w:b/>
          <w:bCs/>
        </w:rPr>
      </w:pPr>
      <w:r w:rsidRPr="009D434E">
        <w:rPr>
          <w:b/>
          <w:bCs/>
        </w:rPr>
        <w:t>4.1(3967 reviews)</w:t>
      </w:r>
    </w:p>
    <w:p w14:paraId="2EDC49E1" w14:textId="77777777" w:rsidR="009D434E" w:rsidRPr="009D434E" w:rsidRDefault="009D434E" w:rsidP="009D434E">
      <w:pPr>
        <w:rPr>
          <w:b/>
          <w:bCs/>
        </w:rPr>
      </w:pPr>
      <w:r w:rsidRPr="009D434E">
        <w:rPr>
          <w:b/>
          <w:bCs/>
        </w:rPr>
        <w:t xml:space="preserve">Located on </w:t>
      </w:r>
      <w:proofErr w:type="spellStart"/>
      <w:r w:rsidRPr="009D434E">
        <w:rPr>
          <w:b/>
          <w:bCs/>
        </w:rPr>
        <w:t>Bambolim</w:t>
      </w:r>
      <w:proofErr w:type="spellEnd"/>
      <w:r w:rsidRPr="009D434E">
        <w:rPr>
          <w:b/>
          <w:bCs/>
        </w:rPr>
        <w:t xml:space="preserve"> Beach, offers spacious rooms and outdoor pool. Prices range from ₹3,500–₹5,500 per night. </w:t>
      </w:r>
    </w:p>
    <w:p w14:paraId="084198B7" w14:textId="5202C4D9" w:rsidR="009D434E" w:rsidRPr="009D434E" w:rsidRDefault="009D434E" w:rsidP="009D434E">
      <w:pPr>
        <w:rPr>
          <w:b/>
          <w:bCs/>
        </w:rPr>
      </w:pPr>
    </w:p>
    <w:p w14:paraId="053F202D" w14:textId="752C06E6" w:rsidR="009D434E" w:rsidRPr="009D434E" w:rsidRDefault="009D434E" w:rsidP="009D434E">
      <w:pPr>
        <w:rPr>
          <w:b/>
          <w:bCs/>
        </w:rPr>
      </w:pPr>
      <w:r w:rsidRPr="009D434E">
        <w:rPr>
          <w:b/>
          <w:bCs/>
        </w:rPr>
        <w:t>4</w:t>
      </w:r>
      <w:r w:rsidR="00103E42">
        <w:rPr>
          <w:b/>
          <w:bCs/>
        </w:rPr>
        <w:t xml:space="preserve"> </w:t>
      </w:r>
      <w:proofErr w:type="spellStart"/>
      <w:r w:rsidRPr="009D434E">
        <w:rPr>
          <w:b/>
          <w:bCs/>
        </w:rPr>
        <w:t>Joecons</w:t>
      </w:r>
      <w:proofErr w:type="spellEnd"/>
      <w:r w:rsidRPr="009D434E">
        <w:rPr>
          <w:b/>
          <w:bCs/>
        </w:rPr>
        <w:t xml:space="preserve"> Beach Resort</w:t>
      </w:r>
    </w:p>
    <w:p w14:paraId="61C2071B" w14:textId="77777777" w:rsidR="009D434E" w:rsidRPr="009D434E" w:rsidRDefault="009D434E" w:rsidP="009D434E">
      <w:pPr>
        <w:rPr>
          <w:b/>
          <w:bCs/>
        </w:rPr>
      </w:pPr>
      <w:r w:rsidRPr="009D434E">
        <w:rPr>
          <w:b/>
          <w:bCs/>
        </w:rPr>
        <w:t>Open now until 11:00 PM</w:t>
      </w:r>
    </w:p>
    <w:p w14:paraId="6B978FD1" w14:textId="77777777" w:rsidR="009D434E" w:rsidRPr="009D434E" w:rsidRDefault="009D434E" w:rsidP="009D434E">
      <w:pPr>
        <w:rPr>
          <w:b/>
          <w:bCs/>
        </w:rPr>
      </w:pPr>
      <w:r w:rsidRPr="009D434E">
        <w:rPr>
          <w:b/>
          <w:bCs/>
        </w:rPr>
        <w:t>·</w:t>
      </w:r>
    </w:p>
    <w:p w14:paraId="30752C2E" w14:textId="77777777" w:rsidR="009D434E" w:rsidRPr="009D434E" w:rsidRDefault="009D434E" w:rsidP="009D434E">
      <w:pPr>
        <w:rPr>
          <w:b/>
          <w:bCs/>
        </w:rPr>
      </w:pPr>
      <w:r w:rsidRPr="009D434E">
        <w:rPr>
          <w:b/>
          <w:bCs/>
        </w:rPr>
        <w:t>4.4(19 reviews)</w:t>
      </w:r>
    </w:p>
    <w:p w14:paraId="1A2C9FE1" w14:textId="77777777" w:rsidR="009D434E" w:rsidRPr="009D434E" w:rsidRDefault="009D434E" w:rsidP="009D434E">
      <w:pPr>
        <w:rPr>
          <w:b/>
          <w:bCs/>
        </w:rPr>
      </w:pPr>
      <w:r w:rsidRPr="009D434E">
        <w:rPr>
          <w:b/>
          <w:bCs/>
        </w:rPr>
        <w:t>Features private beach access, swimming pool, and restaurant. Prices range from ₹4,000–₹6,000 per night. </w:t>
      </w:r>
    </w:p>
    <w:p w14:paraId="3CFE32EF" w14:textId="77777777" w:rsidR="009D434E" w:rsidRPr="009D434E" w:rsidRDefault="009D434E" w:rsidP="009D434E">
      <w:pPr>
        <w:rPr>
          <w:rStyle w:val="Hyperlink"/>
          <w:b/>
          <w:bCs/>
        </w:rPr>
      </w:pPr>
      <w:r w:rsidRPr="009D434E">
        <w:rPr>
          <w:b/>
          <w:bCs/>
        </w:rPr>
        <w:fldChar w:fldCharType="begin"/>
      </w:r>
      <w:r w:rsidRPr="009D434E">
        <w:rPr>
          <w:b/>
          <w:bCs/>
        </w:rPr>
        <w:instrText>HYPERLINK "https://www.google.com/maps/dir/?api=1&amp;destination=Joecons%20Beach%20Resort%2CJoecons%20Beach%20Resort%201795%2C%20Calwaddo%2C%20Benaulim%2C%20Goa%20403716%2C%20India" \t "_blank"</w:instrText>
      </w:r>
      <w:r w:rsidRPr="009D434E">
        <w:rPr>
          <w:b/>
          <w:bCs/>
        </w:rPr>
      </w:r>
      <w:r w:rsidRPr="009D434E">
        <w:rPr>
          <w:b/>
          <w:bCs/>
        </w:rPr>
        <w:fldChar w:fldCharType="separate"/>
      </w:r>
    </w:p>
    <w:p w14:paraId="7EF4DD80" w14:textId="77777777" w:rsidR="009D434E" w:rsidRPr="009D434E" w:rsidRDefault="009D434E" w:rsidP="009D434E">
      <w:pPr>
        <w:rPr>
          <w:rStyle w:val="Hyperlink"/>
          <w:b/>
          <w:bCs/>
        </w:rPr>
      </w:pPr>
      <w:r w:rsidRPr="009D434E">
        <w:rPr>
          <w:rStyle w:val="Hyperlink"/>
          <w:b/>
          <w:bCs/>
        </w:rPr>
        <w:t>Directions</w:t>
      </w:r>
    </w:p>
    <w:p w14:paraId="12E2802C" w14:textId="77777777" w:rsidR="009D434E" w:rsidRPr="009D434E" w:rsidRDefault="009D434E" w:rsidP="009D434E">
      <w:pPr>
        <w:rPr>
          <w:b/>
          <w:bCs/>
        </w:rPr>
      </w:pPr>
      <w:r w:rsidRPr="009D434E">
        <w:rPr>
          <w:b/>
          <w:bCs/>
        </w:rPr>
        <w:fldChar w:fldCharType="end"/>
      </w:r>
    </w:p>
    <w:p w14:paraId="165BD774" w14:textId="77777777" w:rsidR="009D434E" w:rsidRPr="009D434E" w:rsidRDefault="00000000" w:rsidP="009D434E">
      <w:pPr>
        <w:rPr>
          <w:b/>
          <w:bCs/>
        </w:rPr>
      </w:pPr>
      <w:r>
        <w:rPr>
          <w:b/>
          <w:bCs/>
        </w:rPr>
        <w:pict w14:anchorId="19A176C2">
          <v:rect id="_x0000_i1064" style="width:0;height:1.5pt" o:hralign="center" o:hrstd="t" o:hr="t" fillcolor="#a0a0a0" stroked="f"/>
        </w:pict>
      </w:r>
    </w:p>
    <w:p w14:paraId="5C652AD8" w14:textId="02B0EABC" w:rsidR="009D434E" w:rsidRPr="009D434E" w:rsidRDefault="009D434E" w:rsidP="009D434E">
      <w:pPr>
        <w:rPr>
          <w:b/>
          <w:bCs/>
        </w:rPr>
      </w:pPr>
      <w:r w:rsidRPr="009D434E">
        <w:rPr>
          <w:b/>
          <w:bCs/>
        </w:rPr>
        <w:t xml:space="preserve"> Estimated 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2176"/>
      </w:tblGrid>
      <w:tr w:rsidR="009D434E" w:rsidRPr="009D434E" w14:paraId="2E687F13" w14:textId="77777777">
        <w:trPr>
          <w:tblHeader/>
          <w:tblCellSpacing w:w="15" w:type="dxa"/>
        </w:trPr>
        <w:tc>
          <w:tcPr>
            <w:tcW w:w="0" w:type="auto"/>
            <w:vAlign w:val="center"/>
            <w:hideMark/>
          </w:tcPr>
          <w:p w14:paraId="30299908" w14:textId="77777777" w:rsidR="009D434E" w:rsidRPr="009D434E" w:rsidRDefault="009D434E" w:rsidP="009D434E">
            <w:pPr>
              <w:rPr>
                <w:b/>
                <w:bCs/>
              </w:rPr>
            </w:pPr>
            <w:r w:rsidRPr="009D434E">
              <w:rPr>
                <w:b/>
                <w:bCs/>
              </w:rPr>
              <w:t>Category</w:t>
            </w:r>
          </w:p>
        </w:tc>
        <w:tc>
          <w:tcPr>
            <w:tcW w:w="0" w:type="auto"/>
            <w:vAlign w:val="center"/>
            <w:hideMark/>
          </w:tcPr>
          <w:p w14:paraId="46E08559" w14:textId="77777777" w:rsidR="009D434E" w:rsidRPr="009D434E" w:rsidRDefault="009D434E" w:rsidP="009D434E">
            <w:pPr>
              <w:rPr>
                <w:b/>
                <w:bCs/>
              </w:rPr>
            </w:pPr>
            <w:r w:rsidRPr="009D434E">
              <w:rPr>
                <w:b/>
                <w:bCs/>
              </w:rPr>
              <w:t>Estimated Cost (INR)</w:t>
            </w:r>
          </w:p>
        </w:tc>
      </w:tr>
      <w:tr w:rsidR="009D434E" w:rsidRPr="009D434E" w14:paraId="0E0D5BDC" w14:textId="77777777">
        <w:trPr>
          <w:tblCellSpacing w:w="15" w:type="dxa"/>
        </w:trPr>
        <w:tc>
          <w:tcPr>
            <w:tcW w:w="0" w:type="auto"/>
            <w:vAlign w:val="center"/>
            <w:hideMark/>
          </w:tcPr>
          <w:p w14:paraId="79DFCA46" w14:textId="77777777" w:rsidR="009D434E" w:rsidRPr="009D434E" w:rsidRDefault="009D434E" w:rsidP="009D434E">
            <w:pPr>
              <w:rPr>
                <w:b/>
                <w:bCs/>
              </w:rPr>
            </w:pPr>
            <w:proofErr w:type="spellStart"/>
            <w:r w:rsidRPr="009D434E">
              <w:rPr>
                <w:b/>
                <w:bCs/>
              </w:rPr>
              <w:t>Zostel</w:t>
            </w:r>
            <w:proofErr w:type="spellEnd"/>
            <w:r w:rsidRPr="009D434E">
              <w:rPr>
                <w:b/>
                <w:bCs/>
              </w:rPr>
              <w:t xml:space="preserve"> Goa (2 nights)</w:t>
            </w:r>
          </w:p>
        </w:tc>
        <w:tc>
          <w:tcPr>
            <w:tcW w:w="0" w:type="auto"/>
            <w:vAlign w:val="center"/>
            <w:hideMark/>
          </w:tcPr>
          <w:p w14:paraId="195FDF7C" w14:textId="77777777" w:rsidR="009D434E" w:rsidRPr="009D434E" w:rsidRDefault="009D434E" w:rsidP="009D434E">
            <w:pPr>
              <w:rPr>
                <w:b/>
                <w:bCs/>
              </w:rPr>
            </w:pPr>
            <w:r w:rsidRPr="009D434E">
              <w:rPr>
                <w:b/>
                <w:bCs/>
              </w:rPr>
              <w:t>₹2,000–₹3,000</w:t>
            </w:r>
          </w:p>
        </w:tc>
      </w:tr>
      <w:tr w:rsidR="009D434E" w:rsidRPr="009D434E" w14:paraId="55DEB16B" w14:textId="77777777">
        <w:trPr>
          <w:tblCellSpacing w:w="15" w:type="dxa"/>
        </w:trPr>
        <w:tc>
          <w:tcPr>
            <w:tcW w:w="0" w:type="auto"/>
            <w:vAlign w:val="center"/>
            <w:hideMark/>
          </w:tcPr>
          <w:p w14:paraId="3189C929" w14:textId="77777777" w:rsidR="009D434E" w:rsidRPr="009D434E" w:rsidRDefault="009D434E" w:rsidP="009D434E">
            <w:pPr>
              <w:rPr>
                <w:b/>
                <w:bCs/>
              </w:rPr>
            </w:pPr>
            <w:r w:rsidRPr="009D434E">
              <w:rPr>
                <w:b/>
                <w:bCs/>
              </w:rPr>
              <w:t>Private Beach Resort</w:t>
            </w:r>
          </w:p>
        </w:tc>
        <w:tc>
          <w:tcPr>
            <w:tcW w:w="0" w:type="auto"/>
            <w:vAlign w:val="center"/>
            <w:hideMark/>
          </w:tcPr>
          <w:p w14:paraId="0DF6F341" w14:textId="77777777" w:rsidR="009D434E" w:rsidRPr="009D434E" w:rsidRDefault="009D434E" w:rsidP="009D434E">
            <w:pPr>
              <w:rPr>
                <w:b/>
                <w:bCs/>
              </w:rPr>
            </w:pPr>
            <w:r w:rsidRPr="009D434E">
              <w:rPr>
                <w:b/>
                <w:bCs/>
              </w:rPr>
              <w:t>₹3,500–₹5,500</w:t>
            </w:r>
          </w:p>
        </w:tc>
      </w:tr>
      <w:tr w:rsidR="009D434E" w:rsidRPr="009D434E" w14:paraId="2CC5EA01" w14:textId="77777777">
        <w:trPr>
          <w:tblCellSpacing w:w="15" w:type="dxa"/>
        </w:trPr>
        <w:tc>
          <w:tcPr>
            <w:tcW w:w="0" w:type="auto"/>
            <w:vAlign w:val="center"/>
            <w:hideMark/>
          </w:tcPr>
          <w:p w14:paraId="5B494789" w14:textId="77777777" w:rsidR="009D434E" w:rsidRPr="009D434E" w:rsidRDefault="009D434E" w:rsidP="009D434E">
            <w:pPr>
              <w:rPr>
                <w:b/>
                <w:bCs/>
              </w:rPr>
            </w:pPr>
            <w:r w:rsidRPr="009D434E">
              <w:rPr>
                <w:b/>
                <w:bCs/>
              </w:rPr>
              <w:t>Meals (per day)</w:t>
            </w:r>
          </w:p>
        </w:tc>
        <w:tc>
          <w:tcPr>
            <w:tcW w:w="0" w:type="auto"/>
            <w:vAlign w:val="center"/>
            <w:hideMark/>
          </w:tcPr>
          <w:p w14:paraId="254A41AA" w14:textId="77777777" w:rsidR="009D434E" w:rsidRPr="009D434E" w:rsidRDefault="009D434E" w:rsidP="009D434E">
            <w:pPr>
              <w:rPr>
                <w:b/>
                <w:bCs/>
              </w:rPr>
            </w:pPr>
            <w:r w:rsidRPr="009D434E">
              <w:rPr>
                <w:b/>
                <w:bCs/>
              </w:rPr>
              <w:t>₹1,000–₹1,500</w:t>
            </w:r>
          </w:p>
        </w:tc>
      </w:tr>
      <w:tr w:rsidR="009D434E" w:rsidRPr="009D434E" w14:paraId="31E1E4BF" w14:textId="77777777">
        <w:trPr>
          <w:tblCellSpacing w:w="15" w:type="dxa"/>
        </w:trPr>
        <w:tc>
          <w:tcPr>
            <w:tcW w:w="0" w:type="auto"/>
            <w:vAlign w:val="center"/>
            <w:hideMark/>
          </w:tcPr>
          <w:p w14:paraId="3FAEFAA3" w14:textId="77777777" w:rsidR="009D434E" w:rsidRPr="009D434E" w:rsidRDefault="009D434E" w:rsidP="009D434E">
            <w:pPr>
              <w:rPr>
                <w:b/>
                <w:bCs/>
              </w:rPr>
            </w:pPr>
            <w:r w:rsidRPr="009D434E">
              <w:rPr>
                <w:b/>
                <w:bCs/>
              </w:rPr>
              <w:t>Transport (local)</w:t>
            </w:r>
          </w:p>
        </w:tc>
        <w:tc>
          <w:tcPr>
            <w:tcW w:w="0" w:type="auto"/>
            <w:vAlign w:val="center"/>
            <w:hideMark/>
          </w:tcPr>
          <w:p w14:paraId="36D203A0" w14:textId="77777777" w:rsidR="009D434E" w:rsidRPr="009D434E" w:rsidRDefault="009D434E" w:rsidP="009D434E">
            <w:pPr>
              <w:rPr>
                <w:b/>
                <w:bCs/>
              </w:rPr>
            </w:pPr>
            <w:r w:rsidRPr="009D434E">
              <w:rPr>
                <w:b/>
                <w:bCs/>
              </w:rPr>
              <w:t>₹1,500–₹2,000</w:t>
            </w:r>
          </w:p>
        </w:tc>
      </w:tr>
      <w:tr w:rsidR="009D434E" w:rsidRPr="009D434E" w14:paraId="7AFEC997" w14:textId="77777777">
        <w:trPr>
          <w:tblCellSpacing w:w="15" w:type="dxa"/>
        </w:trPr>
        <w:tc>
          <w:tcPr>
            <w:tcW w:w="0" w:type="auto"/>
            <w:vAlign w:val="center"/>
            <w:hideMark/>
          </w:tcPr>
          <w:p w14:paraId="42114223" w14:textId="77777777" w:rsidR="009D434E" w:rsidRPr="009D434E" w:rsidRDefault="009D434E" w:rsidP="009D434E">
            <w:pPr>
              <w:rPr>
                <w:b/>
                <w:bCs/>
              </w:rPr>
            </w:pPr>
            <w:r w:rsidRPr="009D434E">
              <w:rPr>
                <w:b/>
                <w:bCs/>
              </w:rPr>
              <w:t>Activities &amp; Misc.</w:t>
            </w:r>
          </w:p>
        </w:tc>
        <w:tc>
          <w:tcPr>
            <w:tcW w:w="0" w:type="auto"/>
            <w:vAlign w:val="center"/>
            <w:hideMark/>
          </w:tcPr>
          <w:p w14:paraId="2B230EE2" w14:textId="77777777" w:rsidR="009D434E" w:rsidRPr="009D434E" w:rsidRDefault="009D434E" w:rsidP="009D434E">
            <w:pPr>
              <w:rPr>
                <w:b/>
                <w:bCs/>
              </w:rPr>
            </w:pPr>
            <w:r w:rsidRPr="009D434E">
              <w:rPr>
                <w:b/>
                <w:bCs/>
              </w:rPr>
              <w:t>₹1,000–₹1,500</w:t>
            </w:r>
          </w:p>
        </w:tc>
      </w:tr>
      <w:tr w:rsidR="009D434E" w:rsidRPr="009D434E" w14:paraId="18645D8D" w14:textId="77777777">
        <w:trPr>
          <w:tblCellSpacing w:w="15" w:type="dxa"/>
        </w:trPr>
        <w:tc>
          <w:tcPr>
            <w:tcW w:w="0" w:type="auto"/>
            <w:vAlign w:val="center"/>
            <w:hideMark/>
          </w:tcPr>
          <w:p w14:paraId="1B88AFBA" w14:textId="77777777" w:rsidR="009D434E" w:rsidRPr="009D434E" w:rsidRDefault="009D434E" w:rsidP="009D434E">
            <w:pPr>
              <w:rPr>
                <w:b/>
                <w:bCs/>
              </w:rPr>
            </w:pPr>
            <w:r w:rsidRPr="009D434E">
              <w:rPr>
                <w:b/>
                <w:bCs/>
              </w:rPr>
              <w:t>Total Estimate</w:t>
            </w:r>
          </w:p>
        </w:tc>
        <w:tc>
          <w:tcPr>
            <w:tcW w:w="0" w:type="auto"/>
            <w:vAlign w:val="center"/>
            <w:hideMark/>
          </w:tcPr>
          <w:p w14:paraId="65CA2E70" w14:textId="77777777" w:rsidR="009D434E" w:rsidRPr="009D434E" w:rsidRDefault="009D434E" w:rsidP="009D434E">
            <w:pPr>
              <w:rPr>
                <w:b/>
                <w:bCs/>
              </w:rPr>
            </w:pPr>
            <w:r w:rsidRPr="009D434E">
              <w:rPr>
                <w:b/>
                <w:bCs/>
              </w:rPr>
              <w:t>₹9,000–₹13,500</w:t>
            </w:r>
          </w:p>
        </w:tc>
      </w:tr>
    </w:tbl>
    <w:p w14:paraId="5D659C0C" w14:textId="77777777" w:rsidR="009D434E" w:rsidRPr="009D434E" w:rsidRDefault="00000000" w:rsidP="009D434E">
      <w:pPr>
        <w:rPr>
          <w:b/>
          <w:bCs/>
        </w:rPr>
      </w:pPr>
      <w:r>
        <w:rPr>
          <w:b/>
          <w:bCs/>
        </w:rPr>
        <w:pict w14:anchorId="62559D6F">
          <v:rect id="_x0000_i1065" style="width:0;height:1.5pt" o:hralign="center" o:hrstd="t" o:hr="t" fillcolor="#a0a0a0" stroked="f"/>
        </w:pict>
      </w:r>
    </w:p>
    <w:p w14:paraId="1E20708C" w14:textId="35118D2E" w:rsidR="009D434E" w:rsidRPr="009D434E" w:rsidRDefault="009D434E" w:rsidP="009D434E">
      <w:pPr>
        <w:rPr>
          <w:b/>
          <w:bCs/>
        </w:rPr>
      </w:pPr>
      <w:r w:rsidRPr="009D434E">
        <w:rPr>
          <w:b/>
          <w:bCs/>
        </w:rPr>
        <w:lastRenderedPageBreak/>
        <w:t xml:space="preserve"> Weather Forecast (6th–8th October)</w:t>
      </w:r>
    </w:p>
    <w:p w14:paraId="5D8A6BD2" w14:textId="77777777" w:rsidR="009D434E" w:rsidRPr="009D434E" w:rsidRDefault="009D434E" w:rsidP="009D434E">
      <w:pPr>
        <w:numPr>
          <w:ilvl w:val="0"/>
          <w:numId w:val="44"/>
        </w:numPr>
        <w:rPr>
          <w:b/>
          <w:bCs/>
        </w:rPr>
      </w:pPr>
      <w:r w:rsidRPr="009D434E">
        <w:rPr>
          <w:b/>
          <w:bCs/>
        </w:rPr>
        <w:t>6th October: High of 32°C, low of 23°C, with a chance of morning showers.</w:t>
      </w:r>
    </w:p>
    <w:p w14:paraId="225743A3" w14:textId="77777777" w:rsidR="009D434E" w:rsidRPr="009D434E" w:rsidRDefault="009D434E" w:rsidP="009D434E">
      <w:pPr>
        <w:numPr>
          <w:ilvl w:val="0"/>
          <w:numId w:val="44"/>
        </w:numPr>
        <w:rPr>
          <w:b/>
          <w:bCs/>
        </w:rPr>
      </w:pPr>
      <w:r w:rsidRPr="009D434E">
        <w:rPr>
          <w:b/>
          <w:bCs/>
        </w:rPr>
        <w:t>7th October: High of 33°C, low of 23°C, mostly cloudy with a chance of afternoon rain.</w:t>
      </w:r>
    </w:p>
    <w:p w14:paraId="08CA90B8" w14:textId="77777777" w:rsidR="009D434E" w:rsidRPr="009D434E" w:rsidRDefault="009D434E" w:rsidP="009D434E">
      <w:pPr>
        <w:numPr>
          <w:ilvl w:val="0"/>
          <w:numId w:val="44"/>
        </w:numPr>
        <w:rPr>
          <w:b/>
          <w:bCs/>
        </w:rPr>
      </w:pPr>
      <w:r w:rsidRPr="009D434E">
        <w:rPr>
          <w:b/>
          <w:bCs/>
        </w:rPr>
        <w:t>8th October: High of 33°C, low of 23°C, mostly cloudy with a chance of afternoon rain.</w:t>
      </w:r>
    </w:p>
    <w:p w14:paraId="5E1EA7C7" w14:textId="77777777" w:rsidR="009D434E" w:rsidRPr="009D434E" w:rsidRDefault="009D434E" w:rsidP="009D434E">
      <w:pPr>
        <w:rPr>
          <w:b/>
          <w:bCs/>
        </w:rPr>
      </w:pPr>
      <w:r w:rsidRPr="009D434E">
        <w:rPr>
          <w:b/>
          <w:bCs/>
          <w:i/>
          <w:iCs/>
        </w:rPr>
        <w:t>Note: It's advisable to carry a light rain jacket or umbrella due to the possibility of showers.</w:t>
      </w:r>
    </w:p>
    <w:p w14:paraId="59175B54" w14:textId="77777777" w:rsidR="009D434E" w:rsidRPr="009D434E" w:rsidRDefault="00000000" w:rsidP="009D434E">
      <w:pPr>
        <w:rPr>
          <w:b/>
          <w:bCs/>
        </w:rPr>
      </w:pPr>
      <w:r>
        <w:rPr>
          <w:b/>
          <w:bCs/>
        </w:rPr>
        <w:pict w14:anchorId="09858491">
          <v:rect id="_x0000_i1066" style="width:0;height:1.5pt" o:hralign="center" o:hrstd="t" o:hr="t" fillcolor="#a0a0a0" stroked="f"/>
        </w:pict>
      </w:r>
    </w:p>
    <w:p w14:paraId="70177DC7" w14:textId="77777777" w:rsidR="009D434E" w:rsidRPr="009D434E" w:rsidRDefault="009D434E" w:rsidP="009D434E">
      <w:pPr>
        <w:rPr>
          <w:b/>
          <w:bCs/>
        </w:rPr>
      </w:pPr>
      <w:r w:rsidRPr="009D434E">
        <w:rPr>
          <w:b/>
          <w:bCs/>
        </w:rPr>
        <w:t>Would you like assistance with booking the private beach resort or any other arrangements?</w:t>
      </w:r>
    </w:p>
    <w:p w14:paraId="50413A72" w14:textId="77777777" w:rsidR="009D434E" w:rsidRPr="009D434E" w:rsidRDefault="009D434E" w:rsidP="009D434E">
      <w:pPr>
        <w:rPr>
          <w:b/>
          <w:bCs/>
        </w:rPr>
      </w:pPr>
      <w:r w:rsidRPr="009D434E">
        <w:rPr>
          <w:b/>
          <w:bCs/>
        </w:rPr>
        <w:t>You said:</w:t>
      </w:r>
    </w:p>
    <w:p w14:paraId="716C0AB1" w14:textId="77777777" w:rsidR="009D434E" w:rsidRPr="009D434E" w:rsidRDefault="009D434E" w:rsidP="009D434E">
      <w:pPr>
        <w:rPr>
          <w:b/>
          <w:bCs/>
        </w:rPr>
      </w:pPr>
      <w:proofErr w:type="spellStart"/>
      <w:r w:rsidRPr="009D434E">
        <w:rPr>
          <w:b/>
          <w:bCs/>
        </w:rPr>
        <w:t>lets</w:t>
      </w:r>
      <w:proofErr w:type="spellEnd"/>
      <w:r w:rsidRPr="009D434E">
        <w:rPr>
          <w:b/>
          <w:bCs/>
        </w:rPr>
        <w:t xml:space="preserve"> go for Marquis beach resort and final me with quotation for the entire trip</w:t>
      </w:r>
    </w:p>
    <w:p w14:paraId="58E31BFD" w14:textId="77777777" w:rsidR="009D434E" w:rsidRPr="009D434E" w:rsidRDefault="009D434E" w:rsidP="009D434E">
      <w:pPr>
        <w:rPr>
          <w:b/>
          <w:bCs/>
        </w:rPr>
      </w:pPr>
      <w:r w:rsidRPr="009D434E">
        <w:rPr>
          <w:b/>
          <w:bCs/>
        </w:rPr>
        <w:t>ChatGPT said:</w:t>
      </w:r>
    </w:p>
    <w:p w14:paraId="1BB5A423" w14:textId="77777777" w:rsidR="009D434E" w:rsidRPr="009D434E" w:rsidRDefault="009D434E" w:rsidP="009D434E">
      <w:pPr>
        <w:rPr>
          <w:b/>
          <w:bCs/>
        </w:rPr>
      </w:pPr>
      <w:r w:rsidRPr="009D434E">
        <w:rPr>
          <w:b/>
          <w:bCs/>
        </w:rPr>
        <w:t>Absolutely, Karthik! Let's finalize your 3-day North Goa itinerary from 6th to 8th October, incorporating a stay at Marquis Beach Resort for a day of relaxation and luxury.</w:t>
      </w:r>
    </w:p>
    <w:p w14:paraId="2266836C" w14:textId="77777777" w:rsidR="009D434E" w:rsidRPr="009D434E" w:rsidRDefault="00000000" w:rsidP="009D434E">
      <w:pPr>
        <w:rPr>
          <w:b/>
          <w:bCs/>
        </w:rPr>
      </w:pPr>
      <w:r>
        <w:rPr>
          <w:b/>
          <w:bCs/>
        </w:rPr>
        <w:pict w14:anchorId="623B6EF6">
          <v:rect id="_x0000_i1067" style="width:0;height:1.5pt" o:hralign="center" o:hrstd="t" o:hr="t" fillcolor="#a0a0a0" stroked="f"/>
        </w:pict>
      </w:r>
    </w:p>
    <w:p w14:paraId="51CC7C42" w14:textId="77282BF7" w:rsidR="009D434E" w:rsidRPr="009D434E" w:rsidRDefault="009D434E" w:rsidP="009D434E">
      <w:pPr>
        <w:rPr>
          <w:b/>
          <w:bCs/>
        </w:rPr>
      </w:pPr>
      <w:r w:rsidRPr="009D434E">
        <w:rPr>
          <w:b/>
          <w:bCs/>
        </w:rPr>
        <w:t>Accommodation Details</w:t>
      </w:r>
    </w:p>
    <w:p w14:paraId="2CC7C865" w14:textId="77777777" w:rsidR="009D434E" w:rsidRPr="009D434E" w:rsidRDefault="009D434E" w:rsidP="009D434E">
      <w:pPr>
        <w:rPr>
          <w:b/>
          <w:bCs/>
        </w:rPr>
      </w:pPr>
      <w:proofErr w:type="spellStart"/>
      <w:r w:rsidRPr="009D434E">
        <w:rPr>
          <w:b/>
          <w:bCs/>
        </w:rPr>
        <w:t>Zostel</w:t>
      </w:r>
      <w:proofErr w:type="spellEnd"/>
      <w:r w:rsidRPr="009D434E">
        <w:rPr>
          <w:b/>
          <w:bCs/>
        </w:rPr>
        <w:t xml:space="preserve"> Goa (Anjuna)</w:t>
      </w:r>
    </w:p>
    <w:p w14:paraId="075F8B0F" w14:textId="77777777" w:rsidR="009D434E" w:rsidRPr="009D434E" w:rsidRDefault="009D434E" w:rsidP="009D434E">
      <w:pPr>
        <w:numPr>
          <w:ilvl w:val="0"/>
          <w:numId w:val="45"/>
        </w:numPr>
        <w:rPr>
          <w:b/>
          <w:bCs/>
        </w:rPr>
      </w:pPr>
      <w:r w:rsidRPr="009D434E">
        <w:rPr>
          <w:b/>
          <w:bCs/>
        </w:rPr>
        <w:t>Dates: 6th &amp; 7th October</w:t>
      </w:r>
    </w:p>
    <w:p w14:paraId="7766730C" w14:textId="77777777" w:rsidR="009D434E" w:rsidRPr="009D434E" w:rsidRDefault="009D434E" w:rsidP="009D434E">
      <w:pPr>
        <w:numPr>
          <w:ilvl w:val="0"/>
          <w:numId w:val="45"/>
        </w:numPr>
        <w:rPr>
          <w:b/>
          <w:bCs/>
        </w:rPr>
      </w:pPr>
      <w:r w:rsidRPr="009D434E">
        <w:rPr>
          <w:b/>
          <w:bCs/>
        </w:rPr>
        <w:t>Type: Dormitory (Budget-Friendly)</w:t>
      </w:r>
    </w:p>
    <w:p w14:paraId="305880D5" w14:textId="77777777" w:rsidR="009D434E" w:rsidRPr="009D434E" w:rsidRDefault="009D434E" w:rsidP="009D434E">
      <w:pPr>
        <w:numPr>
          <w:ilvl w:val="0"/>
          <w:numId w:val="45"/>
        </w:numPr>
        <w:rPr>
          <w:b/>
          <w:bCs/>
        </w:rPr>
      </w:pPr>
      <w:r w:rsidRPr="009D434E">
        <w:rPr>
          <w:b/>
          <w:bCs/>
        </w:rPr>
        <w:t>Amenities: Free Wi-Fi, air-conditioned rooms, private bathrooms, rooftop café, and common areas for relaxation.</w:t>
      </w:r>
    </w:p>
    <w:p w14:paraId="4E532D64" w14:textId="77777777" w:rsidR="009D434E" w:rsidRPr="009D434E" w:rsidRDefault="009D434E" w:rsidP="009D434E">
      <w:pPr>
        <w:numPr>
          <w:ilvl w:val="0"/>
          <w:numId w:val="45"/>
        </w:numPr>
        <w:rPr>
          <w:b/>
          <w:bCs/>
        </w:rPr>
      </w:pPr>
      <w:r w:rsidRPr="009D434E">
        <w:rPr>
          <w:b/>
          <w:bCs/>
        </w:rPr>
        <w:t>Estimated Cost: ₹1,000–₹1,500 per night</w:t>
      </w:r>
    </w:p>
    <w:p w14:paraId="68013024" w14:textId="77777777" w:rsidR="009D434E" w:rsidRPr="009D434E" w:rsidRDefault="009D434E" w:rsidP="009D434E">
      <w:pPr>
        <w:rPr>
          <w:b/>
          <w:bCs/>
        </w:rPr>
      </w:pPr>
      <w:r w:rsidRPr="009D434E">
        <w:rPr>
          <w:b/>
          <w:bCs/>
        </w:rPr>
        <w:t>Marquis Beach Resort (Candolim)</w:t>
      </w:r>
    </w:p>
    <w:p w14:paraId="10A0B49D" w14:textId="77777777" w:rsidR="009D434E" w:rsidRPr="009D434E" w:rsidRDefault="009D434E" w:rsidP="009D434E">
      <w:pPr>
        <w:numPr>
          <w:ilvl w:val="0"/>
          <w:numId w:val="46"/>
        </w:numPr>
        <w:rPr>
          <w:b/>
          <w:bCs/>
        </w:rPr>
      </w:pPr>
      <w:r w:rsidRPr="009D434E">
        <w:rPr>
          <w:b/>
          <w:bCs/>
        </w:rPr>
        <w:t>Date: 8th October</w:t>
      </w:r>
    </w:p>
    <w:p w14:paraId="003DB538" w14:textId="77777777" w:rsidR="009D434E" w:rsidRPr="009D434E" w:rsidRDefault="009D434E" w:rsidP="009D434E">
      <w:pPr>
        <w:numPr>
          <w:ilvl w:val="0"/>
          <w:numId w:val="46"/>
        </w:numPr>
        <w:rPr>
          <w:b/>
          <w:bCs/>
        </w:rPr>
      </w:pPr>
      <w:r w:rsidRPr="009D434E">
        <w:rPr>
          <w:b/>
          <w:bCs/>
        </w:rPr>
        <w:t>Type: Premium Room with Pool View</w:t>
      </w:r>
    </w:p>
    <w:p w14:paraId="5A5DD213" w14:textId="77777777" w:rsidR="009D434E" w:rsidRPr="009D434E" w:rsidRDefault="009D434E" w:rsidP="009D434E">
      <w:pPr>
        <w:numPr>
          <w:ilvl w:val="0"/>
          <w:numId w:val="46"/>
        </w:numPr>
        <w:rPr>
          <w:b/>
          <w:bCs/>
        </w:rPr>
      </w:pPr>
      <w:r w:rsidRPr="009D434E">
        <w:rPr>
          <w:b/>
          <w:bCs/>
        </w:rPr>
        <w:lastRenderedPageBreak/>
        <w:t>Amenities: Outdoor pool, beachfront access, in-room amenities including air conditioning, LCD TV, minibar, and daily housekeeping.</w:t>
      </w:r>
    </w:p>
    <w:p w14:paraId="5C510D9A" w14:textId="77777777" w:rsidR="009D434E" w:rsidRPr="009D434E" w:rsidRDefault="009D434E" w:rsidP="009D434E">
      <w:pPr>
        <w:numPr>
          <w:ilvl w:val="0"/>
          <w:numId w:val="46"/>
        </w:numPr>
        <w:rPr>
          <w:b/>
          <w:bCs/>
        </w:rPr>
      </w:pPr>
      <w:r w:rsidRPr="009D434E">
        <w:rPr>
          <w:b/>
          <w:bCs/>
        </w:rPr>
        <w:t>Estimated Cost: ₹10,000–₹12,000 for one night</w:t>
      </w:r>
    </w:p>
    <w:p w14:paraId="2C83A7FC" w14:textId="77777777" w:rsidR="009D434E" w:rsidRPr="009D434E" w:rsidRDefault="00000000" w:rsidP="009D434E">
      <w:pPr>
        <w:rPr>
          <w:b/>
          <w:bCs/>
        </w:rPr>
      </w:pPr>
      <w:r>
        <w:rPr>
          <w:b/>
          <w:bCs/>
        </w:rPr>
        <w:pict w14:anchorId="1D1CCDBA">
          <v:rect id="_x0000_i1068" style="width:0;height:1.5pt" o:hralign="center" o:hrstd="t" o:hr="t" fillcolor="#a0a0a0" stroked="f"/>
        </w:pict>
      </w:r>
    </w:p>
    <w:p w14:paraId="51D03C9F" w14:textId="3AE31AE6" w:rsidR="009D434E" w:rsidRPr="009D434E" w:rsidRDefault="009D434E" w:rsidP="009D434E">
      <w:pPr>
        <w:rPr>
          <w:b/>
          <w:bCs/>
        </w:rPr>
      </w:pPr>
      <w:r w:rsidRPr="009D434E">
        <w:rPr>
          <w:b/>
          <w:bCs/>
        </w:rPr>
        <w:t xml:space="preserve"> Transportation</w:t>
      </w:r>
    </w:p>
    <w:p w14:paraId="3CB283F1" w14:textId="77777777" w:rsidR="009D434E" w:rsidRPr="009D434E" w:rsidRDefault="009D434E" w:rsidP="009D434E">
      <w:pPr>
        <w:rPr>
          <w:b/>
          <w:bCs/>
        </w:rPr>
      </w:pPr>
      <w:r w:rsidRPr="009D434E">
        <w:rPr>
          <w:b/>
          <w:bCs/>
        </w:rPr>
        <w:t>Arrival (6th October)</w:t>
      </w:r>
    </w:p>
    <w:p w14:paraId="277C88C6" w14:textId="77777777" w:rsidR="009D434E" w:rsidRPr="009D434E" w:rsidRDefault="009D434E" w:rsidP="009D434E">
      <w:pPr>
        <w:numPr>
          <w:ilvl w:val="0"/>
          <w:numId w:val="47"/>
        </w:numPr>
        <w:rPr>
          <w:b/>
          <w:bCs/>
        </w:rPr>
      </w:pPr>
      <w:r w:rsidRPr="009D434E">
        <w:rPr>
          <w:b/>
          <w:bCs/>
        </w:rPr>
        <w:t xml:space="preserve">From Goa Airport (Dabolim) to </w:t>
      </w:r>
      <w:proofErr w:type="spellStart"/>
      <w:r w:rsidRPr="009D434E">
        <w:rPr>
          <w:b/>
          <w:bCs/>
        </w:rPr>
        <w:t>Zostel</w:t>
      </w:r>
      <w:proofErr w:type="spellEnd"/>
      <w:r w:rsidRPr="009D434E">
        <w:rPr>
          <w:b/>
          <w:bCs/>
        </w:rPr>
        <w:t xml:space="preserve"> Goa (Anjuna)</w:t>
      </w:r>
    </w:p>
    <w:p w14:paraId="6F97CDB2" w14:textId="77777777" w:rsidR="009D434E" w:rsidRPr="009D434E" w:rsidRDefault="009D434E" w:rsidP="009D434E">
      <w:pPr>
        <w:numPr>
          <w:ilvl w:val="1"/>
          <w:numId w:val="47"/>
        </w:numPr>
        <w:rPr>
          <w:b/>
          <w:bCs/>
        </w:rPr>
      </w:pPr>
      <w:r w:rsidRPr="009D434E">
        <w:rPr>
          <w:b/>
          <w:bCs/>
        </w:rPr>
        <w:t>Mode: Taxi</w:t>
      </w:r>
    </w:p>
    <w:p w14:paraId="2DBB2797" w14:textId="77777777" w:rsidR="009D434E" w:rsidRPr="009D434E" w:rsidRDefault="009D434E" w:rsidP="009D434E">
      <w:pPr>
        <w:numPr>
          <w:ilvl w:val="1"/>
          <w:numId w:val="47"/>
        </w:numPr>
        <w:rPr>
          <w:b/>
          <w:bCs/>
        </w:rPr>
      </w:pPr>
      <w:r w:rsidRPr="009D434E">
        <w:rPr>
          <w:b/>
          <w:bCs/>
        </w:rPr>
        <w:t>Estimated Fare: ₹1,314–₹1,591</w:t>
      </w:r>
    </w:p>
    <w:p w14:paraId="7FEAA47E" w14:textId="77777777" w:rsidR="009D434E" w:rsidRPr="009D434E" w:rsidRDefault="009D434E" w:rsidP="009D434E">
      <w:pPr>
        <w:numPr>
          <w:ilvl w:val="1"/>
          <w:numId w:val="47"/>
        </w:numPr>
        <w:rPr>
          <w:b/>
          <w:bCs/>
        </w:rPr>
      </w:pPr>
      <w:r w:rsidRPr="009D434E">
        <w:rPr>
          <w:b/>
          <w:bCs/>
        </w:rPr>
        <w:t>Duration: Approximately 1 hour</w:t>
      </w:r>
    </w:p>
    <w:p w14:paraId="67B57167" w14:textId="77777777" w:rsidR="009D434E" w:rsidRPr="009D434E" w:rsidRDefault="009D434E" w:rsidP="009D434E">
      <w:pPr>
        <w:rPr>
          <w:b/>
          <w:bCs/>
        </w:rPr>
      </w:pPr>
      <w:r w:rsidRPr="009D434E">
        <w:rPr>
          <w:b/>
          <w:bCs/>
        </w:rPr>
        <w:t>Transfer to Marquis Beach Resort (8th October)</w:t>
      </w:r>
    </w:p>
    <w:p w14:paraId="36CC7188" w14:textId="77777777" w:rsidR="009D434E" w:rsidRPr="009D434E" w:rsidRDefault="009D434E" w:rsidP="009D434E">
      <w:pPr>
        <w:numPr>
          <w:ilvl w:val="0"/>
          <w:numId w:val="48"/>
        </w:numPr>
        <w:rPr>
          <w:b/>
          <w:bCs/>
        </w:rPr>
      </w:pPr>
      <w:r w:rsidRPr="009D434E">
        <w:rPr>
          <w:b/>
          <w:bCs/>
        </w:rPr>
        <w:t xml:space="preserve">From </w:t>
      </w:r>
      <w:proofErr w:type="spellStart"/>
      <w:r w:rsidRPr="009D434E">
        <w:rPr>
          <w:b/>
          <w:bCs/>
        </w:rPr>
        <w:t>Zostel</w:t>
      </w:r>
      <w:proofErr w:type="spellEnd"/>
      <w:r w:rsidRPr="009D434E">
        <w:rPr>
          <w:b/>
          <w:bCs/>
        </w:rPr>
        <w:t xml:space="preserve"> Goa (Anjuna) to Marquis Beach Resort (Candolim)</w:t>
      </w:r>
    </w:p>
    <w:p w14:paraId="5C2C4493" w14:textId="77777777" w:rsidR="009D434E" w:rsidRPr="009D434E" w:rsidRDefault="009D434E" w:rsidP="009D434E">
      <w:pPr>
        <w:numPr>
          <w:ilvl w:val="1"/>
          <w:numId w:val="48"/>
        </w:numPr>
        <w:rPr>
          <w:b/>
          <w:bCs/>
        </w:rPr>
      </w:pPr>
      <w:r w:rsidRPr="009D434E">
        <w:rPr>
          <w:b/>
          <w:bCs/>
        </w:rPr>
        <w:t>Mode: Taxi</w:t>
      </w:r>
    </w:p>
    <w:p w14:paraId="294F90E6" w14:textId="77777777" w:rsidR="009D434E" w:rsidRPr="009D434E" w:rsidRDefault="009D434E" w:rsidP="009D434E">
      <w:pPr>
        <w:numPr>
          <w:ilvl w:val="1"/>
          <w:numId w:val="48"/>
        </w:numPr>
        <w:rPr>
          <w:b/>
          <w:bCs/>
        </w:rPr>
      </w:pPr>
      <w:r w:rsidRPr="009D434E">
        <w:rPr>
          <w:b/>
          <w:bCs/>
        </w:rPr>
        <w:t>Estimated Fare: ₹340–₹420</w:t>
      </w:r>
    </w:p>
    <w:p w14:paraId="6C7684B2" w14:textId="77777777" w:rsidR="009D434E" w:rsidRPr="009D434E" w:rsidRDefault="009D434E" w:rsidP="009D434E">
      <w:pPr>
        <w:numPr>
          <w:ilvl w:val="1"/>
          <w:numId w:val="48"/>
        </w:numPr>
        <w:rPr>
          <w:b/>
          <w:bCs/>
        </w:rPr>
      </w:pPr>
      <w:r w:rsidRPr="009D434E">
        <w:rPr>
          <w:b/>
          <w:bCs/>
        </w:rPr>
        <w:t>Duration: Approximately 10 minutes</w:t>
      </w:r>
    </w:p>
    <w:p w14:paraId="19CD82E6" w14:textId="77777777" w:rsidR="009D434E" w:rsidRPr="009D434E" w:rsidRDefault="009D434E" w:rsidP="009D434E">
      <w:pPr>
        <w:rPr>
          <w:b/>
          <w:bCs/>
        </w:rPr>
      </w:pPr>
      <w:r w:rsidRPr="009D434E">
        <w:rPr>
          <w:b/>
          <w:bCs/>
        </w:rPr>
        <w:t>Departure (9th October)</w:t>
      </w:r>
    </w:p>
    <w:p w14:paraId="7C236A1F" w14:textId="77777777" w:rsidR="009D434E" w:rsidRPr="009D434E" w:rsidRDefault="009D434E" w:rsidP="009D434E">
      <w:pPr>
        <w:numPr>
          <w:ilvl w:val="0"/>
          <w:numId w:val="49"/>
        </w:numPr>
        <w:rPr>
          <w:b/>
          <w:bCs/>
        </w:rPr>
      </w:pPr>
      <w:r w:rsidRPr="009D434E">
        <w:rPr>
          <w:b/>
          <w:bCs/>
        </w:rPr>
        <w:t>From Marquis Beach Resort (Candolim) to Goa Airport (Dabolim)</w:t>
      </w:r>
    </w:p>
    <w:p w14:paraId="75AB2CC8" w14:textId="77777777" w:rsidR="009D434E" w:rsidRPr="009D434E" w:rsidRDefault="009D434E" w:rsidP="009D434E">
      <w:pPr>
        <w:numPr>
          <w:ilvl w:val="1"/>
          <w:numId w:val="49"/>
        </w:numPr>
        <w:rPr>
          <w:b/>
          <w:bCs/>
        </w:rPr>
      </w:pPr>
      <w:r w:rsidRPr="009D434E">
        <w:rPr>
          <w:b/>
          <w:bCs/>
        </w:rPr>
        <w:t>Mode: Taxi</w:t>
      </w:r>
    </w:p>
    <w:p w14:paraId="42E1E8DF" w14:textId="77777777" w:rsidR="009D434E" w:rsidRPr="009D434E" w:rsidRDefault="009D434E" w:rsidP="009D434E">
      <w:pPr>
        <w:numPr>
          <w:ilvl w:val="1"/>
          <w:numId w:val="49"/>
        </w:numPr>
        <w:rPr>
          <w:b/>
          <w:bCs/>
        </w:rPr>
      </w:pPr>
      <w:r w:rsidRPr="009D434E">
        <w:rPr>
          <w:b/>
          <w:bCs/>
        </w:rPr>
        <w:t>Estimated Fare: ₹1,314–₹1,591</w:t>
      </w:r>
    </w:p>
    <w:p w14:paraId="6FAF825C" w14:textId="77777777" w:rsidR="009D434E" w:rsidRPr="009D434E" w:rsidRDefault="009D434E" w:rsidP="009D434E">
      <w:pPr>
        <w:numPr>
          <w:ilvl w:val="1"/>
          <w:numId w:val="49"/>
        </w:numPr>
        <w:rPr>
          <w:b/>
          <w:bCs/>
        </w:rPr>
      </w:pPr>
      <w:r w:rsidRPr="009D434E">
        <w:rPr>
          <w:b/>
          <w:bCs/>
        </w:rPr>
        <w:t>Duration: Approximately 1 hour</w:t>
      </w:r>
    </w:p>
    <w:p w14:paraId="3B28EAF9" w14:textId="77777777" w:rsidR="009D434E" w:rsidRPr="009D434E" w:rsidRDefault="00000000" w:rsidP="009D434E">
      <w:pPr>
        <w:rPr>
          <w:b/>
          <w:bCs/>
        </w:rPr>
      </w:pPr>
      <w:r>
        <w:rPr>
          <w:b/>
          <w:bCs/>
        </w:rPr>
        <w:pict w14:anchorId="750D23CC">
          <v:rect id="_x0000_i1069" style="width:0;height:1.5pt" o:hralign="center" o:hrstd="t" o:hr="t" fillcolor="#a0a0a0" stroked="f"/>
        </w:pict>
      </w:r>
    </w:p>
    <w:p w14:paraId="2BCB2D7F" w14:textId="3CE5D594" w:rsidR="009D434E" w:rsidRPr="009D434E" w:rsidRDefault="009D434E" w:rsidP="009D434E">
      <w:pPr>
        <w:rPr>
          <w:b/>
          <w:bCs/>
        </w:rPr>
      </w:pPr>
      <w:r w:rsidRPr="009D434E">
        <w:rPr>
          <w:b/>
          <w:bCs/>
        </w:rPr>
        <w:t>Meals</w:t>
      </w:r>
    </w:p>
    <w:p w14:paraId="2C9D2F37" w14:textId="77777777" w:rsidR="009D434E" w:rsidRPr="009D434E" w:rsidRDefault="009D434E" w:rsidP="009D434E">
      <w:pPr>
        <w:numPr>
          <w:ilvl w:val="0"/>
          <w:numId w:val="50"/>
        </w:numPr>
        <w:rPr>
          <w:b/>
          <w:bCs/>
        </w:rPr>
      </w:pPr>
      <w:r w:rsidRPr="009D434E">
        <w:rPr>
          <w:b/>
          <w:bCs/>
        </w:rPr>
        <w:t>Daily Budget: ₹1,000–₹1,500</w:t>
      </w:r>
    </w:p>
    <w:p w14:paraId="25290ECC" w14:textId="77777777" w:rsidR="009D434E" w:rsidRPr="009D434E" w:rsidRDefault="009D434E" w:rsidP="009D434E">
      <w:pPr>
        <w:numPr>
          <w:ilvl w:val="1"/>
          <w:numId w:val="50"/>
        </w:numPr>
        <w:rPr>
          <w:b/>
          <w:bCs/>
        </w:rPr>
      </w:pPr>
      <w:r w:rsidRPr="009D434E">
        <w:rPr>
          <w:b/>
          <w:bCs/>
        </w:rPr>
        <w:t>Breakfast: ₹200–₹300</w:t>
      </w:r>
    </w:p>
    <w:p w14:paraId="33297C54" w14:textId="77777777" w:rsidR="009D434E" w:rsidRPr="009D434E" w:rsidRDefault="009D434E" w:rsidP="009D434E">
      <w:pPr>
        <w:numPr>
          <w:ilvl w:val="1"/>
          <w:numId w:val="50"/>
        </w:numPr>
        <w:rPr>
          <w:b/>
          <w:bCs/>
        </w:rPr>
      </w:pPr>
      <w:r w:rsidRPr="009D434E">
        <w:rPr>
          <w:b/>
          <w:bCs/>
        </w:rPr>
        <w:t>Lunch: ₹300–₹500</w:t>
      </w:r>
    </w:p>
    <w:p w14:paraId="599382A6" w14:textId="77777777" w:rsidR="009D434E" w:rsidRPr="009D434E" w:rsidRDefault="009D434E" w:rsidP="009D434E">
      <w:pPr>
        <w:numPr>
          <w:ilvl w:val="1"/>
          <w:numId w:val="50"/>
        </w:numPr>
        <w:rPr>
          <w:b/>
          <w:bCs/>
        </w:rPr>
      </w:pPr>
      <w:r w:rsidRPr="009D434E">
        <w:rPr>
          <w:b/>
          <w:bCs/>
        </w:rPr>
        <w:t>Dinner: ₹500–₹700</w:t>
      </w:r>
    </w:p>
    <w:p w14:paraId="0B07F5DF" w14:textId="77777777" w:rsidR="009D434E" w:rsidRPr="009D434E" w:rsidRDefault="00000000" w:rsidP="009D434E">
      <w:pPr>
        <w:rPr>
          <w:b/>
          <w:bCs/>
        </w:rPr>
      </w:pPr>
      <w:r>
        <w:rPr>
          <w:b/>
          <w:bCs/>
        </w:rPr>
        <w:lastRenderedPageBreak/>
        <w:pict w14:anchorId="1423310A">
          <v:rect id="_x0000_i1070" style="width:0;height:1.5pt" o:hralign="center" o:hrstd="t" o:hr="t" fillcolor="#a0a0a0" stroked="f"/>
        </w:pict>
      </w:r>
    </w:p>
    <w:p w14:paraId="4B701E23" w14:textId="24B60920" w:rsidR="009D434E" w:rsidRPr="009D434E" w:rsidRDefault="009D434E" w:rsidP="009D434E">
      <w:pPr>
        <w:rPr>
          <w:b/>
          <w:bCs/>
        </w:rPr>
      </w:pPr>
      <w:r w:rsidRPr="009D434E">
        <w:rPr>
          <w:b/>
          <w:bCs/>
        </w:rPr>
        <w:t xml:space="preserve"> Activities</w:t>
      </w:r>
    </w:p>
    <w:p w14:paraId="27411269" w14:textId="77777777" w:rsidR="009D434E" w:rsidRPr="009D434E" w:rsidRDefault="009D434E" w:rsidP="009D434E">
      <w:pPr>
        <w:numPr>
          <w:ilvl w:val="0"/>
          <w:numId w:val="51"/>
        </w:numPr>
        <w:rPr>
          <w:b/>
          <w:bCs/>
        </w:rPr>
      </w:pPr>
      <w:r w:rsidRPr="009D434E">
        <w:rPr>
          <w:b/>
          <w:bCs/>
        </w:rPr>
        <w:t xml:space="preserve">Day 1 (6th October): Relax at Anjuna Beach, explore Baga &amp; Calangute Beaches, and enjoy sunset at </w:t>
      </w:r>
      <w:proofErr w:type="spellStart"/>
      <w:r w:rsidRPr="009D434E">
        <w:rPr>
          <w:b/>
          <w:bCs/>
        </w:rPr>
        <w:t>Chapora</w:t>
      </w:r>
      <w:proofErr w:type="spellEnd"/>
      <w:r w:rsidRPr="009D434E">
        <w:rPr>
          <w:b/>
          <w:bCs/>
        </w:rPr>
        <w:t xml:space="preserve"> Fort.</w:t>
      </w:r>
    </w:p>
    <w:p w14:paraId="066C1CFE" w14:textId="77777777" w:rsidR="009D434E" w:rsidRPr="009D434E" w:rsidRDefault="009D434E" w:rsidP="009D434E">
      <w:pPr>
        <w:numPr>
          <w:ilvl w:val="0"/>
          <w:numId w:val="51"/>
        </w:numPr>
        <w:rPr>
          <w:b/>
          <w:bCs/>
        </w:rPr>
      </w:pPr>
      <w:r w:rsidRPr="009D434E">
        <w:rPr>
          <w:b/>
          <w:bCs/>
        </w:rPr>
        <w:t xml:space="preserve">Day 2 (7th October): Visit Fort Aguada &amp; Lighthouse, stroll through </w:t>
      </w:r>
      <w:proofErr w:type="spellStart"/>
      <w:r w:rsidRPr="009D434E">
        <w:rPr>
          <w:b/>
          <w:bCs/>
        </w:rPr>
        <w:t>Vagator</w:t>
      </w:r>
      <w:proofErr w:type="spellEnd"/>
      <w:r w:rsidRPr="009D434E">
        <w:rPr>
          <w:b/>
          <w:bCs/>
        </w:rPr>
        <w:t xml:space="preserve"> Beach, explore Anjuna Flea Market, and enjoy sunset at </w:t>
      </w:r>
      <w:proofErr w:type="spellStart"/>
      <w:r w:rsidRPr="009D434E">
        <w:rPr>
          <w:b/>
          <w:bCs/>
        </w:rPr>
        <w:t>Ashwem</w:t>
      </w:r>
      <w:proofErr w:type="spellEnd"/>
      <w:r w:rsidRPr="009D434E">
        <w:rPr>
          <w:b/>
          <w:bCs/>
        </w:rPr>
        <w:t xml:space="preserve"> or </w:t>
      </w:r>
      <w:proofErr w:type="spellStart"/>
      <w:r w:rsidRPr="009D434E">
        <w:rPr>
          <w:b/>
          <w:bCs/>
        </w:rPr>
        <w:t>Morjim</w:t>
      </w:r>
      <w:proofErr w:type="spellEnd"/>
      <w:r w:rsidRPr="009D434E">
        <w:rPr>
          <w:b/>
          <w:bCs/>
        </w:rPr>
        <w:t xml:space="preserve"> Beach.</w:t>
      </w:r>
    </w:p>
    <w:p w14:paraId="7CA0DD63" w14:textId="77777777" w:rsidR="009D434E" w:rsidRPr="009D434E" w:rsidRDefault="009D434E" w:rsidP="009D434E">
      <w:pPr>
        <w:numPr>
          <w:ilvl w:val="0"/>
          <w:numId w:val="51"/>
        </w:numPr>
        <w:rPr>
          <w:b/>
          <w:bCs/>
        </w:rPr>
      </w:pPr>
      <w:r w:rsidRPr="009D434E">
        <w:rPr>
          <w:b/>
          <w:bCs/>
        </w:rPr>
        <w:t>Day 3 (8th October): Check-in at Marquis Beach Resort, relax on the private beach, enjoy light water activities, and savor a beachfront dinner.</w:t>
      </w:r>
    </w:p>
    <w:p w14:paraId="425A2A1B" w14:textId="77777777" w:rsidR="009D434E" w:rsidRPr="009D434E" w:rsidRDefault="00000000" w:rsidP="009D434E">
      <w:pPr>
        <w:rPr>
          <w:b/>
          <w:bCs/>
        </w:rPr>
      </w:pPr>
      <w:r>
        <w:rPr>
          <w:b/>
          <w:bCs/>
        </w:rPr>
        <w:pict w14:anchorId="251CFDB6">
          <v:rect id="_x0000_i1071" style="width:0;height:1.5pt" o:hralign="center" o:hrstd="t" o:hr="t" fillcolor="#a0a0a0" stroked="f"/>
        </w:pict>
      </w:r>
    </w:p>
    <w:p w14:paraId="180E337D" w14:textId="7688D6AE" w:rsidR="009D434E" w:rsidRPr="009D434E" w:rsidRDefault="009D434E" w:rsidP="009D434E">
      <w:pPr>
        <w:rPr>
          <w:b/>
          <w:bCs/>
        </w:rPr>
      </w:pPr>
      <w:r w:rsidRPr="009D434E">
        <w:rPr>
          <w:b/>
          <w:bCs/>
        </w:rPr>
        <w:t xml:space="preserve"> Estimated Total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2176"/>
      </w:tblGrid>
      <w:tr w:rsidR="009D434E" w:rsidRPr="009D434E" w14:paraId="5C5931F4" w14:textId="77777777">
        <w:trPr>
          <w:tblHeader/>
          <w:tblCellSpacing w:w="15" w:type="dxa"/>
        </w:trPr>
        <w:tc>
          <w:tcPr>
            <w:tcW w:w="0" w:type="auto"/>
            <w:vAlign w:val="center"/>
            <w:hideMark/>
          </w:tcPr>
          <w:p w14:paraId="73DA088A" w14:textId="77777777" w:rsidR="009D434E" w:rsidRPr="009D434E" w:rsidRDefault="009D434E" w:rsidP="009D434E">
            <w:pPr>
              <w:rPr>
                <w:b/>
                <w:bCs/>
              </w:rPr>
            </w:pPr>
            <w:r w:rsidRPr="009D434E">
              <w:rPr>
                <w:b/>
                <w:bCs/>
              </w:rPr>
              <w:t>Category</w:t>
            </w:r>
          </w:p>
        </w:tc>
        <w:tc>
          <w:tcPr>
            <w:tcW w:w="0" w:type="auto"/>
            <w:vAlign w:val="center"/>
            <w:hideMark/>
          </w:tcPr>
          <w:p w14:paraId="0E8696F0" w14:textId="77777777" w:rsidR="009D434E" w:rsidRPr="009D434E" w:rsidRDefault="009D434E" w:rsidP="009D434E">
            <w:pPr>
              <w:rPr>
                <w:b/>
                <w:bCs/>
              </w:rPr>
            </w:pPr>
            <w:r w:rsidRPr="009D434E">
              <w:rPr>
                <w:b/>
                <w:bCs/>
              </w:rPr>
              <w:t>Estimated Cost (INR)</w:t>
            </w:r>
          </w:p>
        </w:tc>
      </w:tr>
      <w:tr w:rsidR="009D434E" w:rsidRPr="009D434E" w14:paraId="60C4B010" w14:textId="77777777">
        <w:trPr>
          <w:tblCellSpacing w:w="15" w:type="dxa"/>
        </w:trPr>
        <w:tc>
          <w:tcPr>
            <w:tcW w:w="0" w:type="auto"/>
            <w:vAlign w:val="center"/>
            <w:hideMark/>
          </w:tcPr>
          <w:p w14:paraId="64DE4364" w14:textId="77777777" w:rsidR="009D434E" w:rsidRPr="009D434E" w:rsidRDefault="009D434E" w:rsidP="009D434E">
            <w:pPr>
              <w:rPr>
                <w:b/>
                <w:bCs/>
              </w:rPr>
            </w:pPr>
            <w:proofErr w:type="spellStart"/>
            <w:r w:rsidRPr="009D434E">
              <w:rPr>
                <w:b/>
                <w:bCs/>
              </w:rPr>
              <w:t>Zostel</w:t>
            </w:r>
            <w:proofErr w:type="spellEnd"/>
            <w:r w:rsidRPr="009D434E">
              <w:rPr>
                <w:b/>
                <w:bCs/>
              </w:rPr>
              <w:t xml:space="preserve"> Goa (2 nights)</w:t>
            </w:r>
          </w:p>
        </w:tc>
        <w:tc>
          <w:tcPr>
            <w:tcW w:w="0" w:type="auto"/>
            <w:vAlign w:val="center"/>
            <w:hideMark/>
          </w:tcPr>
          <w:p w14:paraId="3DCC46CB" w14:textId="77777777" w:rsidR="009D434E" w:rsidRPr="009D434E" w:rsidRDefault="009D434E" w:rsidP="009D434E">
            <w:pPr>
              <w:rPr>
                <w:b/>
                <w:bCs/>
              </w:rPr>
            </w:pPr>
            <w:r w:rsidRPr="009D434E">
              <w:rPr>
                <w:b/>
                <w:bCs/>
              </w:rPr>
              <w:t>₹2,000–₹3,000</w:t>
            </w:r>
          </w:p>
        </w:tc>
      </w:tr>
      <w:tr w:rsidR="009D434E" w:rsidRPr="009D434E" w14:paraId="57F13426" w14:textId="77777777">
        <w:trPr>
          <w:tblCellSpacing w:w="15" w:type="dxa"/>
        </w:trPr>
        <w:tc>
          <w:tcPr>
            <w:tcW w:w="0" w:type="auto"/>
            <w:vAlign w:val="center"/>
            <w:hideMark/>
          </w:tcPr>
          <w:p w14:paraId="74A3393D" w14:textId="77777777" w:rsidR="009D434E" w:rsidRPr="009D434E" w:rsidRDefault="009D434E" w:rsidP="009D434E">
            <w:pPr>
              <w:rPr>
                <w:b/>
                <w:bCs/>
              </w:rPr>
            </w:pPr>
            <w:r w:rsidRPr="009D434E">
              <w:rPr>
                <w:b/>
                <w:bCs/>
              </w:rPr>
              <w:t>Marquis Beach Resort</w:t>
            </w:r>
          </w:p>
        </w:tc>
        <w:tc>
          <w:tcPr>
            <w:tcW w:w="0" w:type="auto"/>
            <w:vAlign w:val="center"/>
            <w:hideMark/>
          </w:tcPr>
          <w:p w14:paraId="34D7DACA" w14:textId="77777777" w:rsidR="009D434E" w:rsidRPr="009D434E" w:rsidRDefault="009D434E" w:rsidP="009D434E">
            <w:pPr>
              <w:rPr>
                <w:b/>
                <w:bCs/>
              </w:rPr>
            </w:pPr>
            <w:r w:rsidRPr="009D434E">
              <w:rPr>
                <w:b/>
                <w:bCs/>
              </w:rPr>
              <w:t>₹10,000–₹12,000</w:t>
            </w:r>
          </w:p>
        </w:tc>
      </w:tr>
      <w:tr w:rsidR="009D434E" w:rsidRPr="009D434E" w14:paraId="33A9CB0B" w14:textId="77777777">
        <w:trPr>
          <w:tblCellSpacing w:w="15" w:type="dxa"/>
        </w:trPr>
        <w:tc>
          <w:tcPr>
            <w:tcW w:w="0" w:type="auto"/>
            <w:vAlign w:val="center"/>
            <w:hideMark/>
          </w:tcPr>
          <w:p w14:paraId="5B6A7B8E" w14:textId="77777777" w:rsidR="009D434E" w:rsidRPr="009D434E" w:rsidRDefault="009D434E" w:rsidP="009D434E">
            <w:pPr>
              <w:rPr>
                <w:b/>
                <w:bCs/>
              </w:rPr>
            </w:pPr>
            <w:r w:rsidRPr="009D434E">
              <w:rPr>
                <w:b/>
                <w:bCs/>
              </w:rPr>
              <w:t>Meals (3 days)</w:t>
            </w:r>
          </w:p>
        </w:tc>
        <w:tc>
          <w:tcPr>
            <w:tcW w:w="0" w:type="auto"/>
            <w:vAlign w:val="center"/>
            <w:hideMark/>
          </w:tcPr>
          <w:p w14:paraId="1F12EA0E" w14:textId="77777777" w:rsidR="009D434E" w:rsidRPr="009D434E" w:rsidRDefault="009D434E" w:rsidP="009D434E">
            <w:pPr>
              <w:rPr>
                <w:b/>
                <w:bCs/>
              </w:rPr>
            </w:pPr>
            <w:r w:rsidRPr="009D434E">
              <w:rPr>
                <w:b/>
                <w:bCs/>
              </w:rPr>
              <w:t>₹3,000–₹4,500</w:t>
            </w:r>
          </w:p>
        </w:tc>
      </w:tr>
      <w:tr w:rsidR="009D434E" w:rsidRPr="009D434E" w14:paraId="678C0AE1" w14:textId="77777777">
        <w:trPr>
          <w:tblCellSpacing w:w="15" w:type="dxa"/>
        </w:trPr>
        <w:tc>
          <w:tcPr>
            <w:tcW w:w="0" w:type="auto"/>
            <w:vAlign w:val="center"/>
            <w:hideMark/>
          </w:tcPr>
          <w:p w14:paraId="13DF2211" w14:textId="77777777" w:rsidR="009D434E" w:rsidRPr="009D434E" w:rsidRDefault="009D434E" w:rsidP="009D434E">
            <w:pPr>
              <w:rPr>
                <w:b/>
                <w:bCs/>
              </w:rPr>
            </w:pPr>
            <w:r w:rsidRPr="009D434E">
              <w:rPr>
                <w:b/>
                <w:bCs/>
              </w:rPr>
              <w:t>Transportation</w:t>
            </w:r>
          </w:p>
        </w:tc>
        <w:tc>
          <w:tcPr>
            <w:tcW w:w="0" w:type="auto"/>
            <w:vAlign w:val="center"/>
            <w:hideMark/>
          </w:tcPr>
          <w:p w14:paraId="722A9B13" w14:textId="77777777" w:rsidR="009D434E" w:rsidRPr="009D434E" w:rsidRDefault="009D434E" w:rsidP="009D434E">
            <w:pPr>
              <w:rPr>
                <w:b/>
                <w:bCs/>
              </w:rPr>
            </w:pPr>
            <w:r w:rsidRPr="009D434E">
              <w:rPr>
                <w:b/>
                <w:bCs/>
              </w:rPr>
              <w:t>₹4,000–₹5,000</w:t>
            </w:r>
          </w:p>
        </w:tc>
      </w:tr>
      <w:tr w:rsidR="009D434E" w:rsidRPr="009D434E" w14:paraId="158456F2" w14:textId="77777777">
        <w:trPr>
          <w:tblCellSpacing w:w="15" w:type="dxa"/>
        </w:trPr>
        <w:tc>
          <w:tcPr>
            <w:tcW w:w="0" w:type="auto"/>
            <w:vAlign w:val="center"/>
            <w:hideMark/>
          </w:tcPr>
          <w:p w14:paraId="028A57FF" w14:textId="77777777" w:rsidR="009D434E" w:rsidRPr="009D434E" w:rsidRDefault="009D434E" w:rsidP="009D434E">
            <w:pPr>
              <w:rPr>
                <w:b/>
                <w:bCs/>
              </w:rPr>
            </w:pPr>
            <w:r w:rsidRPr="009D434E">
              <w:rPr>
                <w:b/>
                <w:bCs/>
              </w:rPr>
              <w:t>Activities &amp; Misc.</w:t>
            </w:r>
          </w:p>
        </w:tc>
        <w:tc>
          <w:tcPr>
            <w:tcW w:w="0" w:type="auto"/>
            <w:vAlign w:val="center"/>
            <w:hideMark/>
          </w:tcPr>
          <w:p w14:paraId="105E8797" w14:textId="77777777" w:rsidR="009D434E" w:rsidRPr="009D434E" w:rsidRDefault="009D434E" w:rsidP="009D434E">
            <w:pPr>
              <w:rPr>
                <w:b/>
                <w:bCs/>
              </w:rPr>
            </w:pPr>
            <w:r w:rsidRPr="009D434E">
              <w:rPr>
                <w:b/>
                <w:bCs/>
              </w:rPr>
              <w:t>₹2,000–₹3,000</w:t>
            </w:r>
          </w:p>
        </w:tc>
      </w:tr>
      <w:tr w:rsidR="009D434E" w:rsidRPr="009D434E" w14:paraId="085A65FD" w14:textId="77777777">
        <w:trPr>
          <w:tblCellSpacing w:w="15" w:type="dxa"/>
        </w:trPr>
        <w:tc>
          <w:tcPr>
            <w:tcW w:w="0" w:type="auto"/>
            <w:vAlign w:val="center"/>
            <w:hideMark/>
          </w:tcPr>
          <w:p w14:paraId="1108370B" w14:textId="77777777" w:rsidR="009D434E" w:rsidRPr="009D434E" w:rsidRDefault="009D434E" w:rsidP="009D434E">
            <w:pPr>
              <w:rPr>
                <w:b/>
                <w:bCs/>
              </w:rPr>
            </w:pPr>
            <w:r w:rsidRPr="009D434E">
              <w:rPr>
                <w:b/>
                <w:bCs/>
              </w:rPr>
              <w:t>Total Estimate</w:t>
            </w:r>
          </w:p>
        </w:tc>
        <w:tc>
          <w:tcPr>
            <w:tcW w:w="0" w:type="auto"/>
            <w:vAlign w:val="center"/>
            <w:hideMark/>
          </w:tcPr>
          <w:p w14:paraId="03344C29" w14:textId="77777777" w:rsidR="009D434E" w:rsidRPr="009D434E" w:rsidRDefault="009D434E" w:rsidP="009D434E">
            <w:pPr>
              <w:rPr>
                <w:b/>
                <w:bCs/>
              </w:rPr>
            </w:pPr>
            <w:r w:rsidRPr="009D434E">
              <w:rPr>
                <w:b/>
                <w:bCs/>
              </w:rPr>
              <w:t>₹21,000–₹27,500</w:t>
            </w:r>
          </w:p>
        </w:tc>
      </w:tr>
    </w:tbl>
    <w:p w14:paraId="0F074B05" w14:textId="77777777" w:rsidR="009D434E" w:rsidRPr="009D434E" w:rsidRDefault="00000000" w:rsidP="009D434E">
      <w:pPr>
        <w:rPr>
          <w:b/>
          <w:bCs/>
        </w:rPr>
      </w:pPr>
      <w:r>
        <w:rPr>
          <w:b/>
          <w:bCs/>
        </w:rPr>
        <w:pict w14:anchorId="643E07FB">
          <v:rect id="_x0000_i1072" style="width:0;height:1.5pt" o:hralign="center" o:hrstd="t" o:hr="t" fillcolor="#a0a0a0" stroked="f"/>
        </w:pict>
      </w:r>
    </w:p>
    <w:p w14:paraId="25D5BA74" w14:textId="77777777" w:rsidR="009D434E" w:rsidRPr="009D434E" w:rsidRDefault="009D434E" w:rsidP="009D434E">
      <w:pPr>
        <w:rPr>
          <w:b/>
          <w:bCs/>
        </w:rPr>
      </w:pPr>
      <w:r w:rsidRPr="009D434E">
        <w:rPr>
          <w:b/>
          <w:bCs/>
        </w:rPr>
        <w:t>Would you like assistance with booking the accommodations or arranging transportation?</w:t>
      </w:r>
    </w:p>
    <w:p w14:paraId="135EAEDA" w14:textId="77777777" w:rsidR="009D434E" w:rsidRPr="009D434E" w:rsidRDefault="009D434E" w:rsidP="009D434E">
      <w:pPr>
        <w:rPr>
          <w:b/>
          <w:bCs/>
        </w:rPr>
      </w:pPr>
      <w:r w:rsidRPr="009D434E">
        <w:rPr>
          <w:b/>
          <w:bCs/>
        </w:rPr>
        <w:t>You said:</w:t>
      </w:r>
    </w:p>
    <w:p w14:paraId="32668D97" w14:textId="77777777" w:rsidR="009D434E" w:rsidRPr="009D434E" w:rsidRDefault="009D434E" w:rsidP="009D434E">
      <w:pPr>
        <w:rPr>
          <w:b/>
          <w:bCs/>
        </w:rPr>
      </w:pPr>
      <w:r w:rsidRPr="009D434E">
        <w:rPr>
          <w:b/>
          <w:bCs/>
        </w:rPr>
        <w:t>Transportation, I will look for local</w:t>
      </w:r>
    </w:p>
    <w:p w14:paraId="2352B861" w14:textId="77777777" w:rsidR="009D434E" w:rsidRPr="009D434E" w:rsidRDefault="009D434E" w:rsidP="009D434E">
      <w:pPr>
        <w:rPr>
          <w:b/>
          <w:bCs/>
        </w:rPr>
      </w:pPr>
      <w:r w:rsidRPr="009D434E">
        <w:rPr>
          <w:b/>
          <w:bCs/>
        </w:rPr>
        <w:t>ChatGPT said:</w:t>
      </w:r>
    </w:p>
    <w:p w14:paraId="37782D41" w14:textId="37B4A891" w:rsidR="009D434E" w:rsidRPr="009D434E" w:rsidRDefault="009D434E" w:rsidP="009D434E">
      <w:pPr>
        <w:rPr>
          <w:b/>
          <w:bCs/>
        </w:rPr>
      </w:pPr>
      <w:r w:rsidRPr="009D434E">
        <w:rPr>
          <w:b/>
          <w:bCs/>
        </w:rPr>
        <w:t>Perfect, Karthik!  That keeps things flexible and budget-friendly. You can use local taxis, app cabs (Ola/Uber), or even rent a scooter for short distances—it’s super convenient in North Goa.</w:t>
      </w:r>
    </w:p>
    <w:p w14:paraId="186CE7CD" w14:textId="77777777" w:rsidR="009D434E" w:rsidRPr="009D434E" w:rsidRDefault="009D434E" w:rsidP="009D434E">
      <w:pPr>
        <w:rPr>
          <w:b/>
          <w:bCs/>
        </w:rPr>
      </w:pPr>
      <w:r w:rsidRPr="009D434E">
        <w:rPr>
          <w:b/>
          <w:bCs/>
        </w:rPr>
        <w:t>Here’s your final quotation and plan with local transport on your side:</w:t>
      </w:r>
    </w:p>
    <w:p w14:paraId="250562B7" w14:textId="77777777" w:rsidR="009D434E" w:rsidRPr="009D434E" w:rsidRDefault="00000000" w:rsidP="009D434E">
      <w:pPr>
        <w:rPr>
          <w:b/>
          <w:bCs/>
        </w:rPr>
      </w:pPr>
      <w:r>
        <w:rPr>
          <w:b/>
          <w:bCs/>
        </w:rPr>
        <w:lastRenderedPageBreak/>
        <w:pict w14:anchorId="3AC5125C">
          <v:rect id="_x0000_i1073" style="width:0;height:1.5pt" o:hralign="center" o:hrstd="t" o:hr="t" fillcolor="#a0a0a0" stroked="f"/>
        </w:pict>
      </w:r>
    </w:p>
    <w:p w14:paraId="5AA8C5A5" w14:textId="77777777" w:rsidR="009D434E" w:rsidRPr="009D434E" w:rsidRDefault="009D434E" w:rsidP="009D434E">
      <w:pPr>
        <w:rPr>
          <w:b/>
          <w:bCs/>
        </w:rPr>
      </w:pPr>
      <w:r w:rsidRPr="009D434E">
        <w:rPr>
          <w:b/>
          <w:bCs/>
        </w:rPr>
        <w:t>Final 3-Day Goa Trip Plan (6th–8th October)</w:t>
      </w:r>
    </w:p>
    <w:p w14:paraId="17B32981" w14:textId="77777777" w:rsidR="009D434E" w:rsidRPr="009D434E" w:rsidRDefault="009D434E" w:rsidP="009D434E">
      <w:pPr>
        <w:rPr>
          <w:b/>
          <w:bCs/>
        </w:rPr>
      </w:pPr>
      <w:r w:rsidRPr="009D434E">
        <w:rPr>
          <w:b/>
          <w:bCs/>
        </w:rPr>
        <w:t>Accommodation</w:t>
      </w:r>
    </w:p>
    <w:p w14:paraId="4F4BF62E" w14:textId="77777777" w:rsidR="009D434E" w:rsidRPr="009D434E" w:rsidRDefault="009D434E" w:rsidP="009D434E">
      <w:pPr>
        <w:numPr>
          <w:ilvl w:val="0"/>
          <w:numId w:val="52"/>
        </w:numPr>
        <w:rPr>
          <w:b/>
          <w:bCs/>
        </w:rPr>
      </w:pPr>
      <w:proofErr w:type="spellStart"/>
      <w:r w:rsidRPr="009D434E">
        <w:rPr>
          <w:b/>
          <w:bCs/>
        </w:rPr>
        <w:t>Zostel</w:t>
      </w:r>
      <w:proofErr w:type="spellEnd"/>
      <w:r w:rsidRPr="009D434E">
        <w:rPr>
          <w:b/>
          <w:bCs/>
        </w:rPr>
        <w:t xml:space="preserve"> Goa (Anjuna) – 6th &amp; 7th October, ₹1,000–₹1,500 per night</w:t>
      </w:r>
    </w:p>
    <w:p w14:paraId="30302505" w14:textId="77777777" w:rsidR="009D434E" w:rsidRPr="009D434E" w:rsidRDefault="009D434E" w:rsidP="009D434E">
      <w:pPr>
        <w:numPr>
          <w:ilvl w:val="0"/>
          <w:numId w:val="52"/>
        </w:numPr>
        <w:rPr>
          <w:b/>
          <w:bCs/>
        </w:rPr>
      </w:pPr>
      <w:r w:rsidRPr="009D434E">
        <w:rPr>
          <w:b/>
          <w:bCs/>
        </w:rPr>
        <w:t>Marquis Beach Resort (Candolim) – 8th October, ₹10,000–₹12,000</w:t>
      </w:r>
    </w:p>
    <w:p w14:paraId="4208F048" w14:textId="77777777" w:rsidR="009D434E" w:rsidRPr="009D434E" w:rsidRDefault="009D434E" w:rsidP="009D434E">
      <w:pPr>
        <w:rPr>
          <w:b/>
          <w:bCs/>
        </w:rPr>
      </w:pPr>
      <w:r w:rsidRPr="009D434E">
        <w:rPr>
          <w:b/>
          <w:bCs/>
        </w:rPr>
        <w:t>Meals</w:t>
      </w:r>
    </w:p>
    <w:p w14:paraId="6BF6CE39" w14:textId="77777777" w:rsidR="009D434E" w:rsidRPr="009D434E" w:rsidRDefault="009D434E" w:rsidP="009D434E">
      <w:pPr>
        <w:numPr>
          <w:ilvl w:val="0"/>
          <w:numId w:val="53"/>
        </w:numPr>
        <w:rPr>
          <w:b/>
          <w:bCs/>
        </w:rPr>
      </w:pPr>
      <w:r w:rsidRPr="009D434E">
        <w:rPr>
          <w:b/>
          <w:bCs/>
        </w:rPr>
        <w:t>₹1,000–₹1,500 per day (~₹3,000–₹4,500 total)</w:t>
      </w:r>
    </w:p>
    <w:p w14:paraId="76525943" w14:textId="77777777" w:rsidR="009D434E" w:rsidRPr="009D434E" w:rsidRDefault="009D434E" w:rsidP="009D434E">
      <w:pPr>
        <w:rPr>
          <w:b/>
          <w:bCs/>
        </w:rPr>
      </w:pPr>
      <w:r w:rsidRPr="009D434E">
        <w:rPr>
          <w:b/>
          <w:bCs/>
        </w:rPr>
        <w:t>Activities</w:t>
      </w:r>
    </w:p>
    <w:p w14:paraId="50376995" w14:textId="77777777" w:rsidR="009D434E" w:rsidRPr="009D434E" w:rsidRDefault="009D434E" w:rsidP="009D434E">
      <w:pPr>
        <w:numPr>
          <w:ilvl w:val="0"/>
          <w:numId w:val="54"/>
        </w:numPr>
        <w:rPr>
          <w:b/>
          <w:bCs/>
        </w:rPr>
      </w:pPr>
      <w:r w:rsidRPr="009D434E">
        <w:rPr>
          <w:b/>
          <w:bCs/>
        </w:rPr>
        <w:t xml:space="preserve">Day 1: Anjuna Beach, Baga &amp; Calangute Beach, </w:t>
      </w:r>
      <w:proofErr w:type="spellStart"/>
      <w:r w:rsidRPr="009D434E">
        <w:rPr>
          <w:b/>
          <w:bCs/>
        </w:rPr>
        <w:t>Chapora</w:t>
      </w:r>
      <w:proofErr w:type="spellEnd"/>
      <w:r w:rsidRPr="009D434E">
        <w:rPr>
          <w:b/>
          <w:bCs/>
        </w:rPr>
        <w:t xml:space="preserve"> Fort sunset</w:t>
      </w:r>
    </w:p>
    <w:p w14:paraId="78DA57E9" w14:textId="77777777" w:rsidR="009D434E" w:rsidRPr="009D434E" w:rsidRDefault="009D434E" w:rsidP="009D434E">
      <w:pPr>
        <w:numPr>
          <w:ilvl w:val="0"/>
          <w:numId w:val="54"/>
        </w:numPr>
        <w:rPr>
          <w:b/>
          <w:bCs/>
        </w:rPr>
      </w:pPr>
      <w:r w:rsidRPr="009D434E">
        <w:rPr>
          <w:b/>
          <w:bCs/>
        </w:rPr>
        <w:t xml:space="preserve">Day 2: Fort Aguada &amp; Lighthouse, </w:t>
      </w:r>
      <w:proofErr w:type="spellStart"/>
      <w:r w:rsidRPr="009D434E">
        <w:rPr>
          <w:b/>
          <w:bCs/>
        </w:rPr>
        <w:t>Vagator</w:t>
      </w:r>
      <w:proofErr w:type="spellEnd"/>
      <w:r w:rsidRPr="009D434E">
        <w:rPr>
          <w:b/>
          <w:bCs/>
        </w:rPr>
        <w:t xml:space="preserve"> Beach, Anjuna Flea Market, </w:t>
      </w:r>
      <w:proofErr w:type="spellStart"/>
      <w:r w:rsidRPr="009D434E">
        <w:rPr>
          <w:b/>
          <w:bCs/>
        </w:rPr>
        <w:t>Ashwem</w:t>
      </w:r>
      <w:proofErr w:type="spellEnd"/>
      <w:r w:rsidRPr="009D434E">
        <w:rPr>
          <w:b/>
          <w:bCs/>
        </w:rPr>
        <w:t>/</w:t>
      </w:r>
      <w:proofErr w:type="spellStart"/>
      <w:r w:rsidRPr="009D434E">
        <w:rPr>
          <w:b/>
          <w:bCs/>
        </w:rPr>
        <w:t>Morjim</w:t>
      </w:r>
      <w:proofErr w:type="spellEnd"/>
      <w:r w:rsidRPr="009D434E">
        <w:rPr>
          <w:b/>
          <w:bCs/>
        </w:rPr>
        <w:t xml:space="preserve"> sunset</w:t>
      </w:r>
    </w:p>
    <w:p w14:paraId="6B6B7D3A" w14:textId="77777777" w:rsidR="009D434E" w:rsidRPr="009D434E" w:rsidRDefault="009D434E" w:rsidP="009D434E">
      <w:pPr>
        <w:numPr>
          <w:ilvl w:val="0"/>
          <w:numId w:val="54"/>
        </w:numPr>
        <w:rPr>
          <w:b/>
          <w:bCs/>
        </w:rPr>
      </w:pPr>
      <w:r w:rsidRPr="009D434E">
        <w:rPr>
          <w:b/>
          <w:bCs/>
        </w:rPr>
        <w:t>Day 3: Marquis Beach Resort private beach, paddleboarding/kayaking, beachfront relaxation</w:t>
      </w:r>
    </w:p>
    <w:p w14:paraId="15B01661" w14:textId="77777777" w:rsidR="009D434E" w:rsidRPr="009D434E" w:rsidRDefault="009D434E" w:rsidP="009D434E">
      <w:pPr>
        <w:rPr>
          <w:b/>
          <w:bCs/>
        </w:rPr>
      </w:pPr>
      <w:r w:rsidRPr="009D434E">
        <w:rPr>
          <w:b/>
          <w:bCs/>
        </w:rPr>
        <w:t>Transportation</w:t>
      </w:r>
    </w:p>
    <w:p w14:paraId="1F5747E7" w14:textId="77777777" w:rsidR="009D434E" w:rsidRPr="009D434E" w:rsidRDefault="009D434E" w:rsidP="009D434E">
      <w:pPr>
        <w:numPr>
          <w:ilvl w:val="0"/>
          <w:numId w:val="55"/>
        </w:numPr>
        <w:rPr>
          <w:b/>
          <w:bCs/>
        </w:rPr>
      </w:pPr>
      <w:r w:rsidRPr="009D434E">
        <w:rPr>
          <w:b/>
          <w:bCs/>
        </w:rPr>
        <w:t>Local taxis, app cabs, or scooter rentals (self-arranged)</w:t>
      </w:r>
    </w:p>
    <w:p w14:paraId="726E3963" w14:textId="77777777" w:rsidR="009D434E" w:rsidRPr="009D434E" w:rsidRDefault="009D434E" w:rsidP="009D434E">
      <w:pPr>
        <w:rPr>
          <w:b/>
          <w:bCs/>
        </w:rPr>
      </w:pPr>
      <w:r w:rsidRPr="009D434E">
        <w:rPr>
          <w:b/>
          <w:bCs/>
        </w:rPr>
        <w:t>Estimated Total Cost (Excluding Flights)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834"/>
      </w:tblGrid>
      <w:tr w:rsidR="009D434E" w:rsidRPr="009D434E" w14:paraId="3821CFEA" w14:textId="77777777">
        <w:trPr>
          <w:tblHeader/>
          <w:tblCellSpacing w:w="15" w:type="dxa"/>
        </w:trPr>
        <w:tc>
          <w:tcPr>
            <w:tcW w:w="0" w:type="auto"/>
            <w:vAlign w:val="center"/>
            <w:hideMark/>
          </w:tcPr>
          <w:p w14:paraId="099C8E51" w14:textId="77777777" w:rsidR="009D434E" w:rsidRPr="009D434E" w:rsidRDefault="009D434E" w:rsidP="009D434E">
            <w:pPr>
              <w:rPr>
                <w:b/>
                <w:bCs/>
              </w:rPr>
            </w:pPr>
            <w:r w:rsidRPr="009D434E">
              <w:rPr>
                <w:b/>
                <w:bCs/>
              </w:rPr>
              <w:t>Category</w:t>
            </w:r>
          </w:p>
        </w:tc>
        <w:tc>
          <w:tcPr>
            <w:tcW w:w="0" w:type="auto"/>
            <w:vAlign w:val="center"/>
            <w:hideMark/>
          </w:tcPr>
          <w:p w14:paraId="560C7CEF" w14:textId="77777777" w:rsidR="009D434E" w:rsidRPr="009D434E" w:rsidRDefault="009D434E" w:rsidP="009D434E">
            <w:pPr>
              <w:rPr>
                <w:b/>
                <w:bCs/>
              </w:rPr>
            </w:pPr>
            <w:r w:rsidRPr="009D434E">
              <w:rPr>
                <w:b/>
                <w:bCs/>
              </w:rPr>
              <w:t>INR Range</w:t>
            </w:r>
          </w:p>
        </w:tc>
      </w:tr>
      <w:tr w:rsidR="009D434E" w:rsidRPr="009D434E" w14:paraId="231E3141" w14:textId="77777777">
        <w:trPr>
          <w:tblCellSpacing w:w="15" w:type="dxa"/>
        </w:trPr>
        <w:tc>
          <w:tcPr>
            <w:tcW w:w="0" w:type="auto"/>
            <w:vAlign w:val="center"/>
            <w:hideMark/>
          </w:tcPr>
          <w:p w14:paraId="04321DDA" w14:textId="77777777" w:rsidR="009D434E" w:rsidRPr="009D434E" w:rsidRDefault="009D434E" w:rsidP="009D434E">
            <w:pPr>
              <w:rPr>
                <w:b/>
                <w:bCs/>
              </w:rPr>
            </w:pPr>
            <w:r w:rsidRPr="009D434E">
              <w:rPr>
                <w:b/>
                <w:bCs/>
              </w:rPr>
              <w:t>Accommodation</w:t>
            </w:r>
          </w:p>
        </w:tc>
        <w:tc>
          <w:tcPr>
            <w:tcW w:w="0" w:type="auto"/>
            <w:vAlign w:val="center"/>
            <w:hideMark/>
          </w:tcPr>
          <w:p w14:paraId="11AFDF82" w14:textId="77777777" w:rsidR="009D434E" w:rsidRPr="009D434E" w:rsidRDefault="009D434E" w:rsidP="009D434E">
            <w:pPr>
              <w:rPr>
                <w:b/>
                <w:bCs/>
              </w:rPr>
            </w:pPr>
            <w:r w:rsidRPr="009D434E">
              <w:rPr>
                <w:b/>
                <w:bCs/>
              </w:rPr>
              <w:t>₹12,000–₹15,000</w:t>
            </w:r>
          </w:p>
        </w:tc>
      </w:tr>
      <w:tr w:rsidR="009D434E" w:rsidRPr="009D434E" w14:paraId="702AF2E6" w14:textId="77777777">
        <w:trPr>
          <w:tblCellSpacing w:w="15" w:type="dxa"/>
        </w:trPr>
        <w:tc>
          <w:tcPr>
            <w:tcW w:w="0" w:type="auto"/>
            <w:vAlign w:val="center"/>
            <w:hideMark/>
          </w:tcPr>
          <w:p w14:paraId="585458D6" w14:textId="77777777" w:rsidR="009D434E" w:rsidRPr="009D434E" w:rsidRDefault="009D434E" w:rsidP="009D434E">
            <w:pPr>
              <w:rPr>
                <w:b/>
                <w:bCs/>
              </w:rPr>
            </w:pPr>
            <w:r w:rsidRPr="009D434E">
              <w:rPr>
                <w:b/>
                <w:bCs/>
              </w:rPr>
              <w:t>Meals (3 days)</w:t>
            </w:r>
          </w:p>
        </w:tc>
        <w:tc>
          <w:tcPr>
            <w:tcW w:w="0" w:type="auto"/>
            <w:vAlign w:val="center"/>
            <w:hideMark/>
          </w:tcPr>
          <w:p w14:paraId="36E0FBDC" w14:textId="77777777" w:rsidR="009D434E" w:rsidRPr="009D434E" w:rsidRDefault="009D434E" w:rsidP="009D434E">
            <w:pPr>
              <w:rPr>
                <w:b/>
                <w:bCs/>
              </w:rPr>
            </w:pPr>
            <w:r w:rsidRPr="009D434E">
              <w:rPr>
                <w:b/>
                <w:bCs/>
              </w:rPr>
              <w:t>₹3,000–₹4,500</w:t>
            </w:r>
          </w:p>
        </w:tc>
      </w:tr>
      <w:tr w:rsidR="009D434E" w:rsidRPr="009D434E" w14:paraId="023281C6" w14:textId="77777777">
        <w:trPr>
          <w:tblCellSpacing w:w="15" w:type="dxa"/>
        </w:trPr>
        <w:tc>
          <w:tcPr>
            <w:tcW w:w="0" w:type="auto"/>
            <w:vAlign w:val="center"/>
            <w:hideMark/>
          </w:tcPr>
          <w:p w14:paraId="3AB54270" w14:textId="77777777" w:rsidR="009D434E" w:rsidRPr="009D434E" w:rsidRDefault="009D434E" w:rsidP="009D434E">
            <w:pPr>
              <w:rPr>
                <w:b/>
                <w:bCs/>
              </w:rPr>
            </w:pPr>
            <w:r w:rsidRPr="009D434E">
              <w:rPr>
                <w:b/>
                <w:bCs/>
              </w:rPr>
              <w:t>Activities &amp; Misc.</w:t>
            </w:r>
          </w:p>
        </w:tc>
        <w:tc>
          <w:tcPr>
            <w:tcW w:w="0" w:type="auto"/>
            <w:vAlign w:val="center"/>
            <w:hideMark/>
          </w:tcPr>
          <w:p w14:paraId="56C29748" w14:textId="77777777" w:rsidR="009D434E" w:rsidRPr="009D434E" w:rsidRDefault="009D434E" w:rsidP="009D434E">
            <w:pPr>
              <w:rPr>
                <w:b/>
                <w:bCs/>
              </w:rPr>
            </w:pPr>
            <w:r w:rsidRPr="009D434E">
              <w:rPr>
                <w:b/>
                <w:bCs/>
              </w:rPr>
              <w:t>₹2,000–₹3,000</w:t>
            </w:r>
          </w:p>
        </w:tc>
      </w:tr>
      <w:tr w:rsidR="009D434E" w:rsidRPr="009D434E" w14:paraId="6E959D15" w14:textId="77777777">
        <w:trPr>
          <w:tblCellSpacing w:w="15" w:type="dxa"/>
        </w:trPr>
        <w:tc>
          <w:tcPr>
            <w:tcW w:w="0" w:type="auto"/>
            <w:vAlign w:val="center"/>
            <w:hideMark/>
          </w:tcPr>
          <w:p w14:paraId="66A92985" w14:textId="77777777" w:rsidR="009D434E" w:rsidRPr="009D434E" w:rsidRDefault="009D434E" w:rsidP="009D434E">
            <w:pPr>
              <w:rPr>
                <w:b/>
                <w:bCs/>
              </w:rPr>
            </w:pPr>
            <w:r w:rsidRPr="009D434E">
              <w:rPr>
                <w:b/>
                <w:bCs/>
              </w:rPr>
              <w:t>Total Estimate</w:t>
            </w:r>
          </w:p>
        </w:tc>
        <w:tc>
          <w:tcPr>
            <w:tcW w:w="0" w:type="auto"/>
            <w:vAlign w:val="center"/>
            <w:hideMark/>
          </w:tcPr>
          <w:p w14:paraId="02AAD40D" w14:textId="77777777" w:rsidR="009D434E" w:rsidRPr="009D434E" w:rsidRDefault="009D434E" w:rsidP="009D434E">
            <w:pPr>
              <w:rPr>
                <w:b/>
                <w:bCs/>
              </w:rPr>
            </w:pPr>
            <w:r w:rsidRPr="009D434E">
              <w:rPr>
                <w:b/>
                <w:bCs/>
              </w:rPr>
              <w:t>₹17,000–₹22,500</w:t>
            </w:r>
          </w:p>
        </w:tc>
      </w:tr>
    </w:tbl>
    <w:p w14:paraId="7CB82ED5" w14:textId="77777777" w:rsidR="009D434E" w:rsidRPr="009D434E" w:rsidRDefault="00000000" w:rsidP="009D434E">
      <w:pPr>
        <w:rPr>
          <w:b/>
          <w:bCs/>
        </w:rPr>
      </w:pPr>
      <w:r>
        <w:rPr>
          <w:b/>
          <w:bCs/>
        </w:rPr>
        <w:pict w14:anchorId="355E15A9">
          <v:rect id="_x0000_i1074" style="width:0;height:1.5pt" o:hralign="center" o:hrstd="t" o:hr="t" fillcolor="#a0a0a0" stroked="f"/>
        </w:pict>
      </w:r>
    </w:p>
    <w:p w14:paraId="40E98A0E" w14:textId="6A334753" w:rsidR="009D434E" w:rsidRPr="009D434E" w:rsidRDefault="009D434E" w:rsidP="009D434E">
      <w:pPr>
        <w:rPr>
          <w:b/>
          <w:bCs/>
        </w:rPr>
      </w:pPr>
      <w:r w:rsidRPr="009D434E">
        <w:rPr>
          <w:b/>
          <w:bCs/>
        </w:rPr>
        <w:t xml:space="preserve"> Highlights:</w:t>
      </w:r>
    </w:p>
    <w:p w14:paraId="5A620B7C" w14:textId="77777777" w:rsidR="009D434E" w:rsidRPr="009D434E" w:rsidRDefault="009D434E" w:rsidP="009D434E">
      <w:pPr>
        <w:numPr>
          <w:ilvl w:val="0"/>
          <w:numId w:val="56"/>
        </w:numPr>
        <w:rPr>
          <w:b/>
          <w:bCs/>
        </w:rPr>
      </w:pPr>
      <w:r w:rsidRPr="009D434E">
        <w:rPr>
          <w:b/>
          <w:bCs/>
        </w:rPr>
        <w:t>Budget-friendly hostel stay for social vibe</w:t>
      </w:r>
    </w:p>
    <w:p w14:paraId="7E5F6A10" w14:textId="77777777" w:rsidR="009D434E" w:rsidRPr="009D434E" w:rsidRDefault="009D434E" w:rsidP="009D434E">
      <w:pPr>
        <w:numPr>
          <w:ilvl w:val="0"/>
          <w:numId w:val="56"/>
        </w:numPr>
        <w:rPr>
          <w:b/>
          <w:bCs/>
        </w:rPr>
      </w:pPr>
      <w:r w:rsidRPr="009D434E">
        <w:rPr>
          <w:b/>
          <w:bCs/>
        </w:rPr>
        <w:t>Private beach luxury for one day</w:t>
      </w:r>
    </w:p>
    <w:p w14:paraId="2D74D5BC" w14:textId="77777777" w:rsidR="009D434E" w:rsidRPr="009D434E" w:rsidRDefault="009D434E" w:rsidP="009D434E">
      <w:pPr>
        <w:numPr>
          <w:ilvl w:val="0"/>
          <w:numId w:val="56"/>
        </w:numPr>
        <w:rPr>
          <w:b/>
          <w:bCs/>
        </w:rPr>
      </w:pPr>
      <w:r w:rsidRPr="009D434E">
        <w:rPr>
          <w:b/>
          <w:bCs/>
        </w:rPr>
        <w:t>Mix of relaxed beaches &amp; light sightseeing</w:t>
      </w:r>
    </w:p>
    <w:p w14:paraId="763852C1" w14:textId="77777777" w:rsidR="009D434E" w:rsidRPr="009D434E" w:rsidRDefault="009D434E" w:rsidP="009D434E">
      <w:pPr>
        <w:numPr>
          <w:ilvl w:val="0"/>
          <w:numId w:val="56"/>
        </w:numPr>
        <w:rPr>
          <w:b/>
          <w:bCs/>
        </w:rPr>
      </w:pPr>
      <w:r w:rsidRPr="009D434E">
        <w:rPr>
          <w:b/>
          <w:bCs/>
        </w:rPr>
        <w:lastRenderedPageBreak/>
        <w:t>Full flexibility with local transport</w:t>
      </w:r>
    </w:p>
    <w:p w14:paraId="69CB9E90" w14:textId="77777777" w:rsidR="009D434E" w:rsidRPr="009D434E" w:rsidRDefault="00000000" w:rsidP="009D434E">
      <w:pPr>
        <w:rPr>
          <w:b/>
          <w:bCs/>
        </w:rPr>
      </w:pPr>
      <w:r>
        <w:rPr>
          <w:b/>
          <w:bCs/>
        </w:rPr>
        <w:pict w14:anchorId="7571BDBF">
          <v:rect id="_x0000_i1075" style="width:0;height:1.5pt" o:hralign="center" o:hrstd="t" o:hr="t" fillcolor="#a0a0a0" stroked="f"/>
        </w:pict>
      </w:r>
    </w:p>
    <w:p w14:paraId="438EDC3E" w14:textId="77777777" w:rsidR="009D434E" w:rsidRPr="009D434E" w:rsidRDefault="009D434E" w:rsidP="009D434E">
      <w:pPr>
        <w:rPr>
          <w:b/>
          <w:bCs/>
        </w:rPr>
      </w:pPr>
      <w:r w:rsidRPr="009D434E">
        <w:rPr>
          <w:b/>
          <w:bCs/>
        </w:rPr>
        <w:t>If you want, Karthik, I can also suggest a few cheap and safe scooter rental options in North Goa to make your local travel seamless. Do you want me to do that?</w:t>
      </w:r>
    </w:p>
    <w:p w14:paraId="5AA41FDF" w14:textId="77777777" w:rsidR="009D434E" w:rsidRPr="009D434E" w:rsidRDefault="009D434E" w:rsidP="009D434E">
      <w:pPr>
        <w:rPr>
          <w:b/>
          <w:bCs/>
        </w:rPr>
      </w:pPr>
      <w:r w:rsidRPr="009D434E">
        <w:rPr>
          <w:b/>
          <w:bCs/>
        </w:rPr>
        <w:t>You said:</w:t>
      </w:r>
    </w:p>
    <w:p w14:paraId="656796AF" w14:textId="77777777" w:rsidR="009D434E" w:rsidRPr="009D434E" w:rsidRDefault="009D434E" w:rsidP="009D434E">
      <w:pPr>
        <w:rPr>
          <w:b/>
          <w:bCs/>
        </w:rPr>
      </w:pPr>
      <w:r w:rsidRPr="009D434E">
        <w:rPr>
          <w:b/>
          <w:bCs/>
        </w:rPr>
        <w:t xml:space="preserve">now </w:t>
      </w:r>
      <w:proofErr w:type="spellStart"/>
      <w:r w:rsidRPr="009D434E">
        <w:rPr>
          <w:b/>
          <w:bCs/>
        </w:rPr>
        <w:t>lets</w:t>
      </w:r>
      <w:proofErr w:type="spellEnd"/>
      <w:r w:rsidRPr="009D434E">
        <w:rPr>
          <w:b/>
          <w:bCs/>
        </w:rPr>
        <w:t xml:space="preserve"> summarize everything, think like we are answering a 5 mark question in an exam, keep it crisp, </w:t>
      </w:r>
      <w:proofErr w:type="spellStart"/>
      <w:r w:rsidRPr="009D434E">
        <w:rPr>
          <w:b/>
          <w:bCs/>
        </w:rPr>
        <w:t>keypoints</w:t>
      </w:r>
      <w:proofErr w:type="spellEnd"/>
      <w:r w:rsidRPr="009D434E">
        <w:rPr>
          <w:b/>
          <w:bCs/>
        </w:rPr>
        <w:t xml:space="preserve"> only in a table format</w:t>
      </w:r>
    </w:p>
    <w:p w14:paraId="520CAE43" w14:textId="77777777" w:rsidR="009D434E" w:rsidRPr="009D434E" w:rsidRDefault="009D434E" w:rsidP="009D434E">
      <w:pPr>
        <w:rPr>
          <w:b/>
          <w:bCs/>
        </w:rPr>
      </w:pPr>
      <w:r w:rsidRPr="009D434E">
        <w:rPr>
          <w:b/>
          <w:bCs/>
        </w:rPr>
        <w:t>ChatGPT said:</w:t>
      </w:r>
    </w:p>
    <w:p w14:paraId="4B860F64" w14:textId="77777777" w:rsidR="009D434E" w:rsidRPr="009D434E" w:rsidRDefault="009D434E" w:rsidP="009D434E">
      <w:pPr>
        <w:rPr>
          <w:b/>
          <w:bCs/>
        </w:rPr>
      </w:pPr>
      <w:r w:rsidRPr="009D434E">
        <w:rPr>
          <w:b/>
          <w:bCs/>
        </w:rPr>
        <w:t>Absolutely, Karthik! Here’s a crisp summary of your Goa trip in table format, perfect for a 5-mark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5984"/>
      </w:tblGrid>
      <w:tr w:rsidR="009D434E" w:rsidRPr="009D434E" w14:paraId="753C915F" w14:textId="77777777">
        <w:trPr>
          <w:tblHeader/>
          <w:tblCellSpacing w:w="15" w:type="dxa"/>
        </w:trPr>
        <w:tc>
          <w:tcPr>
            <w:tcW w:w="0" w:type="auto"/>
            <w:vAlign w:val="center"/>
            <w:hideMark/>
          </w:tcPr>
          <w:p w14:paraId="71093B01" w14:textId="77777777" w:rsidR="009D434E" w:rsidRPr="009D434E" w:rsidRDefault="009D434E" w:rsidP="009D434E">
            <w:pPr>
              <w:rPr>
                <w:b/>
                <w:bCs/>
              </w:rPr>
            </w:pPr>
            <w:r w:rsidRPr="009D434E">
              <w:rPr>
                <w:b/>
                <w:bCs/>
              </w:rPr>
              <w:t>Aspect</w:t>
            </w:r>
          </w:p>
        </w:tc>
        <w:tc>
          <w:tcPr>
            <w:tcW w:w="0" w:type="auto"/>
            <w:vAlign w:val="center"/>
            <w:hideMark/>
          </w:tcPr>
          <w:p w14:paraId="0A2980BD" w14:textId="77777777" w:rsidR="009D434E" w:rsidRPr="009D434E" w:rsidRDefault="009D434E" w:rsidP="009D434E">
            <w:pPr>
              <w:rPr>
                <w:b/>
                <w:bCs/>
              </w:rPr>
            </w:pPr>
            <w:r w:rsidRPr="009D434E">
              <w:rPr>
                <w:b/>
                <w:bCs/>
              </w:rPr>
              <w:t>Details</w:t>
            </w:r>
          </w:p>
        </w:tc>
      </w:tr>
      <w:tr w:rsidR="009D434E" w:rsidRPr="009D434E" w14:paraId="0AB730B4" w14:textId="77777777">
        <w:trPr>
          <w:tblCellSpacing w:w="15" w:type="dxa"/>
        </w:trPr>
        <w:tc>
          <w:tcPr>
            <w:tcW w:w="0" w:type="auto"/>
            <w:vAlign w:val="center"/>
            <w:hideMark/>
          </w:tcPr>
          <w:p w14:paraId="2FA1EAFD" w14:textId="77777777" w:rsidR="009D434E" w:rsidRPr="009D434E" w:rsidRDefault="009D434E" w:rsidP="009D434E">
            <w:pPr>
              <w:rPr>
                <w:b/>
                <w:bCs/>
              </w:rPr>
            </w:pPr>
            <w:r w:rsidRPr="009D434E">
              <w:rPr>
                <w:b/>
                <w:bCs/>
              </w:rPr>
              <w:t>Travel Dates</w:t>
            </w:r>
          </w:p>
        </w:tc>
        <w:tc>
          <w:tcPr>
            <w:tcW w:w="0" w:type="auto"/>
            <w:vAlign w:val="center"/>
            <w:hideMark/>
          </w:tcPr>
          <w:p w14:paraId="71C0C0F3" w14:textId="77777777" w:rsidR="009D434E" w:rsidRPr="009D434E" w:rsidRDefault="009D434E" w:rsidP="009D434E">
            <w:pPr>
              <w:rPr>
                <w:b/>
                <w:bCs/>
              </w:rPr>
            </w:pPr>
            <w:r w:rsidRPr="009D434E">
              <w:rPr>
                <w:b/>
                <w:bCs/>
              </w:rPr>
              <w:t>6th – 8th October</w:t>
            </w:r>
          </w:p>
        </w:tc>
      </w:tr>
      <w:tr w:rsidR="009D434E" w:rsidRPr="009D434E" w14:paraId="5A9CFC9D" w14:textId="77777777">
        <w:trPr>
          <w:tblCellSpacing w:w="15" w:type="dxa"/>
        </w:trPr>
        <w:tc>
          <w:tcPr>
            <w:tcW w:w="0" w:type="auto"/>
            <w:vAlign w:val="center"/>
            <w:hideMark/>
          </w:tcPr>
          <w:p w14:paraId="30D417C6" w14:textId="77777777" w:rsidR="009D434E" w:rsidRPr="009D434E" w:rsidRDefault="009D434E" w:rsidP="009D434E">
            <w:pPr>
              <w:rPr>
                <w:b/>
                <w:bCs/>
              </w:rPr>
            </w:pPr>
            <w:r w:rsidRPr="009D434E">
              <w:rPr>
                <w:b/>
                <w:bCs/>
              </w:rPr>
              <w:t>Destination</w:t>
            </w:r>
          </w:p>
        </w:tc>
        <w:tc>
          <w:tcPr>
            <w:tcW w:w="0" w:type="auto"/>
            <w:vAlign w:val="center"/>
            <w:hideMark/>
          </w:tcPr>
          <w:p w14:paraId="53A0CB1D" w14:textId="77777777" w:rsidR="009D434E" w:rsidRPr="009D434E" w:rsidRDefault="009D434E" w:rsidP="009D434E">
            <w:pPr>
              <w:rPr>
                <w:b/>
                <w:bCs/>
              </w:rPr>
            </w:pPr>
            <w:r w:rsidRPr="009D434E">
              <w:rPr>
                <w:b/>
                <w:bCs/>
              </w:rPr>
              <w:t>North Goa</w:t>
            </w:r>
          </w:p>
        </w:tc>
      </w:tr>
      <w:tr w:rsidR="009D434E" w:rsidRPr="009D434E" w14:paraId="18A7F0E5" w14:textId="77777777">
        <w:trPr>
          <w:tblCellSpacing w:w="15" w:type="dxa"/>
        </w:trPr>
        <w:tc>
          <w:tcPr>
            <w:tcW w:w="0" w:type="auto"/>
            <w:vAlign w:val="center"/>
            <w:hideMark/>
          </w:tcPr>
          <w:p w14:paraId="5393EE26" w14:textId="77777777" w:rsidR="009D434E" w:rsidRPr="009D434E" w:rsidRDefault="009D434E" w:rsidP="009D434E">
            <w:pPr>
              <w:rPr>
                <w:b/>
                <w:bCs/>
              </w:rPr>
            </w:pPr>
            <w:r w:rsidRPr="009D434E">
              <w:rPr>
                <w:b/>
                <w:bCs/>
              </w:rPr>
              <w:t>Accommodation</w:t>
            </w:r>
          </w:p>
        </w:tc>
        <w:tc>
          <w:tcPr>
            <w:tcW w:w="0" w:type="auto"/>
            <w:vAlign w:val="center"/>
            <w:hideMark/>
          </w:tcPr>
          <w:p w14:paraId="6D23FCD9" w14:textId="77777777" w:rsidR="009D434E" w:rsidRPr="009D434E" w:rsidRDefault="009D434E" w:rsidP="009D434E">
            <w:pPr>
              <w:rPr>
                <w:b/>
                <w:bCs/>
              </w:rPr>
            </w:pPr>
            <w:proofErr w:type="spellStart"/>
            <w:r w:rsidRPr="009D434E">
              <w:rPr>
                <w:b/>
                <w:bCs/>
              </w:rPr>
              <w:t>Zostel</w:t>
            </w:r>
            <w:proofErr w:type="spellEnd"/>
            <w:r w:rsidRPr="009D434E">
              <w:rPr>
                <w:b/>
                <w:bCs/>
              </w:rPr>
              <w:t xml:space="preserve"> Goa (Anjuna) – 6th &amp; 7th Oct (Budget-friendly) </w:t>
            </w:r>
            <w:r w:rsidRPr="009D434E">
              <w:rPr>
                <w:b/>
                <w:bCs/>
              </w:rPr>
              <w:br/>
              <w:t>Marquis Beach Resort (Candolim) – 8th Oct (Private beach stay)</w:t>
            </w:r>
          </w:p>
        </w:tc>
      </w:tr>
      <w:tr w:rsidR="009D434E" w:rsidRPr="009D434E" w14:paraId="6ADA05B8" w14:textId="77777777">
        <w:trPr>
          <w:tblCellSpacing w:w="15" w:type="dxa"/>
        </w:trPr>
        <w:tc>
          <w:tcPr>
            <w:tcW w:w="0" w:type="auto"/>
            <w:vAlign w:val="center"/>
            <w:hideMark/>
          </w:tcPr>
          <w:p w14:paraId="7DD12F92" w14:textId="77777777" w:rsidR="009D434E" w:rsidRPr="009D434E" w:rsidRDefault="009D434E" w:rsidP="009D434E">
            <w:pPr>
              <w:rPr>
                <w:b/>
                <w:bCs/>
              </w:rPr>
            </w:pPr>
            <w:r w:rsidRPr="009D434E">
              <w:rPr>
                <w:b/>
                <w:bCs/>
              </w:rPr>
              <w:t>Meals</w:t>
            </w:r>
          </w:p>
        </w:tc>
        <w:tc>
          <w:tcPr>
            <w:tcW w:w="0" w:type="auto"/>
            <w:vAlign w:val="center"/>
            <w:hideMark/>
          </w:tcPr>
          <w:p w14:paraId="5D1ADE96" w14:textId="77777777" w:rsidR="009D434E" w:rsidRPr="009D434E" w:rsidRDefault="009D434E" w:rsidP="009D434E">
            <w:pPr>
              <w:rPr>
                <w:b/>
                <w:bCs/>
              </w:rPr>
            </w:pPr>
            <w:r w:rsidRPr="009D434E">
              <w:rPr>
                <w:b/>
                <w:bCs/>
              </w:rPr>
              <w:t>₹1,000–₹1,500/day; local shacks &amp; cafés</w:t>
            </w:r>
          </w:p>
        </w:tc>
      </w:tr>
      <w:tr w:rsidR="009D434E" w:rsidRPr="009D434E" w14:paraId="7D65E5D2" w14:textId="77777777">
        <w:trPr>
          <w:tblCellSpacing w:w="15" w:type="dxa"/>
        </w:trPr>
        <w:tc>
          <w:tcPr>
            <w:tcW w:w="0" w:type="auto"/>
            <w:vAlign w:val="center"/>
            <w:hideMark/>
          </w:tcPr>
          <w:p w14:paraId="491A4CE5" w14:textId="77777777" w:rsidR="009D434E" w:rsidRPr="009D434E" w:rsidRDefault="009D434E" w:rsidP="009D434E">
            <w:pPr>
              <w:rPr>
                <w:b/>
                <w:bCs/>
              </w:rPr>
            </w:pPr>
            <w:r w:rsidRPr="009D434E">
              <w:rPr>
                <w:b/>
                <w:bCs/>
              </w:rPr>
              <w:t>Activities</w:t>
            </w:r>
          </w:p>
        </w:tc>
        <w:tc>
          <w:tcPr>
            <w:tcW w:w="0" w:type="auto"/>
            <w:vAlign w:val="center"/>
            <w:hideMark/>
          </w:tcPr>
          <w:p w14:paraId="1104BA25" w14:textId="77777777" w:rsidR="009D434E" w:rsidRPr="009D434E" w:rsidRDefault="009D434E" w:rsidP="009D434E">
            <w:pPr>
              <w:rPr>
                <w:b/>
                <w:bCs/>
              </w:rPr>
            </w:pPr>
            <w:r w:rsidRPr="009D434E">
              <w:rPr>
                <w:b/>
                <w:bCs/>
              </w:rPr>
              <w:t xml:space="preserve">Day 1: Anjuna, Baga &amp; Calangute Beach, </w:t>
            </w:r>
            <w:proofErr w:type="spellStart"/>
            <w:r w:rsidRPr="009D434E">
              <w:rPr>
                <w:b/>
                <w:bCs/>
              </w:rPr>
              <w:t>Chapora</w:t>
            </w:r>
            <w:proofErr w:type="spellEnd"/>
            <w:r w:rsidRPr="009D434E">
              <w:rPr>
                <w:b/>
                <w:bCs/>
              </w:rPr>
              <w:t xml:space="preserve"> Fort sunset </w:t>
            </w:r>
            <w:r w:rsidRPr="009D434E">
              <w:rPr>
                <w:b/>
                <w:bCs/>
              </w:rPr>
              <w:br/>
              <w:t xml:space="preserve">Day 2: Fort Aguada, </w:t>
            </w:r>
            <w:proofErr w:type="spellStart"/>
            <w:r w:rsidRPr="009D434E">
              <w:rPr>
                <w:b/>
                <w:bCs/>
              </w:rPr>
              <w:t>Vagator</w:t>
            </w:r>
            <w:proofErr w:type="spellEnd"/>
            <w:r w:rsidRPr="009D434E">
              <w:rPr>
                <w:b/>
                <w:bCs/>
              </w:rPr>
              <w:t xml:space="preserve"> Beach, Anjuna Flea Market, </w:t>
            </w:r>
            <w:proofErr w:type="spellStart"/>
            <w:r w:rsidRPr="009D434E">
              <w:rPr>
                <w:b/>
                <w:bCs/>
              </w:rPr>
              <w:t>Ashwem</w:t>
            </w:r>
            <w:proofErr w:type="spellEnd"/>
            <w:r w:rsidRPr="009D434E">
              <w:rPr>
                <w:b/>
                <w:bCs/>
              </w:rPr>
              <w:t>/</w:t>
            </w:r>
            <w:proofErr w:type="spellStart"/>
            <w:r w:rsidRPr="009D434E">
              <w:rPr>
                <w:b/>
                <w:bCs/>
              </w:rPr>
              <w:t>Morjim</w:t>
            </w:r>
            <w:proofErr w:type="spellEnd"/>
            <w:r w:rsidRPr="009D434E">
              <w:rPr>
                <w:b/>
                <w:bCs/>
              </w:rPr>
              <w:t xml:space="preserve"> sunset </w:t>
            </w:r>
            <w:r w:rsidRPr="009D434E">
              <w:rPr>
                <w:b/>
                <w:bCs/>
              </w:rPr>
              <w:br/>
              <w:t>Day 3: Marquis Beach Resort, paddleboarding/kayaking, beachfront relaxation</w:t>
            </w:r>
          </w:p>
        </w:tc>
      </w:tr>
      <w:tr w:rsidR="009D434E" w:rsidRPr="009D434E" w14:paraId="224130A2" w14:textId="77777777">
        <w:trPr>
          <w:tblCellSpacing w:w="15" w:type="dxa"/>
        </w:trPr>
        <w:tc>
          <w:tcPr>
            <w:tcW w:w="0" w:type="auto"/>
            <w:vAlign w:val="center"/>
            <w:hideMark/>
          </w:tcPr>
          <w:p w14:paraId="492E94F6" w14:textId="77777777" w:rsidR="009D434E" w:rsidRPr="009D434E" w:rsidRDefault="009D434E" w:rsidP="009D434E">
            <w:pPr>
              <w:rPr>
                <w:b/>
                <w:bCs/>
              </w:rPr>
            </w:pPr>
            <w:r w:rsidRPr="009D434E">
              <w:rPr>
                <w:b/>
                <w:bCs/>
              </w:rPr>
              <w:t>Transportation</w:t>
            </w:r>
          </w:p>
        </w:tc>
        <w:tc>
          <w:tcPr>
            <w:tcW w:w="0" w:type="auto"/>
            <w:vAlign w:val="center"/>
            <w:hideMark/>
          </w:tcPr>
          <w:p w14:paraId="1B157BF5" w14:textId="77777777" w:rsidR="009D434E" w:rsidRPr="009D434E" w:rsidRDefault="009D434E" w:rsidP="009D434E">
            <w:pPr>
              <w:rPr>
                <w:b/>
                <w:bCs/>
              </w:rPr>
            </w:pPr>
            <w:r w:rsidRPr="009D434E">
              <w:rPr>
                <w:b/>
                <w:bCs/>
              </w:rPr>
              <w:t>Local taxis, app cabs, or scooter rentals (self-arranged)</w:t>
            </w:r>
          </w:p>
        </w:tc>
      </w:tr>
      <w:tr w:rsidR="009D434E" w:rsidRPr="009D434E" w14:paraId="1CD8A1A9" w14:textId="77777777">
        <w:trPr>
          <w:tblCellSpacing w:w="15" w:type="dxa"/>
        </w:trPr>
        <w:tc>
          <w:tcPr>
            <w:tcW w:w="0" w:type="auto"/>
            <w:vAlign w:val="center"/>
            <w:hideMark/>
          </w:tcPr>
          <w:p w14:paraId="39F38D65" w14:textId="77777777" w:rsidR="009D434E" w:rsidRPr="009D434E" w:rsidRDefault="009D434E" w:rsidP="009D434E">
            <w:pPr>
              <w:rPr>
                <w:b/>
                <w:bCs/>
              </w:rPr>
            </w:pPr>
            <w:r w:rsidRPr="009D434E">
              <w:rPr>
                <w:b/>
                <w:bCs/>
              </w:rPr>
              <w:t>Estimated Budget (Excl. Flights)</w:t>
            </w:r>
          </w:p>
        </w:tc>
        <w:tc>
          <w:tcPr>
            <w:tcW w:w="0" w:type="auto"/>
            <w:vAlign w:val="center"/>
            <w:hideMark/>
          </w:tcPr>
          <w:p w14:paraId="4F842DAA" w14:textId="77777777" w:rsidR="009D434E" w:rsidRPr="009D434E" w:rsidRDefault="009D434E" w:rsidP="009D434E">
            <w:pPr>
              <w:rPr>
                <w:b/>
                <w:bCs/>
              </w:rPr>
            </w:pPr>
            <w:r w:rsidRPr="009D434E">
              <w:rPr>
                <w:b/>
                <w:bCs/>
              </w:rPr>
              <w:t>₹17,000 – ₹22,500</w:t>
            </w:r>
          </w:p>
        </w:tc>
      </w:tr>
      <w:tr w:rsidR="009D434E" w:rsidRPr="009D434E" w14:paraId="39D564FC" w14:textId="77777777">
        <w:trPr>
          <w:tblCellSpacing w:w="15" w:type="dxa"/>
        </w:trPr>
        <w:tc>
          <w:tcPr>
            <w:tcW w:w="0" w:type="auto"/>
            <w:vAlign w:val="center"/>
            <w:hideMark/>
          </w:tcPr>
          <w:p w14:paraId="3DBE8E23" w14:textId="77777777" w:rsidR="009D434E" w:rsidRPr="009D434E" w:rsidRDefault="009D434E" w:rsidP="009D434E">
            <w:pPr>
              <w:rPr>
                <w:b/>
                <w:bCs/>
              </w:rPr>
            </w:pPr>
            <w:r w:rsidRPr="009D434E">
              <w:rPr>
                <w:b/>
                <w:bCs/>
              </w:rPr>
              <w:t>Trip Type</w:t>
            </w:r>
          </w:p>
        </w:tc>
        <w:tc>
          <w:tcPr>
            <w:tcW w:w="0" w:type="auto"/>
            <w:vAlign w:val="center"/>
            <w:hideMark/>
          </w:tcPr>
          <w:p w14:paraId="525FA1F7" w14:textId="77777777" w:rsidR="009D434E" w:rsidRPr="009D434E" w:rsidRDefault="009D434E" w:rsidP="009D434E">
            <w:pPr>
              <w:rPr>
                <w:b/>
                <w:bCs/>
              </w:rPr>
            </w:pPr>
            <w:r w:rsidRPr="009D434E">
              <w:rPr>
                <w:b/>
                <w:bCs/>
              </w:rPr>
              <w:t>Leisure &amp; light adventure, solo travel, mix of relaxation &amp; sightseeing</w:t>
            </w:r>
          </w:p>
        </w:tc>
      </w:tr>
    </w:tbl>
    <w:p w14:paraId="4A8FF2BC" w14:textId="77777777" w:rsidR="009D434E" w:rsidRPr="009D434E" w:rsidRDefault="009D434E" w:rsidP="009D434E">
      <w:pPr>
        <w:rPr>
          <w:b/>
          <w:bCs/>
        </w:rPr>
      </w:pPr>
      <w:r w:rsidRPr="009D434E">
        <w:rPr>
          <w:b/>
          <w:bCs/>
        </w:rPr>
        <w:t>This is concise, covers all key points, and is easy to recall.</w:t>
      </w:r>
    </w:p>
    <w:p w14:paraId="6EDF9CA2" w14:textId="77777777" w:rsidR="009D434E" w:rsidRPr="009D434E" w:rsidRDefault="009D434E" w:rsidP="009D434E">
      <w:pPr>
        <w:rPr>
          <w:b/>
          <w:bCs/>
        </w:rPr>
      </w:pPr>
      <w:r w:rsidRPr="009D434E">
        <w:rPr>
          <w:b/>
          <w:bCs/>
        </w:rPr>
        <w:t>You said:</w:t>
      </w:r>
    </w:p>
    <w:p w14:paraId="1388EE30" w14:textId="77777777" w:rsidR="009D434E" w:rsidRPr="009D434E" w:rsidRDefault="009D434E" w:rsidP="009D434E">
      <w:pPr>
        <w:rPr>
          <w:b/>
          <w:bCs/>
        </w:rPr>
      </w:pPr>
      <w:r w:rsidRPr="009D434E">
        <w:rPr>
          <w:b/>
          <w:bCs/>
        </w:rPr>
        <w:lastRenderedPageBreak/>
        <w:t>Thank you for all the support and guidance, see you soon in Goa</w:t>
      </w:r>
    </w:p>
    <w:p w14:paraId="07265A51" w14:textId="77777777" w:rsidR="009D434E" w:rsidRPr="009D434E" w:rsidRDefault="009D434E" w:rsidP="009D434E">
      <w:pPr>
        <w:rPr>
          <w:b/>
          <w:bCs/>
        </w:rPr>
      </w:pPr>
      <w:r w:rsidRPr="009D434E">
        <w:rPr>
          <w:b/>
          <w:bCs/>
        </w:rPr>
        <w:t>ChatGPT said:</w:t>
      </w:r>
    </w:p>
    <w:p w14:paraId="656395B6" w14:textId="2B127171" w:rsidR="009D434E" w:rsidRPr="009D434E" w:rsidRDefault="009D434E" w:rsidP="009D434E">
      <w:pPr>
        <w:rPr>
          <w:b/>
          <w:bCs/>
        </w:rPr>
      </w:pPr>
      <w:r w:rsidRPr="009D434E">
        <w:rPr>
          <w:b/>
          <w:bCs/>
        </w:rPr>
        <w:t>You’re most welcome, Karthik!  I’m already excited for your Goa adventure—sun, sand, and chill vibes await!</w:t>
      </w:r>
    </w:p>
    <w:p w14:paraId="3873617A" w14:textId="6B431697" w:rsidR="009D434E" w:rsidRPr="009D434E" w:rsidRDefault="009D434E" w:rsidP="009D434E">
      <w:pPr>
        <w:rPr>
          <w:b/>
          <w:bCs/>
        </w:rPr>
      </w:pPr>
      <w:r w:rsidRPr="009D434E">
        <w:rPr>
          <w:b/>
          <w:bCs/>
        </w:rPr>
        <w:t xml:space="preserve">Pack your sunscreen, shades, and a big smile—Goa’s calling. </w:t>
      </w:r>
    </w:p>
    <w:p w14:paraId="537D9822" w14:textId="3D6F508C" w:rsidR="009D434E" w:rsidRPr="009D434E" w:rsidRDefault="009D434E" w:rsidP="009D434E">
      <w:pPr>
        <w:rPr>
          <w:b/>
          <w:bCs/>
        </w:rPr>
      </w:pPr>
    </w:p>
    <w:p w14:paraId="4041DB91" w14:textId="21E73879" w:rsidR="00397AD3" w:rsidRPr="00A17B5B" w:rsidRDefault="00000000" w:rsidP="00A17B5B">
      <w:pPr>
        <w:pStyle w:val="ListParagraph"/>
        <w:numPr>
          <w:ilvl w:val="0"/>
          <w:numId w:val="26"/>
        </w:numPr>
        <w:rPr>
          <w:b/>
          <w:bCs/>
        </w:rPr>
      </w:pPr>
      <w:r w:rsidRPr="00A17B5B">
        <w:rPr>
          <w:b/>
          <w:bCs/>
        </w:rPr>
        <w:t>Write a Chain-of-Thought (</w:t>
      </w:r>
      <w:proofErr w:type="spellStart"/>
      <w:r w:rsidRPr="00A17B5B">
        <w:rPr>
          <w:b/>
          <w:bCs/>
        </w:rPr>
        <w:t>CoT</w:t>
      </w:r>
      <w:proofErr w:type="spellEnd"/>
      <w:r w:rsidRPr="00A17B5B">
        <w:rPr>
          <w:b/>
          <w:bCs/>
        </w:rPr>
        <w:t>) prompt to solve a simple math reasoning problem. (5 marks)</w:t>
      </w:r>
    </w:p>
    <w:p w14:paraId="362938C5" w14:textId="77777777" w:rsidR="00A17B5B" w:rsidRPr="00A17B5B" w:rsidRDefault="00A17B5B" w:rsidP="00A17B5B">
      <w:pPr>
        <w:ind w:left="360"/>
        <w:rPr>
          <w:b/>
          <w:bCs/>
        </w:rPr>
      </w:pPr>
      <w:r>
        <w:rPr>
          <w:b/>
          <w:bCs/>
        </w:rPr>
        <w:t xml:space="preserve">Answers: </w:t>
      </w:r>
      <w:proofErr w:type="spellStart"/>
      <w:r w:rsidRPr="00A17B5B">
        <w:rPr>
          <w:b/>
          <w:bCs/>
        </w:rPr>
        <w:t>ets</w:t>
      </w:r>
      <w:proofErr w:type="spellEnd"/>
      <w:r w:rsidRPr="00A17B5B">
        <w:rPr>
          <w:b/>
          <w:bCs/>
        </w:rPr>
        <w:t xml:space="preserve"> learn AI at a nursery level, first explain what is AI, usage of AI, Modules of AI, DO's and </w:t>
      </w:r>
      <w:proofErr w:type="spellStart"/>
      <w:r w:rsidRPr="00A17B5B">
        <w:rPr>
          <w:b/>
          <w:bCs/>
        </w:rPr>
        <w:t>Dont's</w:t>
      </w:r>
      <w:proofErr w:type="spellEnd"/>
      <w:r w:rsidRPr="00A17B5B">
        <w:rPr>
          <w:b/>
          <w:bCs/>
        </w:rPr>
        <w:t xml:space="preserve"> while learning AI, Key point to remember before going to next level, so write the final answer </w:t>
      </w:r>
      <w:proofErr w:type="spellStart"/>
      <w:r w:rsidRPr="00A17B5B">
        <w:rPr>
          <w:b/>
          <w:bCs/>
        </w:rPr>
        <w:t>precisly</w:t>
      </w:r>
      <w:proofErr w:type="spellEnd"/>
      <w:r w:rsidRPr="00A17B5B">
        <w:rPr>
          <w:b/>
          <w:bCs/>
        </w:rPr>
        <w:t xml:space="preserve"> add some </w:t>
      </w:r>
      <w:proofErr w:type="spellStart"/>
      <w:r w:rsidRPr="00A17B5B">
        <w:rPr>
          <w:b/>
          <w:bCs/>
        </w:rPr>
        <w:t>intresting</w:t>
      </w:r>
      <w:proofErr w:type="spellEnd"/>
      <w:r w:rsidRPr="00A17B5B">
        <w:rPr>
          <w:b/>
          <w:bCs/>
        </w:rPr>
        <w:t xml:space="preserve"> examples while </w:t>
      </w:r>
      <w:proofErr w:type="spellStart"/>
      <w:r w:rsidRPr="00A17B5B">
        <w:rPr>
          <w:b/>
          <w:bCs/>
        </w:rPr>
        <w:t>explaing</w:t>
      </w:r>
      <w:proofErr w:type="spellEnd"/>
    </w:p>
    <w:p w14:paraId="6673B5AE" w14:textId="77777777" w:rsidR="00A17B5B" w:rsidRPr="00A17B5B" w:rsidRDefault="00A17B5B" w:rsidP="00A17B5B">
      <w:pPr>
        <w:ind w:left="360"/>
        <w:rPr>
          <w:b/>
          <w:bCs/>
        </w:rPr>
      </w:pPr>
      <w:r w:rsidRPr="00A17B5B">
        <w:rPr>
          <w:b/>
          <w:bCs/>
        </w:rPr>
        <w:t>ChatGPT said:</w:t>
      </w:r>
    </w:p>
    <w:p w14:paraId="000DC56F" w14:textId="761C3ADA" w:rsidR="00A17B5B" w:rsidRPr="00A17B5B" w:rsidRDefault="00A17B5B" w:rsidP="00A17B5B">
      <w:pPr>
        <w:ind w:left="360"/>
        <w:rPr>
          <w:b/>
          <w:bCs/>
        </w:rPr>
      </w:pPr>
      <w:r w:rsidRPr="00A17B5B">
        <w:rPr>
          <w:b/>
          <w:bCs/>
        </w:rPr>
        <w:t xml:space="preserve">Absolutely, Karthik! Let’s explain AI at a nursery/kids level, simple, precise, with fun examples so it’s easy to understand. </w:t>
      </w:r>
    </w:p>
    <w:p w14:paraId="2B5BD20C" w14:textId="77777777" w:rsidR="00A17B5B" w:rsidRPr="00A17B5B" w:rsidRDefault="00000000" w:rsidP="00A17B5B">
      <w:pPr>
        <w:ind w:left="360"/>
        <w:rPr>
          <w:b/>
          <w:bCs/>
        </w:rPr>
      </w:pPr>
      <w:r>
        <w:rPr>
          <w:b/>
          <w:bCs/>
        </w:rPr>
        <w:pict w14:anchorId="44A11199">
          <v:rect id="_x0000_i1076" style="width:0;height:1.5pt" o:hralign="center" o:hrstd="t" o:hr="t" fillcolor="#a0a0a0" stroked="f"/>
        </w:pict>
      </w:r>
    </w:p>
    <w:p w14:paraId="7C95DBF7" w14:textId="77777777" w:rsidR="00A17B5B" w:rsidRPr="00A17B5B" w:rsidRDefault="00A17B5B" w:rsidP="00A17B5B">
      <w:pPr>
        <w:ind w:left="360"/>
        <w:rPr>
          <w:b/>
          <w:bCs/>
        </w:rPr>
      </w:pPr>
      <w:r w:rsidRPr="00A17B5B">
        <w:rPr>
          <w:b/>
          <w:bCs/>
        </w:rPr>
        <w:t>1. What is AI?</w:t>
      </w:r>
    </w:p>
    <w:p w14:paraId="1C2496C2" w14:textId="77777777" w:rsidR="00A17B5B" w:rsidRPr="00A17B5B" w:rsidRDefault="00A17B5B" w:rsidP="00A17B5B">
      <w:pPr>
        <w:ind w:left="360"/>
        <w:rPr>
          <w:b/>
          <w:bCs/>
        </w:rPr>
      </w:pPr>
      <w:r w:rsidRPr="00A17B5B">
        <w:rPr>
          <w:b/>
          <w:bCs/>
        </w:rPr>
        <w:t>AI (Artificial Intelligence) is like a smart robot brain that can think, learn, and make decisions, just like humans, but inside a computer.</w:t>
      </w:r>
    </w:p>
    <w:p w14:paraId="42B8460D" w14:textId="77777777" w:rsidR="00A17B5B" w:rsidRPr="00A17B5B" w:rsidRDefault="00A17B5B" w:rsidP="00A17B5B">
      <w:pPr>
        <w:ind w:left="360"/>
        <w:rPr>
          <w:b/>
          <w:bCs/>
        </w:rPr>
      </w:pPr>
      <w:r w:rsidRPr="00A17B5B">
        <w:rPr>
          <w:b/>
          <w:bCs/>
        </w:rPr>
        <w:t>Example:</w:t>
      </w:r>
    </w:p>
    <w:p w14:paraId="326435B1" w14:textId="77777777" w:rsidR="00A17B5B" w:rsidRPr="00A17B5B" w:rsidRDefault="00A17B5B" w:rsidP="00A17B5B">
      <w:pPr>
        <w:numPr>
          <w:ilvl w:val="0"/>
          <w:numId w:val="57"/>
        </w:numPr>
        <w:rPr>
          <w:b/>
          <w:bCs/>
        </w:rPr>
      </w:pPr>
      <w:r w:rsidRPr="00A17B5B">
        <w:rPr>
          <w:b/>
          <w:bCs/>
        </w:rPr>
        <w:t>Siri or Alexa listens to your voice and answers.</w:t>
      </w:r>
    </w:p>
    <w:p w14:paraId="496CA064" w14:textId="77777777" w:rsidR="00A17B5B" w:rsidRPr="00A17B5B" w:rsidRDefault="00A17B5B" w:rsidP="00A17B5B">
      <w:pPr>
        <w:numPr>
          <w:ilvl w:val="0"/>
          <w:numId w:val="57"/>
        </w:numPr>
        <w:rPr>
          <w:b/>
          <w:bCs/>
        </w:rPr>
      </w:pPr>
      <w:r w:rsidRPr="00A17B5B">
        <w:rPr>
          <w:b/>
          <w:bCs/>
        </w:rPr>
        <w:t>YouTube recommends cartoons you like.</w:t>
      </w:r>
    </w:p>
    <w:p w14:paraId="6751F50B" w14:textId="77777777" w:rsidR="00A17B5B" w:rsidRPr="00A17B5B" w:rsidRDefault="00000000" w:rsidP="00A17B5B">
      <w:pPr>
        <w:ind w:left="360"/>
        <w:rPr>
          <w:b/>
          <w:bCs/>
        </w:rPr>
      </w:pPr>
      <w:r>
        <w:rPr>
          <w:b/>
          <w:bCs/>
        </w:rPr>
        <w:pict w14:anchorId="722D0667">
          <v:rect id="_x0000_i1077" style="width:0;height:1.5pt" o:hralign="center" o:hrstd="t" o:hr="t" fillcolor="#a0a0a0" stroked="f"/>
        </w:pict>
      </w:r>
    </w:p>
    <w:p w14:paraId="4E32833B" w14:textId="77777777" w:rsidR="00A17B5B" w:rsidRPr="00A17B5B" w:rsidRDefault="00A17B5B" w:rsidP="00A17B5B">
      <w:pPr>
        <w:ind w:left="360"/>
        <w:rPr>
          <w:b/>
          <w:bCs/>
        </w:rPr>
      </w:pPr>
      <w:r w:rsidRPr="00A17B5B">
        <w:rPr>
          <w:b/>
          <w:bCs/>
        </w:rPr>
        <w:t>2. Usage of AI</w:t>
      </w:r>
    </w:p>
    <w:p w14:paraId="02E15F48" w14:textId="77777777" w:rsidR="00A17B5B" w:rsidRPr="00A17B5B" w:rsidRDefault="00A17B5B" w:rsidP="00A17B5B">
      <w:pPr>
        <w:ind w:left="360"/>
        <w:rPr>
          <w:b/>
          <w:bCs/>
        </w:rPr>
      </w:pPr>
      <w:r w:rsidRPr="00A17B5B">
        <w:rPr>
          <w:b/>
          <w:bCs/>
        </w:rPr>
        <w:t>AI is everywhere in our daily life!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5255"/>
      </w:tblGrid>
      <w:tr w:rsidR="00A17B5B" w:rsidRPr="00A17B5B" w14:paraId="33409A39" w14:textId="77777777">
        <w:trPr>
          <w:tblHeader/>
          <w:tblCellSpacing w:w="15" w:type="dxa"/>
        </w:trPr>
        <w:tc>
          <w:tcPr>
            <w:tcW w:w="0" w:type="auto"/>
            <w:vAlign w:val="center"/>
            <w:hideMark/>
          </w:tcPr>
          <w:p w14:paraId="1B10EF67" w14:textId="77777777" w:rsidR="00A17B5B" w:rsidRPr="00A17B5B" w:rsidRDefault="00A17B5B" w:rsidP="00A17B5B">
            <w:pPr>
              <w:ind w:left="360"/>
              <w:rPr>
                <w:b/>
                <w:bCs/>
              </w:rPr>
            </w:pPr>
            <w:r w:rsidRPr="00A17B5B">
              <w:rPr>
                <w:b/>
                <w:bCs/>
              </w:rPr>
              <w:t>Area</w:t>
            </w:r>
          </w:p>
        </w:tc>
        <w:tc>
          <w:tcPr>
            <w:tcW w:w="0" w:type="auto"/>
            <w:vAlign w:val="center"/>
            <w:hideMark/>
          </w:tcPr>
          <w:p w14:paraId="73BCF645" w14:textId="77777777" w:rsidR="00A17B5B" w:rsidRPr="00A17B5B" w:rsidRDefault="00A17B5B" w:rsidP="00A17B5B">
            <w:pPr>
              <w:ind w:left="360"/>
              <w:rPr>
                <w:b/>
                <w:bCs/>
              </w:rPr>
            </w:pPr>
            <w:r w:rsidRPr="00A17B5B">
              <w:rPr>
                <w:b/>
                <w:bCs/>
              </w:rPr>
              <w:t>Example</w:t>
            </w:r>
          </w:p>
        </w:tc>
      </w:tr>
      <w:tr w:rsidR="00A17B5B" w:rsidRPr="00A17B5B" w14:paraId="3DDD6888" w14:textId="77777777">
        <w:trPr>
          <w:tblCellSpacing w:w="15" w:type="dxa"/>
        </w:trPr>
        <w:tc>
          <w:tcPr>
            <w:tcW w:w="0" w:type="auto"/>
            <w:vAlign w:val="center"/>
            <w:hideMark/>
          </w:tcPr>
          <w:p w14:paraId="50693893" w14:textId="77777777" w:rsidR="00A17B5B" w:rsidRPr="00A17B5B" w:rsidRDefault="00A17B5B" w:rsidP="00A17B5B">
            <w:pPr>
              <w:ind w:left="360"/>
              <w:rPr>
                <w:b/>
                <w:bCs/>
              </w:rPr>
            </w:pPr>
            <w:r w:rsidRPr="00A17B5B">
              <w:rPr>
                <w:b/>
                <w:bCs/>
              </w:rPr>
              <w:t>Talking devices</w:t>
            </w:r>
          </w:p>
        </w:tc>
        <w:tc>
          <w:tcPr>
            <w:tcW w:w="0" w:type="auto"/>
            <w:vAlign w:val="center"/>
            <w:hideMark/>
          </w:tcPr>
          <w:p w14:paraId="6FAC3E42" w14:textId="77777777" w:rsidR="00A17B5B" w:rsidRPr="00A17B5B" w:rsidRDefault="00A17B5B" w:rsidP="00A17B5B">
            <w:pPr>
              <w:ind w:left="360"/>
              <w:rPr>
                <w:b/>
                <w:bCs/>
              </w:rPr>
            </w:pPr>
            <w:r w:rsidRPr="00A17B5B">
              <w:rPr>
                <w:b/>
                <w:bCs/>
              </w:rPr>
              <w:t>Alexa, Siri, Google Assistant</w:t>
            </w:r>
          </w:p>
        </w:tc>
      </w:tr>
      <w:tr w:rsidR="00A17B5B" w:rsidRPr="00A17B5B" w14:paraId="5815C3ED" w14:textId="77777777">
        <w:trPr>
          <w:tblCellSpacing w:w="15" w:type="dxa"/>
        </w:trPr>
        <w:tc>
          <w:tcPr>
            <w:tcW w:w="0" w:type="auto"/>
            <w:vAlign w:val="center"/>
            <w:hideMark/>
          </w:tcPr>
          <w:p w14:paraId="71FFFB4D" w14:textId="77777777" w:rsidR="00A17B5B" w:rsidRPr="00A17B5B" w:rsidRDefault="00A17B5B" w:rsidP="00A17B5B">
            <w:pPr>
              <w:ind w:left="360"/>
              <w:rPr>
                <w:b/>
                <w:bCs/>
              </w:rPr>
            </w:pPr>
            <w:r w:rsidRPr="00A17B5B">
              <w:rPr>
                <w:b/>
                <w:bCs/>
              </w:rPr>
              <w:t>Movies &amp; Shows</w:t>
            </w:r>
          </w:p>
        </w:tc>
        <w:tc>
          <w:tcPr>
            <w:tcW w:w="0" w:type="auto"/>
            <w:vAlign w:val="center"/>
            <w:hideMark/>
          </w:tcPr>
          <w:p w14:paraId="0458A745" w14:textId="77777777" w:rsidR="00A17B5B" w:rsidRPr="00A17B5B" w:rsidRDefault="00A17B5B" w:rsidP="00A17B5B">
            <w:pPr>
              <w:ind w:left="360"/>
              <w:rPr>
                <w:b/>
                <w:bCs/>
              </w:rPr>
            </w:pPr>
            <w:r w:rsidRPr="00A17B5B">
              <w:rPr>
                <w:b/>
                <w:bCs/>
              </w:rPr>
              <w:t>Netflix recommendations</w:t>
            </w:r>
          </w:p>
        </w:tc>
      </w:tr>
      <w:tr w:rsidR="00A17B5B" w:rsidRPr="00A17B5B" w14:paraId="233B8640" w14:textId="77777777">
        <w:trPr>
          <w:tblCellSpacing w:w="15" w:type="dxa"/>
        </w:trPr>
        <w:tc>
          <w:tcPr>
            <w:tcW w:w="0" w:type="auto"/>
            <w:vAlign w:val="center"/>
            <w:hideMark/>
          </w:tcPr>
          <w:p w14:paraId="560A4E56" w14:textId="77777777" w:rsidR="00A17B5B" w:rsidRPr="00A17B5B" w:rsidRDefault="00A17B5B" w:rsidP="00A17B5B">
            <w:pPr>
              <w:ind w:left="360"/>
              <w:rPr>
                <w:b/>
                <w:bCs/>
              </w:rPr>
            </w:pPr>
            <w:r w:rsidRPr="00A17B5B">
              <w:rPr>
                <w:b/>
                <w:bCs/>
              </w:rPr>
              <w:lastRenderedPageBreak/>
              <w:t>Travel</w:t>
            </w:r>
          </w:p>
        </w:tc>
        <w:tc>
          <w:tcPr>
            <w:tcW w:w="0" w:type="auto"/>
            <w:vAlign w:val="center"/>
            <w:hideMark/>
          </w:tcPr>
          <w:p w14:paraId="646C2104" w14:textId="77777777" w:rsidR="00A17B5B" w:rsidRPr="00A17B5B" w:rsidRDefault="00A17B5B" w:rsidP="00A17B5B">
            <w:pPr>
              <w:ind w:left="360"/>
              <w:rPr>
                <w:b/>
                <w:bCs/>
              </w:rPr>
            </w:pPr>
            <w:r w:rsidRPr="00A17B5B">
              <w:rPr>
                <w:b/>
                <w:bCs/>
              </w:rPr>
              <w:t>Google Maps suggesting the fastest route</w:t>
            </w:r>
          </w:p>
        </w:tc>
      </w:tr>
      <w:tr w:rsidR="00A17B5B" w:rsidRPr="00A17B5B" w14:paraId="4E39D07A" w14:textId="77777777">
        <w:trPr>
          <w:tblCellSpacing w:w="15" w:type="dxa"/>
        </w:trPr>
        <w:tc>
          <w:tcPr>
            <w:tcW w:w="0" w:type="auto"/>
            <w:vAlign w:val="center"/>
            <w:hideMark/>
          </w:tcPr>
          <w:p w14:paraId="3D99F907" w14:textId="77777777" w:rsidR="00A17B5B" w:rsidRPr="00A17B5B" w:rsidRDefault="00A17B5B" w:rsidP="00A17B5B">
            <w:pPr>
              <w:ind w:left="360"/>
              <w:rPr>
                <w:b/>
                <w:bCs/>
              </w:rPr>
            </w:pPr>
            <w:r w:rsidRPr="00A17B5B">
              <w:rPr>
                <w:b/>
                <w:bCs/>
              </w:rPr>
              <w:t>Games</w:t>
            </w:r>
          </w:p>
        </w:tc>
        <w:tc>
          <w:tcPr>
            <w:tcW w:w="0" w:type="auto"/>
            <w:vAlign w:val="center"/>
            <w:hideMark/>
          </w:tcPr>
          <w:p w14:paraId="56F348B9" w14:textId="77777777" w:rsidR="00A17B5B" w:rsidRPr="00A17B5B" w:rsidRDefault="00A17B5B" w:rsidP="00A17B5B">
            <w:pPr>
              <w:ind w:left="360"/>
              <w:rPr>
                <w:b/>
                <w:bCs/>
              </w:rPr>
            </w:pPr>
            <w:r w:rsidRPr="00A17B5B">
              <w:rPr>
                <w:b/>
                <w:bCs/>
              </w:rPr>
              <w:t>Chess apps or Pokémon Go</w:t>
            </w:r>
          </w:p>
        </w:tc>
      </w:tr>
      <w:tr w:rsidR="00A17B5B" w:rsidRPr="00A17B5B" w14:paraId="6194DCD3" w14:textId="77777777">
        <w:trPr>
          <w:tblCellSpacing w:w="15" w:type="dxa"/>
        </w:trPr>
        <w:tc>
          <w:tcPr>
            <w:tcW w:w="0" w:type="auto"/>
            <w:vAlign w:val="center"/>
            <w:hideMark/>
          </w:tcPr>
          <w:p w14:paraId="1AFFA80C" w14:textId="77777777" w:rsidR="00A17B5B" w:rsidRPr="00A17B5B" w:rsidRDefault="00A17B5B" w:rsidP="00A17B5B">
            <w:pPr>
              <w:ind w:left="360"/>
              <w:rPr>
                <w:b/>
                <w:bCs/>
              </w:rPr>
            </w:pPr>
            <w:r w:rsidRPr="00A17B5B">
              <w:rPr>
                <w:b/>
                <w:bCs/>
              </w:rPr>
              <w:t>Shopping</w:t>
            </w:r>
          </w:p>
        </w:tc>
        <w:tc>
          <w:tcPr>
            <w:tcW w:w="0" w:type="auto"/>
            <w:vAlign w:val="center"/>
            <w:hideMark/>
          </w:tcPr>
          <w:p w14:paraId="5CDE9206" w14:textId="77777777" w:rsidR="00A17B5B" w:rsidRPr="00A17B5B" w:rsidRDefault="00A17B5B" w:rsidP="00A17B5B">
            <w:pPr>
              <w:ind w:left="360"/>
              <w:rPr>
                <w:b/>
                <w:bCs/>
              </w:rPr>
            </w:pPr>
            <w:r w:rsidRPr="00A17B5B">
              <w:rPr>
                <w:b/>
                <w:bCs/>
              </w:rPr>
              <w:t>Flipkart/Amazon suggesting items you may like</w:t>
            </w:r>
          </w:p>
        </w:tc>
      </w:tr>
    </w:tbl>
    <w:p w14:paraId="26E87308" w14:textId="77777777" w:rsidR="00A17B5B" w:rsidRPr="00A17B5B" w:rsidRDefault="00000000" w:rsidP="00A17B5B">
      <w:pPr>
        <w:ind w:left="360"/>
        <w:rPr>
          <w:b/>
          <w:bCs/>
        </w:rPr>
      </w:pPr>
      <w:r>
        <w:rPr>
          <w:b/>
          <w:bCs/>
        </w:rPr>
        <w:pict w14:anchorId="445B85DE">
          <v:rect id="_x0000_i1078" style="width:0;height:1.5pt" o:hralign="center" o:hrstd="t" o:hr="t" fillcolor="#a0a0a0" stroked="f"/>
        </w:pict>
      </w:r>
    </w:p>
    <w:p w14:paraId="3E91AE5B" w14:textId="77777777" w:rsidR="00A17B5B" w:rsidRPr="00A17B5B" w:rsidRDefault="00A17B5B" w:rsidP="00A17B5B">
      <w:pPr>
        <w:ind w:left="360"/>
        <w:rPr>
          <w:b/>
          <w:bCs/>
        </w:rPr>
      </w:pPr>
      <w:r w:rsidRPr="00A17B5B">
        <w:rPr>
          <w:b/>
          <w:bCs/>
        </w:rPr>
        <w:t>3. Modules of AI (Simple Version)</w:t>
      </w:r>
    </w:p>
    <w:p w14:paraId="75DAB897" w14:textId="77777777" w:rsidR="00A17B5B" w:rsidRPr="00A17B5B" w:rsidRDefault="00A17B5B" w:rsidP="00A17B5B">
      <w:pPr>
        <w:ind w:left="360"/>
        <w:rPr>
          <w:b/>
          <w:bCs/>
        </w:rPr>
      </w:pPr>
      <w:r w:rsidRPr="00A17B5B">
        <w:rPr>
          <w:b/>
          <w:bCs/>
        </w:rPr>
        <w:t>Think of AI like a school with 3 subjects: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3046"/>
        <w:gridCol w:w="2851"/>
      </w:tblGrid>
      <w:tr w:rsidR="00A17B5B" w:rsidRPr="00A17B5B" w14:paraId="09E7AA4D" w14:textId="77777777">
        <w:trPr>
          <w:tblHeader/>
          <w:tblCellSpacing w:w="15" w:type="dxa"/>
        </w:trPr>
        <w:tc>
          <w:tcPr>
            <w:tcW w:w="0" w:type="auto"/>
            <w:vAlign w:val="center"/>
            <w:hideMark/>
          </w:tcPr>
          <w:p w14:paraId="62E86965" w14:textId="77777777" w:rsidR="00A17B5B" w:rsidRPr="00A17B5B" w:rsidRDefault="00A17B5B" w:rsidP="00A17B5B">
            <w:pPr>
              <w:ind w:left="360"/>
              <w:rPr>
                <w:b/>
                <w:bCs/>
              </w:rPr>
            </w:pPr>
            <w:r w:rsidRPr="00A17B5B">
              <w:rPr>
                <w:b/>
                <w:bCs/>
              </w:rPr>
              <w:t>Module</w:t>
            </w:r>
          </w:p>
        </w:tc>
        <w:tc>
          <w:tcPr>
            <w:tcW w:w="0" w:type="auto"/>
            <w:vAlign w:val="center"/>
            <w:hideMark/>
          </w:tcPr>
          <w:p w14:paraId="0920414E" w14:textId="77777777" w:rsidR="00A17B5B" w:rsidRPr="00A17B5B" w:rsidRDefault="00A17B5B" w:rsidP="00A17B5B">
            <w:pPr>
              <w:ind w:left="360"/>
              <w:rPr>
                <w:b/>
                <w:bCs/>
              </w:rPr>
            </w:pPr>
            <w:r w:rsidRPr="00A17B5B">
              <w:rPr>
                <w:b/>
                <w:bCs/>
              </w:rPr>
              <w:t>What it does</w:t>
            </w:r>
          </w:p>
        </w:tc>
        <w:tc>
          <w:tcPr>
            <w:tcW w:w="0" w:type="auto"/>
            <w:vAlign w:val="center"/>
            <w:hideMark/>
          </w:tcPr>
          <w:p w14:paraId="3575F93F" w14:textId="77777777" w:rsidR="00A17B5B" w:rsidRPr="00A17B5B" w:rsidRDefault="00A17B5B" w:rsidP="00A17B5B">
            <w:pPr>
              <w:ind w:left="360"/>
              <w:rPr>
                <w:b/>
                <w:bCs/>
              </w:rPr>
            </w:pPr>
            <w:r w:rsidRPr="00A17B5B">
              <w:rPr>
                <w:b/>
                <w:bCs/>
              </w:rPr>
              <w:t>Fun Example</w:t>
            </w:r>
          </w:p>
        </w:tc>
      </w:tr>
      <w:tr w:rsidR="00A17B5B" w:rsidRPr="00A17B5B" w14:paraId="513B1004" w14:textId="77777777">
        <w:trPr>
          <w:tblCellSpacing w:w="15" w:type="dxa"/>
        </w:trPr>
        <w:tc>
          <w:tcPr>
            <w:tcW w:w="0" w:type="auto"/>
            <w:vAlign w:val="center"/>
            <w:hideMark/>
          </w:tcPr>
          <w:p w14:paraId="177CF93B" w14:textId="77777777" w:rsidR="00A17B5B" w:rsidRPr="00A17B5B" w:rsidRDefault="00A17B5B" w:rsidP="00A17B5B">
            <w:pPr>
              <w:ind w:left="360"/>
              <w:rPr>
                <w:b/>
                <w:bCs/>
              </w:rPr>
            </w:pPr>
            <w:r w:rsidRPr="00A17B5B">
              <w:rPr>
                <w:b/>
                <w:bCs/>
              </w:rPr>
              <w:t>Machine Learning</w:t>
            </w:r>
          </w:p>
        </w:tc>
        <w:tc>
          <w:tcPr>
            <w:tcW w:w="0" w:type="auto"/>
            <w:vAlign w:val="center"/>
            <w:hideMark/>
          </w:tcPr>
          <w:p w14:paraId="30721B2F" w14:textId="77777777" w:rsidR="00A17B5B" w:rsidRPr="00A17B5B" w:rsidRDefault="00A17B5B" w:rsidP="00A17B5B">
            <w:pPr>
              <w:ind w:left="360"/>
              <w:rPr>
                <w:b/>
                <w:bCs/>
              </w:rPr>
            </w:pPr>
            <w:r w:rsidRPr="00A17B5B">
              <w:rPr>
                <w:b/>
                <w:bCs/>
              </w:rPr>
              <w:t>Learns from past experiences</w:t>
            </w:r>
          </w:p>
        </w:tc>
        <w:tc>
          <w:tcPr>
            <w:tcW w:w="0" w:type="auto"/>
            <w:vAlign w:val="center"/>
            <w:hideMark/>
          </w:tcPr>
          <w:p w14:paraId="2489B03E" w14:textId="77777777" w:rsidR="00A17B5B" w:rsidRPr="00A17B5B" w:rsidRDefault="00A17B5B" w:rsidP="00A17B5B">
            <w:pPr>
              <w:ind w:left="360"/>
              <w:rPr>
                <w:b/>
                <w:bCs/>
              </w:rPr>
            </w:pPr>
            <w:r w:rsidRPr="00A17B5B">
              <w:rPr>
                <w:b/>
                <w:bCs/>
              </w:rPr>
              <w:t>A robot learning which toy you like best</w:t>
            </w:r>
          </w:p>
        </w:tc>
      </w:tr>
      <w:tr w:rsidR="00A17B5B" w:rsidRPr="00A17B5B" w14:paraId="28708E39" w14:textId="77777777">
        <w:trPr>
          <w:tblCellSpacing w:w="15" w:type="dxa"/>
        </w:trPr>
        <w:tc>
          <w:tcPr>
            <w:tcW w:w="0" w:type="auto"/>
            <w:vAlign w:val="center"/>
            <w:hideMark/>
          </w:tcPr>
          <w:p w14:paraId="61E24CF5" w14:textId="77777777" w:rsidR="00A17B5B" w:rsidRPr="00A17B5B" w:rsidRDefault="00A17B5B" w:rsidP="00A17B5B">
            <w:pPr>
              <w:ind w:left="360"/>
              <w:rPr>
                <w:b/>
                <w:bCs/>
              </w:rPr>
            </w:pPr>
            <w:r w:rsidRPr="00A17B5B">
              <w:rPr>
                <w:b/>
                <w:bCs/>
              </w:rPr>
              <w:t>Natural Language Processing (NLP)</w:t>
            </w:r>
          </w:p>
        </w:tc>
        <w:tc>
          <w:tcPr>
            <w:tcW w:w="0" w:type="auto"/>
            <w:vAlign w:val="center"/>
            <w:hideMark/>
          </w:tcPr>
          <w:p w14:paraId="41AF353C" w14:textId="77777777" w:rsidR="00A17B5B" w:rsidRPr="00A17B5B" w:rsidRDefault="00A17B5B" w:rsidP="00A17B5B">
            <w:pPr>
              <w:ind w:left="360"/>
              <w:rPr>
                <w:b/>
                <w:bCs/>
              </w:rPr>
            </w:pPr>
            <w:r w:rsidRPr="00A17B5B">
              <w:rPr>
                <w:b/>
                <w:bCs/>
              </w:rPr>
              <w:t>Understands and talks like humans</w:t>
            </w:r>
          </w:p>
        </w:tc>
        <w:tc>
          <w:tcPr>
            <w:tcW w:w="0" w:type="auto"/>
            <w:vAlign w:val="center"/>
            <w:hideMark/>
          </w:tcPr>
          <w:p w14:paraId="799A1DA7" w14:textId="77777777" w:rsidR="00A17B5B" w:rsidRPr="00A17B5B" w:rsidRDefault="00A17B5B" w:rsidP="00A17B5B">
            <w:pPr>
              <w:ind w:left="360"/>
              <w:rPr>
                <w:b/>
                <w:bCs/>
              </w:rPr>
            </w:pPr>
            <w:r w:rsidRPr="00A17B5B">
              <w:rPr>
                <w:b/>
                <w:bCs/>
              </w:rPr>
              <w:t>Chatting with ChatGPT</w:t>
            </w:r>
          </w:p>
        </w:tc>
      </w:tr>
      <w:tr w:rsidR="00A17B5B" w:rsidRPr="00A17B5B" w14:paraId="32F6564E" w14:textId="77777777">
        <w:trPr>
          <w:tblCellSpacing w:w="15" w:type="dxa"/>
        </w:trPr>
        <w:tc>
          <w:tcPr>
            <w:tcW w:w="0" w:type="auto"/>
            <w:vAlign w:val="center"/>
            <w:hideMark/>
          </w:tcPr>
          <w:p w14:paraId="010CF29C" w14:textId="77777777" w:rsidR="00A17B5B" w:rsidRPr="00A17B5B" w:rsidRDefault="00A17B5B" w:rsidP="00A17B5B">
            <w:pPr>
              <w:ind w:left="360"/>
              <w:rPr>
                <w:b/>
                <w:bCs/>
              </w:rPr>
            </w:pPr>
            <w:r w:rsidRPr="00A17B5B">
              <w:rPr>
                <w:b/>
                <w:bCs/>
              </w:rPr>
              <w:t>Computer Vision</w:t>
            </w:r>
          </w:p>
        </w:tc>
        <w:tc>
          <w:tcPr>
            <w:tcW w:w="0" w:type="auto"/>
            <w:vAlign w:val="center"/>
            <w:hideMark/>
          </w:tcPr>
          <w:p w14:paraId="68C3EC3D" w14:textId="77777777" w:rsidR="00A17B5B" w:rsidRPr="00A17B5B" w:rsidRDefault="00A17B5B" w:rsidP="00A17B5B">
            <w:pPr>
              <w:ind w:left="360"/>
              <w:rPr>
                <w:b/>
                <w:bCs/>
              </w:rPr>
            </w:pPr>
            <w:r w:rsidRPr="00A17B5B">
              <w:rPr>
                <w:b/>
                <w:bCs/>
              </w:rPr>
              <w:t>Sees and understands pictures &amp; videos</w:t>
            </w:r>
          </w:p>
        </w:tc>
        <w:tc>
          <w:tcPr>
            <w:tcW w:w="0" w:type="auto"/>
            <w:vAlign w:val="center"/>
            <w:hideMark/>
          </w:tcPr>
          <w:p w14:paraId="3F4AC863" w14:textId="77777777" w:rsidR="00A17B5B" w:rsidRPr="00A17B5B" w:rsidRDefault="00A17B5B" w:rsidP="00A17B5B">
            <w:pPr>
              <w:ind w:left="360"/>
              <w:rPr>
                <w:b/>
                <w:bCs/>
              </w:rPr>
            </w:pPr>
            <w:r w:rsidRPr="00A17B5B">
              <w:rPr>
                <w:b/>
                <w:bCs/>
              </w:rPr>
              <w:t>Face unlock on your phone</w:t>
            </w:r>
          </w:p>
        </w:tc>
      </w:tr>
    </w:tbl>
    <w:p w14:paraId="2F59CE18" w14:textId="77777777" w:rsidR="00A17B5B" w:rsidRPr="00A17B5B" w:rsidRDefault="00000000" w:rsidP="00A17B5B">
      <w:pPr>
        <w:ind w:left="360"/>
        <w:rPr>
          <w:b/>
          <w:bCs/>
        </w:rPr>
      </w:pPr>
      <w:r>
        <w:rPr>
          <w:b/>
          <w:bCs/>
        </w:rPr>
        <w:pict w14:anchorId="062B7795">
          <v:rect id="_x0000_i1079" style="width:0;height:1.5pt" o:hralign="center" o:hrstd="t" o:hr="t" fillcolor="#a0a0a0" stroked="f"/>
        </w:pict>
      </w:r>
    </w:p>
    <w:p w14:paraId="23444DCE" w14:textId="77777777" w:rsidR="00A17B5B" w:rsidRPr="00A17B5B" w:rsidRDefault="00A17B5B" w:rsidP="00A17B5B">
      <w:pPr>
        <w:ind w:left="360"/>
        <w:rPr>
          <w:b/>
          <w:bCs/>
        </w:rPr>
      </w:pPr>
      <w:r w:rsidRPr="00A17B5B">
        <w:rPr>
          <w:b/>
          <w:bCs/>
        </w:rPr>
        <w:t>4. Do’s and Don’ts While Learning AI</w:t>
      </w:r>
    </w:p>
    <w:p w14:paraId="0E699E92" w14:textId="3C2BC473" w:rsidR="00A17B5B" w:rsidRPr="00A17B5B" w:rsidRDefault="00A17B5B" w:rsidP="00A17B5B">
      <w:pPr>
        <w:ind w:left="360"/>
        <w:rPr>
          <w:b/>
          <w:bCs/>
        </w:rPr>
      </w:pPr>
      <w:r w:rsidRPr="00A17B5B">
        <w:rPr>
          <w:b/>
          <w:bCs/>
        </w:rPr>
        <w:t xml:space="preserve">Do’s </w:t>
      </w:r>
    </w:p>
    <w:p w14:paraId="04F50C80" w14:textId="77777777" w:rsidR="00A17B5B" w:rsidRPr="00A17B5B" w:rsidRDefault="00A17B5B" w:rsidP="00A17B5B">
      <w:pPr>
        <w:numPr>
          <w:ilvl w:val="0"/>
          <w:numId w:val="58"/>
        </w:numPr>
        <w:rPr>
          <w:b/>
          <w:bCs/>
        </w:rPr>
      </w:pPr>
      <w:r w:rsidRPr="00A17B5B">
        <w:rPr>
          <w:b/>
          <w:bCs/>
        </w:rPr>
        <w:t>Practice small steps.</w:t>
      </w:r>
    </w:p>
    <w:p w14:paraId="47ED4C96" w14:textId="77777777" w:rsidR="00A17B5B" w:rsidRPr="00A17B5B" w:rsidRDefault="00A17B5B" w:rsidP="00A17B5B">
      <w:pPr>
        <w:numPr>
          <w:ilvl w:val="0"/>
          <w:numId w:val="58"/>
        </w:numPr>
        <w:rPr>
          <w:b/>
          <w:bCs/>
        </w:rPr>
      </w:pPr>
      <w:r w:rsidRPr="00A17B5B">
        <w:rPr>
          <w:b/>
          <w:bCs/>
        </w:rPr>
        <w:t>Play with examples &amp; experiments.</w:t>
      </w:r>
    </w:p>
    <w:p w14:paraId="759FF845" w14:textId="77777777" w:rsidR="00A17B5B" w:rsidRPr="00A17B5B" w:rsidRDefault="00A17B5B" w:rsidP="00A17B5B">
      <w:pPr>
        <w:numPr>
          <w:ilvl w:val="0"/>
          <w:numId w:val="58"/>
        </w:numPr>
        <w:rPr>
          <w:b/>
          <w:bCs/>
        </w:rPr>
      </w:pPr>
      <w:r w:rsidRPr="00A17B5B">
        <w:rPr>
          <w:b/>
          <w:bCs/>
        </w:rPr>
        <w:t>Ask questions and stay curious.</w:t>
      </w:r>
    </w:p>
    <w:p w14:paraId="150470D8" w14:textId="13D06127" w:rsidR="00A17B5B" w:rsidRPr="00A17B5B" w:rsidRDefault="00A17B5B" w:rsidP="00A17B5B">
      <w:pPr>
        <w:ind w:left="360"/>
        <w:rPr>
          <w:b/>
          <w:bCs/>
        </w:rPr>
      </w:pPr>
      <w:r w:rsidRPr="00A17B5B">
        <w:rPr>
          <w:b/>
          <w:bCs/>
        </w:rPr>
        <w:t xml:space="preserve">Don’ts </w:t>
      </w:r>
    </w:p>
    <w:p w14:paraId="6669D905" w14:textId="77777777" w:rsidR="00A17B5B" w:rsidRPr="00A17B5B" w:rsidRDefault="00A17B5B" w:rsidP="00A17B5B">
      <w:pPr>
        <w:numPr>
          <w:ilvl w:val="0"/>
          <w:numId w:val="59"/>
        </w:numPr>
        <w:rPr>
          <w:b/>
          <w:bCs/>
        </w:rPr>
      </w:pPr>
      <w:r w:rsidRPr="00A17B5B">
        <w:rPr>
          <w:b/>
          <w:bCs/>
        </w:rPr>
        <w:t>Don’t copy blindly.</w:t>
      </w:r>
    </w:p>
    <w:p w14:paraId="05B78AC2" w14:textId="77777777" w:rsidR="00A17B5B" w:rsidRPr="00A17B5B" w:rsidRDefault="00A17B5B" w:rsidP="00A17B5B">
      <w:pPr>
        <w:numPr>
          <w:ilvl w:val="0"/>
          <w:numId w:val="59"/>
        </w:numPr>
        <w:rPr>
          <w:b/>
          <w:bCs/>
        </w:rPr>
      </w:pPr>
      <w:r w:rsidRPr="00A17B5B">
        <w:rPr>
          <w:b/>
          <w:bCs/>
        </w:rPr>
        <w:t>Don’t get frustrated if AI doesn’t work.</w:t>
      </w:r>
    </w:p>
    <w:p w14:paraId="6D52E434" w14:textId="77777777" w:rsidR="00A17B5B" w:rsidRPr="00A17B5B" w:rsidRDefault="00A17B5B" w:rsidP="00A17B5B">
      <w:pPr>
        <w:numPr>
          <w:ilvl w:val="0"/>
          <w:numId w:val="59"/>
        </w:numPr>
        <w:rPr>
          <w:b/>
          <w:bCs/>
        </w:rPr>
      </w:pPr>
      <w:r w:rsidRPr="00A17B5B">
        <w:rPr>
          <w:b/>
          <w:bCs/>
        </w:rPr>
        <w:t>Don’t try to learn everything at once.</w:t>
      </w:r>
    </w:p>
    <w:p w14:paraId="200993C8" w14:textId="77777777" w:rsidR="00A17B5B" w:rsidRPr="00A17B5B" w:rsidRDefault="00000000" w:rsidP="00A17B5B">
      <w:pPr>
        <w:ind w:left="360"/>
        <w:rPr>
          <w:b/>
          <w:bCs/>
        </w:rPr>
      </w:pPr>
      <w:r>
        <w:rPr>
          <w:b/>
          <w:bCs/>
        </w:rPr>
        <w:pict w14:anchorId="4C97521D">
          <v:rect id="_x0000_i1080" style="width:0;height:1.5pt" o:hralign="center" o:hrstd="t" o:hr="t" fillcolor="#a0a0a0" stroked="f"/>
        </w:pict>
      </w:r>
    </w:p>
    <w:p w14:paraId="2A7720EC" w14:textId="77777777" w:rsidR="00A17B5B" w:rsidRPr="00A17B5B" w:rsidRDefault="00A17B5B" w:rsidP="00A17B5B">
      <w:pPr>
        <w:ind w:left="360"/>
        <w:rPr>
          <w:b/>
          <w:bCs/>
        </w:rPr>
      </w:pPr>
      <w:r w:rsidRPr="00A17B5B">
        <w:rPr>
          <w:b/>
          <w:bCs/>
        </w:rPr>
        <w:t>5. Key Points Before Going Next Level</w:t>
      </w:r>
    </w:p>
    <w:p w14:paraId="3736B93A" w14:textId="77777777" w:rsidR="00A17B5B" w:rsidRPr="00A17B5B" w:rsidRDefault="00A17B5B" w:rsidP="00A17B5B">
      <w:pPr>
        <w:numPr>
          <w:ilvl w:val="0"/>
          <w:numId w:val="60"/>
        </w:numPr>
        <w:rPr>
          <w:b/>
          <w:bCs/>
        </w:rPr>
      </w:pPr>
      <w:r w:rsidRPr="00A17B5B">
        <w:rPr>
          <w:b/>
          <w:bCs/>
        </w:rPr>
        <w:lastRenderedPageBreak/>
        <w:t>AI is like a helper brain, not magic.</w:t>
      </w:r>
    </w:p>
    <w:p w14:paraId="496CC873" w14:textId="77777777" w:rsidR="00A17B5B" w:rsidRPr="00A17B5B" w:rsidRDefault="00A17B5B" w:rsidP="00A17B5B">
      <w:pPr>
        <w:numPr>
          <w:ilvl w:val="0"/>
          <w:numId w:val="60"/>
        </w:numPr>
        <w:rPr>
          <w:b/>
          <w:bCs/>
        </w:rPr>
      </w:pPr>
      <w:r w:rsidRPr="00A17B5B">
        <w:rPr>
          <w:b/>
          <w:bCs/>
        </w:rPr>
        <w:t>AI learns from data.</w:t>
      </w:r>
    </w:p>
    <w:p w14:paraId="6D52D092" w14:textId="77777777" w:rsidR="00A17B5B" w:rsidRPr="00A17B5B" w:rsidRDefault="00A17B5B" w:rsidP="00A17B5B">
      <w:pPr>
        <w:numPr>
          <w:ilvl w:val="0"/>
          <w:numId w:val="60"/>
        </w:numPr>
        <w:rPr>
          <w:b/>
          <w:bCs/>
        </w:rPr>
      </w:pPr>
      <w:r w:rsidRPr="00A17B5B">
        <w:rPr>
          <w:b/>
          <w:bCs/>
        </w:rPr>
        <w:t>Start small: pick one module at a time.</w:t>
      </w:r>
    </w:p>
    <w:p w14:paraId="1D18675A" w14:textId="300D9315" w:rsidR="00A17B5B" w:rsidRPr="00A17B5B" w:rsidRDefault="00A17B5B" w:rsidP="00A17B5B">
      <w:pPr>
        <w:numPr>
          <w:ilvl w:val="0"/>
          <w:numId w:val="60"/>
        </w:numPr>
        <w:rPr>
          <w:b/>
          <w:bCs/>
        </w:rPr>
      </w:pPr>
      <w:r w:rsidRPr="00A17B5B">
        <w:rPr>
          <w:b/>
          <w:bCs/>
        </w:rPr>
        <w:t xml:space="preserve">Have fun while experimenting! </w:t>
      </w:r>
    </w:p>
    <w:p w14:paraId="4C41BA57" w14:textId="77777777" w:rsidR="00A17B5B" w:rsidRPr="00A17B5B" w:rsidRDefault="00000000" w:rsidP="00A17B5B">
      <w:pPr>
        <w:ind w:left="360"/>
        <w:rPr>
          <w:b/>
          <w:bCs/>
        </w:rPr>
      </w:pPr>
      <w:r>
        <w:rPr>
          <w:b/>
          <w:bCs/>
        </w:rPr>
        <w:pict w14:anchorId="64360B35">
          <v:rect id="_x0000_i1081" style="width:0;height:1.5pt" o:hralign="center" o:hrstd="t" o:hr="t" fillcolor="#a0a0a0" stroked="f"/>
        </w:pict>
      </w:r>
    </w:p>
    <w:p w14:paraId="109682DC" w14:textId="77777777" w:rsidR="00A17B5B" w:rsidRPr="00A17B5B" w:rsidRDefault="00A17B5B" w:rsidP="00A17B5B">
      <w:pPr>
        <w:ind w:left="360"/>
        <w:rPr>
          <w:b/>
          <w:bCs/>
        </w:rPr>
      </w:pPr>
      <w:r w:rsidRPr="00A17B5B">
        <w:rPr>
          <w:b/>
          <w:bCs/>
        </w:rPr>
        <w:t>Fun Example to Remember:</w:t>
      </w:r>
      <w:r w:rsidRPr="00A17B5B">
        <w:rPr>
          <w:b/>
          <w:bCs/>
        </w:rPr>
        <w:br/>
        <w:t>Imagine a robot friend:</w:t>
      </w:r>
    </w:p>
    <w:p w14:paraId="7926F0EF" w14:textId="77777777" w:rsidR="00A17B5B" w:rsidRPr="00A17B5B" w:rsidRDefault="00A17B5B" w:rsidP="00A17B5B">
      <w:pPr>
        <w:numPr>
          <w:ilvl w:val="0"/>
          <w:numId w:val="61"/>
        </w:numPr>
        <w:rPr>
          <w:b/>
          <w:bCs/>
        </w:rPr>
      </w:pPr>
      <w:r w:rsidRPr="00A17B5B">
        <w:rPr>
          <w:b/>
          <w:bCs/>
        </w:rPr>
        <w:t>Machine Learning: learns your favorite story.</w:t>
      </w:r>
    </w:p>
    <w:p w14:paraId="65F5F7CF" w14:textId="77777777" w:rsidR="00A17B5B" w:rsidRPr="00A17B5B" w:rsidRDefault="00A17B5B" w:rsidP="00A17B5B">
      <w:pPr>
        <w:numPr>
          <w:ilvl w:val="0"/>
          <w:numId w:val="61"/>
        </w:numPr>
        <w:rPr>
          <w:b/>
          <w:bCs/>
        </w:rPr>
      </w:pPr>
      <w:r w:rsidRPr="00A17B5B">
        <w:rPr>
          <w:b/>
          <w:bCs/>
        </w:rPr>
        <w:t>NLP: talks to you in your language.</w:t>
      </w:r>
    </w:p>
    <w:p w14:paraId="2830AB20" w14:textId="77777777" w:rsidR="00A17B5B" w:rsidRPr="00A17B5B" w:rsidRDefault="00A17B5B" w:rsidP="00A17B5B">
      <w:pPr>
        <w:numPr>
          <w:ilvl w:val="0"/>
          <w:numId w:val="61"/>
        </w:numPr>
        <w:rPr>
          <w:b/>
          <w:bCs/>
        </w:rPr>
      </w:pPr>
      <w:r w:rsidRPr="00A17B5B">
        <w:rPr>
          <w:b/>
          <w:bCs/>
        </w:rPr>
        <w:t>Computer Vision: recognizes your teddy bear!</w:t>
      </w:r>
    </w:p>
    <w:p w14:paraId="6E21A5D1" w14:textId="77777777" w:rsidR="00A17B5B" w:rsidRPr="00A17B5B" w:rsidRDefault="00000000" w:rsidP="00A17B5B">
      <w:pPr>
        <w:ind w:left="360"/>
        <w:rPr>
          <w:b/>
          <w:bCs/>
        </w:rPr>
      </w:pPr>
      <w:r>
        <w:rPr>
          <w:b/>
          <w:bCs/>
        </w:rPr>
        <w:pict w14:anchorId="0858E6F2">
          <v:rect id="_x0000_i1082" style="width:0;height:1.5pt" o:hralign="center" o:hrstd="t" o:hr="t" fillcolor="#a0a0a0" stroked="f"/>
        </w:pict>
      </w:r>
    </w:p>
    <w:p w14:paraId="1BE32FCD" w14:textId="77777777" w:rsidR="00A17B5B" w:rsidRPr="00A17B5B" w:rsidRDefault="00A17B5B" w:rsidP="00A17B5B">
      <w:pPr>
        <w:ind w:left="360"/>
        <w:rPr>
          <w:b/>
          <w:bCs/>
        </w:rPr>
      </w:pPr>
      <w:r w:rsidRPr="00A17B5B">
        <w:rPr>
          <w:b/>
          <w:bCs/>
        </w:rPr>
        <w:t>If you want, Karthik, I can draw a fun nursery-level AI diagram showing the 3 modules and examples visually—it will be colorful and easy to remember.</w:t>
      </w:r>
    </w:p>
    <w:p w14:paraId="75AD7C19" w14:textId="77777777" w:rsidR="00A17B5B" w:rsidRPr="00A17B5B" w:rsidRDefault="00A17B5B" w:rsidP="00A17B5B">
      <w:pPr>
        <w:ind w:left="360"/>
        <w:rPr>
          <w:b/>
          <w:bCs/>
        </w:rPr>
      </w:pPr>
      <w:r w:rsidRPr="00A17B5B">
        <w:rPr>
          <w:b/>
          <w:bCs/>
        </w:rPr>
        <w:t>Do you want me to do that next?</w:t>
      </w:r>
    </w:p>
    <w:p w14:paraId="1B7EC6DE" w14:textId="77777777" w:rsidR="00A17B5B" w:rsidRPr="00A17B5B" w:rsidRDefault="00A17B5B" w:rsidP="00A17B5B">
      <w:pPr>
        <w:ind w:left="360"/>
        <w:rPr>
          <w:b/>
          <w:bCs/>
        </w:rPr>
      </w:pPr>
      <w:r w:rsidRPr="00A17B5B">
        <w:rPr>
          <w:b/>
          <w:bCs/>
        </w:rPr>
        <w:t>You said:</w:t>
      </w:r>
    </w:p>
    <w:p w14:paraId="699FE8D2" w14:textId="77777777" w:rsidR="00A17B5B" w:rsidRPr="00A17B5B" w:rsidRDefault="00A17B5B" w:rsidP="00A17B5B">
      <w:pPr>
        <w:ind w:left="360"/>
        <w:rPr>
          <w:b/>
          <w:bCs/>
        </w:rPr>
      </w:pPr>
      <w:r w:rsidRPr="00A17B5B">
        <w:rPr>
          <w:b/>
          <w:bCs/>
        </w:rPr>
        <w:t xml:space="preserve">ok </w:t>
      </w:r>
      <w:proofErr w:type="spellStart"/>
      <w:r w:rsidRPr="00A17B5B">
        <w:rPr>
          <w:b/>
          <w:bCs/>
        </w:rPr>
        <w:t>lets</w:t>
      </w:r>
      <w:proofErr w:type="spellEnd"/>
      <w:r w:rsidRPr="00A17B5B">
        <w:rPr>
          <w:b/>
          <w:bCs/>
        </w:rPr>
        <w:t xml:space="preserve"> go to intermediate level, and add more depth of information what is the use of learning, what are the </w:t>
      </w:r>
      <w:proofErr w:type="spellStart"/>
      <w:r w:rsidRPr="00A17B5B">
        <w:rPr>
          <w:b/>
          <w:bCs/>
        </w:rPr>
        <w:t>oppertunities</w:t>
      </w:r>
      <w:proofErr w:type="spellEnd"/>
      <w:r w:rsidRPr="00A17B5B">
        <w:rPr>
          <w:b/>
          <w:bCs/>
        </w:rPr>
        <w:t xml:space="preserve"> post AI course, where do I stand at the industry level, what will be my </w:t>
      </w:r>
      <w:proofErr w:type="spellStart"/>
      <w:r w:rsidRPr="00A17B5B">
        <w:rPr>
          <w:b/>
          <w:bCs/>
        </w:rPr>
        <w:t>designaton</w:t>
      </w:r>
      <w:proofErr w:type="spellEnd"/>
      <w:r w:rsidRPr="00A17B5B">
        <w:rPr>
          <w:b/>
          <w:bCs/>
        </w:rPr>
        <w:t xml:space="preserve"> and salary, give me the final answer, add some creative style of examples, keep it fun, </w:t>
      </w:r>
      <w:proofErr w:type="spellStart"/>
      <w:r w:rsidRPr="00A17B5B">
        <w:rPr>
          <w:b/>
          <w:bCs/>
        </w:rPr>
        <w:t>intresting</w:t>
      </w:r>
      <w:proofErr w:type="spellEnd"/>
      <w:r w:rsidRPr="00A17B5B">
        <w:rPr>
          <w:b/>
          <w:bCs/>
        </w:rPr>
        <w:t>, crisp and avoid emojis in the answer</w:t>
      </w:r>
    </w:p>
    <w:p w14:paraId="36B3A6A4" w14:textId="77777777" w:rsidR="00A17B5B" w:rsidRPr="00A17B5B" w:rsidRDefault="00A17B5B" w:rsidP="00A17B5B">
      <w:pPr>
        <w:ind w:left="360"/>
        <w:rPr>
          <w:b/>
          <w:bCs/>
        </w:rPr>
      </w:pPr>
      <w:r w:rsidRPr="00A17B5B">
        <w:rPr>
          <w:b/>
          <w:bCs/>
        </w:rPr>
        <w:t>ChatGPT said:</w:t>
      </w:r>
    </w:p>
    <w:p w14:paraId="250CC011" w14:textId="77777777" w:rsidR="00A17B5B" w:rsidRPr="00A17B5B" w:rsidRDefault="00A17B5B" w:rsidP="00A17B5B">
      <w:pPr>
        <w:ind w:left="360"/>
        <w:rPr>
          <w:b/>
          <w:bCs/>
        </w:rPr>
      </w:pPr>
      <w:r w:rsidRPr="00A17B5B">
        <w:rPr>
          <w:b/>
          <w:bCs/>
        </w:rPr>
        <w:t>Absolutely, Karthik! Let’s take a step up to intermediate level AI learning, with depth, industry context, career opportunities, and creative examples—but still fun and crisp.</w:t>
      </w:r>
    </w:p>
    <w:p w14:paraId="75310186" w14:textId="77777777" w:rsidR="00A17B5B" w:rsidRPr="00A17B5B" w:rsidRDefault="00000000" w:rsidP="00A17B5B">
      <w:pPr>
        <w:ind w:left="360"/>
        <w:rPr>
          <w:b/>
          <w:bCs/>
        </w:rPr>
      </w:pPr>
      <w:r>
        <w:rPr>
          <w:b/>
          <w:bCs/>
        </w:rPr>
        <w:pict w14:anchorId="55A07A99">
          <v:rect id="_x0000_i1083" style="width:0;height:1.5pt" o:hralign="center" o:hrstd="t" o:hr="t" fillcolor="#a0a0a0" stroked="f"/>
        </w:pict>
      </w:r>
    </w:p>
    <w:p w14:paraId="7414581B" w14:textId="77777777" w:rsidR="00A17B5B" w:rsidRPr="00A17B5B" w:rsidRDefault="00A17B5B" w:rsidP="00A17B5B">
      <w:pPr>
        <w:ind w:left="360"/>
        <w:rPr>
          <w:b/>
          <w:bCs/>
        </w:rPr>
      </w:pPr>
      <w:r w:rsidRPr="00A17B5B">
        <w:rPr>
          <w:b/>
          <w:bCs/>
        </w:rPr>
        <w:t>1. What is AI (Intermediate Understanding)</w:t>
      </w:r>
    </w:p>
    <w:p w14:paraId="4B84E956" w14:textId="77777777" w:rsidR="00A17B5B" w:rsidRPr="00A17B5B" w:rsidRDefault="00A17B5B" w:rsidP="00A17B5B">
      <w:pPr>
        <w:ind w:left="360"/>
        <w:rPr>
          <w:b/>
          <w:bCs/>
        </w:rPr>
      </w:pPr>
      <w:r w:rsidRPr="00A17B5B">
        <w:rPr>
          <w:b/>
          <w:bCs/>
        </w:rPr>
        <w:t>Artificial Intelligence (AI) is the science of making machines think, learn, and act intelligently. Unlike a simple programmed machine, AI can adapt and improve from data.</w:t>
      </w:r>
    </w:p>
    <w:p w14:paraId="44F866E0" w14:textId="77777777" w:rsidR="00A17B5B" w:rsidRPr="00A17B5B" w:rsidRDefault="00A17B5B" w:rsidP="00A17B5B">
      <w:pPr>
        <w:ind w:left="360"/>
        <w:rPr>
          <w:b/>
          <w:bCs/>
        </w:rPr>
      </w:pPr>
      <w:r w:rsidRPr="00A17B5B">
        <w:rPr>
          <w:b/>
          <w:bCs/>
        </w:rPr>
        <w:t>Example:</w:t>
      </w:r>
    </w:p>
    <w:p w14:paraId="088F8907" w14:textId="77777777" w:rsidR="00A17B5B" w:rsidRPr="00A17B5B" w:rsidRDefault="00A17B5B" w:rsidP="00A17B5B">
      <w:pPr>
        <w:numPr>
          <w:ilvl w:val="0"/>
          <w:numId w:val="62"/>
        </w:numPr>
        <w:rPr>
          <w:b/>
          <w:bCs/>
        </w:rPr>
      </w:pPr>
      <w:r w:rsidRPr="00A17B5B">
        <w:rPr>
          <w:b/>
          <w:bCs/>
        </w:rPr>
        <w:lastRenderedPageBreak/>
        <w:t xml:space="preserve">Netflix doesn’t just randomly suggest shows. It learns </w:t>
      </w:r>
      <w:proofErr w:type="spellStart"/>
      <w:r w:rsidRPr="00A17B5B">
        <w:rPr>
          <w:b/>
          <w:bCs/>
        </w:rPr>
        <w:t>your</w:t>
      </w:r>
      <w:proofErr w:type="spellEnd"/>
      <w:r w:rsidRPr="00A17B5B">
        <w:rPr>
          <w:b/>
          <w:bCs/>
        </w:rPr>
        <w:t xml:space="preserve"> watching habits and predicts what you’ll like next.</w:t>
      </w:r>
    </w:p>
    <w:p w14:paraId="0588895E" w14:textId="77777777" w:rsidR="00A17B5B" w:rsidRPr="00A17B5B" w:rsidRDefault="00A17B5B" w:rsidP="00A17B5B">
      <w:pPr>
        <w:numPr>
          <w:ilvl w:val="0"/>
          <w:numId w:val="62"/>
        </w:numPr>
        <w:rPr>
          <w:b/>
          <w:bCs/>
        </w:rPr>
      </w:pPr>
      <w:r w:rsidRPr="00A17B5B">
        <w:rPr>
          <w:b/>
          <w:bCs/>
        </w:rPr>
        <w:t>A smart vacuum (Roomba) maps your home and avoids obstacles, learning over time.</w:t>
      </w:r>
    </w:p>
    <w:p w14:paraId="620A9AFC" w14:textId="77777777" w:rsidR="00A17B5B" w:rsidRPr="00A17B5B" w:rsidRDefault="00000000" w:rsidP="00A17B5B">
      <w:pPr>
        <w:ind w:left="360"/>
        <w:rPr>
          <w:b/>
          <w:bCs/>
        </w:rPr>
      </w:pPr>
      <w:r>
        <w:rPr>
          <w:b/>
          <w:bCs/>
        </w:rPr>
        <w:pict w14:anchorId="088C31A0">
          <v:rect id="_x0000_i1084" style="width:0;height:1.5pt" o:hralign="center" o:hrstd="t" o:hr="t" fillcolor="#a0a0a0" stroked="f"/>
        </w:pict>
      </w:r>
    </w:p>
    <w:p w14:paraId="4BE8AC75" w14:textId="77777777" w:rsidR="00A17B5B" w:rsidRPr="00A17B5B" w:rsidRDefault="00A17B5B" w:rsidP="00A17B5B">
      <w:pPr>
        <w:ind w:left="360"/>
        <w:rPr>
          <w:b/>
          <w:bCs/>
        </w:rPr>
      </w:pPr>
      <w:r w:rsidRPr="00A17B5B">
        <w:rPr>
          <w:b/>
          <w:bCs/>
        </w:rPr>
        <w:t>2. Why Learn AI</w:t>
      </w:r>
    </w:p>
    <w:p w14:paraId="382CE876" w14:textId="77777777" w:rsidR="00A17B5B" w:rsidRPr="00A17B5B" w:rsidRDefault="00A17B5B" w:rsidP="00A17B5B">
      <w:pPr>
        <w:numPr>
          <w:ilvl w:val="0"/>
          <w:numId w:val="63"/>
        </w:numPr>
        <w:rPr>
          <w:b/>
          <w:bCs/>
        </w:rPr>
      </w:pPr>
      <w:r w:rsidRPr="00A17B5B">
        <w:rPr>
          <w:b/>
          <w:bCs/>
        </w:rPr>
        <w:t>AI is everywhere, shaping business, healthcare, finance, education, and entertainment.</w:t>
      </w:r>
    </w:p>
    <w:p w14:paraId="2DDEB62F" w14:textId="77777777" w:rsidR="00A17B5B" w:rsidRPr="00A17B5B" w:rsidRDefault="00A17B5B" w:rsidP="00A17B5B">
      <w:pPr>
        <w:numPr>
          <w:ilvl w:val="0"/>
          <w:numId w:val="63"/>
        </w:numPr>
        <w:rPr>
          <w:b/>
          <w:bCs/>
        </w:rPr>
      </w:pPr>
      <w:r w:rsidRPr="00A17B5B">
        <w:rPr>
          <w:b/>
          <w:bCs/>
        </w:rPr>
        <w:t>Learning AI gives you the ability to solve complex problems and automate tasks.</w:t>
      </w:r>
    </w:p>
    <w:p w14:paraId="53FFEF35" w14:textId="77777777" w:rsidR="00A17B5B" w:rsidRPr="00A17B5B" w:rsidRDefault="00A17B5B" w:rsidP="00A17B5B">
      <w:pPr>
        <w:numPr>
          <w:ilvl w:val="0"/>
          <w:numId w:val="63"/>
        </w:numPr>
        <w:rPr>
          <w:b/>
          <w:bCs/>
        </w:rPr>
      </w:pPr>
      <w:r w:rsidRPr="00A17B5B">
        <w:rPr>
          <w:b/>
          <w:bCs/>
        </w:rPr>
        <w:t>Understanding AI means you can design smart solutions instead of just using them.</w:t>
      </w:r>
    </w:p>
    <w:p w14:paraId="1C889EB2" w14:textId="77777777" w:rsidR="00A17B5B" w:rsidRPr="00A17B5B" w:rsidRDefault="00A17B5B" w:rsidP="00A17B5B">
      <w:pPr>
        <w:ind w:left="360"/>
        <w:rPr>
          <w:b/>
          <w:bCs/>
        </w:rPr>
      </w:pPr>
      <w:r w:rsidRPr="00A17B5B">
        <w:rPr>
          <w:b/>
          <w:bCs/>
        </w:rPr>
        <w:t>Example:</w:t>
      </w:r>
      <w:r w:rsidRPr="00A17B5B">
        <w:rPr>
          <w:b/>
          <w:bCs/>
        </w:rPr>
        <w:br/>
        <w:t>Think of AI like building a smart assistant for a shop: it predicts which items will sell, helps manage inventory, and even suggests offers to customers.</w:t>
      </w:r>
    </w:p>
    <w:p w14:paraId="403CCF5B" w14:textId="77777777" w:rsidR="00A17B5B" w:rsidRPr="00A17B5B" w:rsidRDefault="00000000" w:rsidP="00A17B5B">
      <w:pPr>
        <w:ind w:left="360"/>
        <w:rPr>
          <w:b/>
          <w:bCs/>
        </w:rPr>
      </w:pPr>
      <w:r>
        <w:rPr>
          <w:b/>
          <w:bCs/>
        </w:rPr>
        <w:pict w14:anchorId="05588C23">
          <v:rect id="_x0000_i1085" style="width:0;height:1.5pt" o:hralign="center" o:hrstd="t" o:hr="t" fillcolor="#a0a0a0" stroked="f"/>
        </w:pict>
      </w:r>
    </w:p>
    <w:p w14:paraId="77EBB4D7" w14:textId="77777777" w:rsidR="00A17B5B" w:rsidRPr="00A17B5B" w:rsidRDefault="00A17B5B" w:rsidP="00A17B5B">
      <w:pPr>
        <w:ind w:left="360"/>
        <w:rPr>
          <w:b/>
          <w:bCs/>
        </w:rPr>
      </w:pPr>
      <w:r w:rsidRPr="00A17B5B">
        <w:rPr>
          <w:b/>
          <w:bCs/>
        </w:rPr>
        <w:t>3. Career Opportunities Post AI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gridCol w:w="3185"/>
        <w:gridCol w:w="3170"/>
      </w:tblGrid>
      <w:tr w:rsidR="00A17B5B" w:rsidRPr="00A17B5B" w14:paraId="10BBF9D4" w14:textId="77777777">
        <w:trPr>
          <w:tblHeader/>
          <w:tblCellSpacing w:w="15" w:type="dxa"/>
        </w:trPr>
        <w:tc>
          <w:tcPr>
            <w:tcW w:w="0" w:type="auto"/>
            <w:vAlign w:val="center"/>
            <w:hideMark/>
          </w:tcPr>
          <w:p w14:paraId="288593B1" w14:textId="77777777" w:rsidR="00A17B5B" w:rsidRPr="00A17B5B" w:rsidRDefault="00A17B5B" w:rsidP="00A17B5B">
            <w:pPr>
              <w:ind w:left="360"/>
              <w:rPr>
                <w:b/>
                <w:bCs/>
              </w:rPr>
            </w:pPr>
            <w:r w:rsidRPr="00A17B5B">
              <w:rPr>
                <w:b/>
                <w:bCs/>
              </w:rPr>
              <w:t>Field</w:t>
            </w:r>
          </w:p>
        </w:tc>
        <w:tc>
          <w:tcPr>
            <w:tcW w:w="0" w:type="auto"/>
            <w:vAlign w:val="center"/>
            <w:hideMark/>
          </w:tcPr>
          <w:p w14:paraId="277FC33F" w14:textId="77777777" w:rsidR="00A17B5B" w:rsidRPr="00A17B5B" w:rsidRDefault="00A17B5B" w:rsidP="00A17B5B">
            <w:pPr>
              <w:ind w:left="360"/>
              <w:rPr>
                <w:b/>
                <w:bCs/>
              </w:rPr>
            </w:pPr>
            <w:r w:rsidRPr="00A17B5B">
              <w:rPr>
                <w:b/>
                <w:bCs/>
              </w:rPr>
              <w:t>Roles / Designations</w:t>
            </w:r>
          </w:p>
        </w:tc>
        <w:tc>
          <w:tcPr>
            <w:tcW w:w="0" w:type="auto"/>
            <w:vAlign w:val="center"/>
            <w:hideMark/>
          </w:tcPr>
          <w:p w14:paraId="6B720879" w14:textId="77777777" w:rsidR="00A17B5B" w:rsidRPr="00A17B5B" w:rsidRDefault="00A17B5B" w:rsidP="00A17B5B">
            <w:pPr>
              <w:ind w:left="360"/>
              <w:rPr>
                <w:b/>
                <w:bCs/>
              </w:rPr>
            </w:pPr>
            <w:r w:rsidRPr="00A17B5B">
              <w:rPr>
                <w:b/>
                <w:bCs/>
              </w:rPr>
              <w:t>Typical Skills</w:t>
            </w:r>
          </w:p>
        </w:tc>
      </w:tr>
      <w:tr w:rsidR="00A17B5B" w:rsidRPr="00A17B5B" w14:paraId="01E402F0" w14:textId="77777777">
        <w:trPr>
          <w:tblCellSpacing w:w="15" w:type="dxa"/>
        </w:trPr>
        <w:tc>
          <w:tcPr>
            <w:tcW w:w="0" w:type="auto"/>
            <w:vAlign w:val="center"/>
            <w:hideMark/>
          </w:tcPr>
          <w:p w14:paraId="166BF4D6" w14:textId="77777777" w:rsidR="00A17B5B" w:rsidRPr="00A17B5B" w:rsidRDefault="00A17B5B" w:rsidP="00A17B5B">
            <w:pPr>
              <w:ind w:left="360"/>
              <w:rPr>
                <w:b/>
                <w:bCs/>
              </w:rPr>
            </w:pPr>
            <w:r w:rsidRPr="00A17B5B">
              <w:rPr>
                <w:b/>
                <w:bCs/>
              </w:rPr>
              <w:t>Machine Learning</w:t>
            </w:r>
          </w:p>
        </w:tc>
        <w:tc>
          <w:tcPr>
            <w:tcW w:w="0" w:type="auto"/>
            <w:vAlign w:val="center"/>
            <w:hideMark/>
          </w:tcPr>
          <w:p w14:paraId="469C7FC5" w14:textId="77777777" w:rsidR="00A17B5B" w:rsidRPr="00A17B5B" w:rsidRDefault="00A17B5B" w:rsidP="00A17B5B">
            <w:pPr>
              <w:ind w:left="360"/>
              <w:rPr>
                <w:b/>
                <w:bCs/>
              </w:rPr>
            </w:pPr>
            <w:r w:rsidRPr="00A17B5B">
              <w:rPr>
                <w:b/>
                <w:bCs/>
              </w:rPr>
              <w:t>ML Engineer, Data Scientist</w:t>
            </w:r>
          </w:p>
        </w:tc>
        <w:tc>
          <w:tcPr>
            <w:tcW w:w="0" w:type="auto"/>
            <w:vAlign w:val="center"/>
            <w:hideMark/>
          </w:tcPr>
          <w:p w14:paraId="7CDE9416" w14:textId="77777777" w:rsidR="00A17B5B" w:rsidRPr="00A17B5B" w:rsidRDefault="00A17B5B" w:rsidP="00A17B5B">
            <w:pPr>
              <w:ind w:left="360"/>
              <w:rPr>
                <w:b/>
                <w:bCs/>
              </w:rPr>
            </w:pPr>
            <w:r w:rsidRPr="00A17B5B">
              <w:rPr>
                <w:b/>
                <w:bCs/>
              </w:rPr>
              <w:t>Python, ML algorithms, data modeling</w:t>
            </w:r>
          </w:p>
        </w:tc>
      </w:tr>
      <w:tr w:rsidR="00A17B5B" w:rsidRPr="00A17B5B" w14:paraId="321FD5E9" w14:textId="77777777">
        <w:trPr>
          <w:tblCellSpacing w:w="15" w:type="dxa"/>
        </w:trPr>
        <w:tc>
          <w:tcPr>
            <w:tcW w:w="0" w:type="auto"/>
            <w:vAlign w:val="center"/>
            <w:hideMark/>
          </w:tcPr>
          <w:p w14:paraId="235156E1" w14:textId="77777777" w:rsidR="00A17B5B" w:rsidRPr="00A17B5B" w:rsidRDefault="00A17B5B" w:rsidP="00A17B5B">
            <w:pPr>
              <w:ind w:left="360"/>
              <w:rPr>
                <w:b/>
                <w:bCs/>
              </w:rPr>
            </w:pPr>
            <w:r w:rsidRPr="00A17B5B">
              <w:rPr>
                <w:b/>
                <w:bCs/>
              </w:rPr>
              <w:t>NLP &amp; Chatbots</w:t>
            </w:r>
          </w:p>
        </w:tc>
        <w:tc>
          <w:tcPr>
            <w:tcW w:w="0" w:type="auto"/>
            <w:vAlign w:val="center"/>
            <w:hideMark/>
          </w:tcPr>
          <w:p w14:paraId="027EB73B" w14:textId="77777777" w:rsidR="00A17B5B" w:rsidRPr="00A17B5B" w:rsidRDefault="00A17B5B" w:rsidP="00A17B5B">
            <w:pPr>
              <w:ind w:left="360"/>
              <w:rPr>
                <w:b/>
                <w:bCs/>
              </w:rPr>
            </w:pPr>
            <w:r w:rsidRPr="00A17B5B">
              <w:rPr>
                <w:b/>
                <w:bCs/>
              </w:rPr>
              <w:t>NLP Engineer, Conversational AI Dev</w:t>
            </w:r>
          </w:p>
        </w:tc>
        <w:tc>
          <w:tcPr>
            <w:tcW w:w="0" w:type="auto"/>
            <w:vAlign w:val="center"/>
            <w:hideMark/>
          </w:tcPr>
          <w:p w14:paraId="52481378" w14:textId="77777777" w:rsidR="00A17B5B" w:rsidRPr="00A17B5B" w:rsidRDefault="00A17B5B" w:rsidP="00A17B5B">
            <w:pPr>
              <w:ind w:left="360"/>
              <w:rPr>
                <w:b/>
                <w:bCs/>
              </w:rPr>
            </w:pPr>
            <w:r w:rsidRPr="00A17B5B">
              <w:rPr>
                <w:b/>
                <w:bCs/>
              </w:rPr>
              <w:t>Language models, text analysis</w:t>
            </w:r>
          </w:p>
        </w:tc>
      </w:tr>
      <w:tr w:rsidR="00A17B5B" w:rsidRPr="00A17B5B" w14:paraId="40900607" w14:textId="77777777">
        <w:trPr>
          <w:tblCellSpacing w:w="15" w:type="dxa"/>
        </w:trPr>
        <w:tc>
          <w:tcPr>
            <w:tcW w:w="0" w:type="auto"/>
            <w:vAlign w:val="center"/>
            <w:hideMark/>
          </w:tcPr>
          <w:p w14:paraId="0A5E2B08" w14:textId="77777777" w:rsidR="00A17B5B" w:rsidRPr="00A17B5B" w:rsidRDefault="00A17B5B" w:rsidP="00A17B5B">
            <w:pPr>
              <w:ind w:left="360"/>
              <w:rPr>
                <w:b/>
                <w:bCs/>
              </w:rPr>
            </w:pPr>
            <w:r w:rsidRPr="00A17B5B">
              <w:rPr>
                <w:b/>
                <w:bCs/>
              </w:rPr>
              <w:t>Computer Vision</w:t>
            </w:r>
          </w:p>
        </w:tc>
        <w:tc>
          <w:tcPr>
            <w:tcW w:w="0" w:type="auto"/>
            <w:vAlign w:val="center"/>
            <w:hideMark/>
          </w:tcPr>
          <w:p w14:paraId="59A58E26" w14:textId="77777777" w:rsidR="00A17B5B" w:rsidRPr="00A17B5B" w:rsidRDefault="00A17B5B" w:rsidP="00A17B5B">
            <w:pPr>
              <w:ind w:left="360"/>
              <w:rPr>
                <w:b/>
                <w:bCs/>
              </w:rPr>
            </w:pPr>
            <w:r w:rsidRPr="00A17B5B">
              <w:rPr>
                <w:b/>
                <w:bCs/>
              </w:rPr>
              <w:t>CV Engineer, AI Vision Specialist</w:t>
            </w:r>
          </w:p>
        </w:tc>
        <w:tc>
          <w:tcPr>
            <w:tcW w:w="0" w:type="auto"/>
            <w:vAlign w:val="center"/>
            <w:hideMark/>
          </w:tcPr>
          <w:p w14:paraId="3F4B2325" w14:textId="77777777" w:rsidR="00A17B5B" w:rsidRPr="00A17B5B" w:rsidRDefault="00A17B5B" w:rsidP="00A17B5B">
            <w:pPr>
              <w:ind w:left="360"/>
              <w:rPr>
                <w:b/>
                <w:bCs/>
              </w:rPr>
            </w:pPr>
            <w:r w:rsidRPr="00A17B5B">
              <w:rPr>
                <w:b/>
                <w:bCs/>
              </w:rPr>
              <w:t>Image/video processing, OpenCV</w:t>
            </w:r>
          </w:p>
        </w:tc>
      </w:tr>
      <w:tr w:rsidR="00A17B5B" w:rsidRPr="00A17B5B" w14:paraId="0DC280F7" w14:textId="77777777">
        <w:trPr>
          <w:tblCellSpacing w:w="15" w:type="dxa"/>
        </w:trPr>
        <w:tc>
          <w:tcPr>
            <w:tcW w:w="0" w:type="auto"/>
            <w:vAlign w:val="center"/>
            <w:hideMark/>
          </w:tcPr>
          <w:p w14:paraId="70440E3C" w14:textId="77777777" w:rsidR="00A17B5B" w:rsidRPr="00A17B5B" w:rsidRDefault="00A17B5B" w:rsidP="00A17B5B">
            <w:pPr>
              <w:ind w:left="360"/>
              <w:rPr>
                <w:b/>
                <w:bCs/>
              </w:rPr>
            </w:pPr>
            <w:r w:rsidRPr="00A17B5B">
              <w:rPr>
                <w:b/>
                <w:bCs/>
              </w:rPr>
              <w:t>AI Product &amp; Strategy</w:t>
            </w:r>
          </w:p>
        </w:tc>
        <w:tc>
          <w:tcPr>
            <w:tcW w:w="0" w:type="auto"/>
            <w:vAlign w:val="center"/>
            <w:hideMark/>
          </w:tcPr>
          <w:p w14:paraId="7DE30FE0" w14:textId="77777777" w:rsidR="00A17B5B" w:rsidRPr="00A17B5B" w:rsidRDefault="00A17B5B" w:rsidP="00A17B5B">
            <w:pPr>
              <w:ind w:left="360"/>
              <w:rPr>
                <w:b/>
                <w:bCs/>
              </w:rPr>
            </w:pPr>
            <w:r w:rsidRPr="00A17B5B">
              <w:rPr>
                <w:b/>
                <w:bCs/>
              </w:rPr>
              <w:t>AI Consultant, AI Product Manager</w:t>
            </w:r>
          </w:p>
        </w:tc>
        <w:tc>
          <w:tcPr>
            <w:tcW w:w="0" w:type="auto"/>
            <w:vAlign w:val="center"/>
            <w:hideMark/>
          </w:tcPr>
          <w:p w14:paraId="0AE4FCCA" w14:textId="77777777" w:rsidR="00A17B5B" w:rsidRPr="00A17B5B" w:rsidRDefault="00A17B5B" w:rsidP="00A17B5B">
            <w:pPr>
              <w:ind w:left="360"/>
              <w:rPr>
                <w:b/>
                <w:bCs/>
              </w:rPr>
            </w:pPr>
            <w:r w:rsidRPr="00A17B5B">
              <w:rPr>
                <w:b/>
                <w:bCs/>
              </w:rPr>
              <w:t>AI strategy, business analysis</w:t>
            </w:r>
          </w:p>
        </w:tc>
      </w:tr>
      <w:tr w:rsidR="00A17B5B" w:rsidRPr="00A17B5B" w14:paraId="706E6AFD" w14:textId="77777777">
        <w:trPr>
          <w:tblCellSpacing w:w="15" w:type="dxa"/>
        </w:trPr>
        <w:tc>
          <w:tcPr>
            <w:tcW w:w="0" w:type="auto"/>
            <w:vAlign w:val="center"/>
            <w:hideMark/>
          </w:tcPr>
          <w:p w14:paraId="79DA4451" w14:textId="77777777" w:rsidR="00A17B5B" w:rsidRPr="00A17B5B" w:rsidRDefault="00A17B5B" w:rsidP="00A17B5B">
            <w:pPr>
              <w:ind w:left="360"/>
              <w:rPr>
                <w:b/>
                <w:bCs/>
              </w:rPr>
            </w:pPr>
            <w:r w:rsidRPr="00A17B5B">
              <w:rPr>
                <w:b/>
                <w:bCs/>
              </w:rPr>
              <w:t>Robotics &amp; Automation</w:t>
            </w:r>
          </w:p>
        </w:tc>
        <w:tc>
          <w:tcPr>
            <w:tcW w:w="0" w:type="auto"/>
            <w:vAlign w:val="center"/>
            <w:hideMark/>
          </w:tcPr>
          <w:p w14:paraId="457BC74B" w14:textId="77777777" w:rsidR="00A17B5B" w:rsidRPr="00A17B5B" w:rsidRDefault="00A17B5B" w:rsidP="00A17B5B">
            <w:pPr>
              <w:ind w:left="360"/>
              <w:rPr>
                <w:b/>
                <w:bCs/>
              </w:rPr>
            </w:pPr>
            <w:r w:rsidRPr="00A17B5B">
              <w:rPr>
                <w:b/>
                <w:bCs/>
              </w:rPr>
              <w:t>Robotics Engineer</w:t>
            </w:r>
          </w:p>
        </w:tc>
        <w:tc>
          <w:tcPr>
            <w:tcW w:w="0" w:type="auto"/>
            <w:vAlign w:val="center"/>
            <w:hideMark/>
          </w:tcPr>
          <w:p w14:paraId="3899696E" w14:textId="77777777" w:rsidR="00A17B5B" w:rsidRPr="00A17B5B" w:rsidRDefault="00A17B5B" w:rsidP="00A17B5B">
            <w:pPr>
              <w:ind w:left="360"/>
              <w:rPr>
                <w:b/>
                <w:bCs/>
              </w:rPr>
            </w:pPr>
            <w:r w:rsidRPr="00A17B5B">
              <w:rPr>
                <w:b/>
                <w:bCs/>
              </w:rPr>
              <w:t>Sensors, AI control systems</w:t>
            </w:r>
          </w:p>
        </w:tc>
      </w:tr>
    </w:tbl>
    <w:p w14:paraId="570B576E" w14:textId="77777777" w:rsidR="00A17B5B" w:rsidRPr="00A17B5B" w:rsidRDefault="00A17B5B" w:rsidP="00A17B5B">
      <w:pPr>
        <w:ind w:left="360"/>
        <w:rPr>
          <w:b/>
          <w:bCs/>
        </w:rPr>
      </w:pPr>
      <w:r w:rsidRPr="00A17B5B">
        <w:rPr>
          <w:b/>
          <w:bCs/>
        </w:rPr>
        <w:t>Example:</w:t>
      </w:r>
    </w:p>
    <w:p w14:paraId="692609F9" w14:textId="77777777" w:rsidR="00A17B5B" w:rsidRPr="00A17B5B" w:rsidRDefault="00A17B5B" w:rsidP="00A17B5B">
      <w:pPr>
        <w:numPr>
          <w:ilvl w:val="0"/>
          <w:numId w:val="64"/>
        </w:numPr>
        <w:rPr>
          <w:b/>
          <w:bCs/>
        </w:rPr>
      </w:pPr>
      <w:r w:rsidRPr="00A17B5B">
        <w:rPr>
          <w:b/>
          <w:bCs/>
        </w:rPr>
        <w:t>You could build a robot that organizes books in a library, or an AI app that predicts which stock will rise next week.</w:t>
      </w:r>
    </w:p>
    <w:p w14:paraId="73598EB0" w14:textId="77777777" w:rsidR="00A17B5B" w:rsidRPr="00A17B5B" w:rsidRDefault="00000000" w:rsidP="00A17B5B">
      <w:pPr>
        <w:ind w:left="360"/>
        <w:rPr>
          <w:b/>
          <w:bCs/>
        </w:rPr>
      </w:pPr>
      <w:r>
        <w:rPr>
          <w:b/>
          <w:bCs/>
        </w:rPr>
        <w:lastRenderedPageBreak/>
        <w:pict w14:anchorId="3104D95B">
          <v:rect id="_x0000_i1086" style="width:0;height:1.5pt" o:hralign="center" o:hrstd="t" o:hr="t" fillcolor="#a0a0a0" stroked="f"/>
        </w:pict>
      </w:r>
    </w:p>
    <w:p w14:paraId="4DC3F218" w14:textId="77777777" w:rsidR="00A17B5B" w:rsidRPr="00A17B5B" w:rsidRDefault="00A17B5B" w:rsidP="00A17B5B">
      <w:pPr>
        <w:ind w:left="360"/>
        <w:rPr>
          <w:b/>
          <w:bCs/>
        </w:rPr>
      </w:pPr>
      <w:r w:rsidRPr="00A17B5B">
        <w:rPr>
          <w:b/>
          <w:bCs/>
        </w:rPr>
        <w:t>4. Industry Level &amp; Designation</w:t>
      </w:r>
    </w:p>
    <w:p w14:paraId="712B5BCE" w14:textId="77777777" w:rsidR="00A17B5B" w:rsidRPr="00A17B5B" w:rsidRDefault="00A17B5B" w:rsidP="00A17B5B">
      <w:pPr>
        <w:numPr>
          <w:ilvl w:val="0"/>
          <w:numId w:val="65"/>
        </w:numPr>
        <w:rPr>
          <w:b/>
          <w:bCs/>
        </w:rPr>
      </w:pPr>
      <w:r w:rsidRPr="00A17B5B">
        <w:rPr>
          <w:b/>
          <w:bCs/>
        </w:rPr>
        <w:t xml:space="preserve">Entry-Level: AI Analyst, Junior ML Engineer, AI Developer (0–2 </w:t>
      </w:r>
      <w:proofErr w:type="spellStart"/>
      <w:r w:rsidRPr="00A17B5B">
        <w:rPr>
          <w:b/>
          <w:bCs/>
        </w:rPr>
        <w:t>years experience</w:t>
      </w:r>
      <w:proofErr w:type="spellEnd"/>
      <w:r w:rsidRPr="00A17B5B">
        <w:rPr>
          <w:b/>
          <w:bCs/>
        </w:rPr>
        <w:t>)</w:t>
      </w:r>
    </w:p>
    <w:p w14:paraId="276DECEB" w14:textId="77777777" w:rsidR="00A17B5B" w:rsidRPr="00A17B5B" w:rsidRDefault="00A17B5B" w:rsidP="00A17B5B">
      <w:pPr>
        <w:numPr>
          <w:ilvl w:val="0"/>
          <w:numId w:val="65"/>
        </w:numPr>
        <w:rPr>
          <w:b/>
          <w:bCs/>
        </w:rPr>
      </w:pPr>
      <w:r w:rsidRPr="00A17B5B">
        <w:rPr>
          <w:b/>
          <w:bCs/>
        </w:rPr>
        <w:t>Mid-Level: AI Engineer, Data Scientist (2–5 years)</w:t>
      </w:r>
    </w:p>
    <w:p w14:paraId="3F26A93F" w14:textId="77777777" w:rsidR="00A17B5B" w:rsidRPr="00A17B5B" w:rsidRDefault="00A17B5B" w:rsidP="00A17B5B">
      <w:pPr>
        <w:numPr>
          <w:ilvl w:val="0"/>
          <w:numId w:val="65"/>
        </w:numPr>
        <w:rPr>
          <w:b/>
          <w:bCs/>
        </w:rPr>
      </w:pPr>
      <w:r w:rsidRPr="00A17B5B">
        <w:rPr>
          <w:b/>
          <w:bCs/>
        </w:rPr>
        <w:t>Senior-Level: AI Lead, AI Architect, AI Consultant (5+ years)</w:t>
      </w:r>
    </w:p>
    <w:p w14:paraId="4937A05D" w14:textId="77777777" w:rsidR="00A17B5B" w:rsidRPr="00A17B5B" w:rsidRDefault="00A17B5B" w:rsidP="00A17B5B">
      <w:pPr>
        <w:ind w:left="360"/>
        <w:rPr>
          <w:b/>
          <w:bCs/>
        </w:rPr>
      </w:pPr>
      <w:r w:rsidRPr="00A17B5B">
        <w:rPr>
          <w:b/>
          <w:bCs/>
        </w:rPr>
        <w:t>Salary Range in India (Approx):</w:t>
      </w:r>
    </w:p>
    <w:p w14:paraId="760FFEC0" w14:textId="77777777" w:rsidR="00A17B5B" w:rsidRPr="00A17B5B" w:rsidRDefault="00A17B5B" w:rsidP="00A17B5B">
      <w:pPr>
        <w:numPr>
          <w:ilvl w:val="0"/>
          <w:numId w:val="66"/>
        </w:numPr>
        <w:rPr>
          <w:b/>
          <w:bCs/>
        </w:rPr>
      </w:pPr>
      <w:r w:rsidRPr="00A17B5B">
        <w:rPr>
          <w:b/>
          <w:bCs/>
        </w:rPr>
        <w:t>Entry-Level: ₹4–8 LPA</w:t>
      </w:r>
    </w:p>
    <w:p w14:paraId="5EAD0C53" w14:textId="77777777" w:rsidR="00A17B5B" w:rsidRPr="00A17B5B" w:rsidRDefault="00A17B5B" w:rsidP="00A17B5B">
      <w:pPr>
        <w:numPr>
          <w:ilvl w:val="0"/>
          <w:numId w:val="66"/>
        </w:numPr>
        <w:rPr>
          <w:b/>
          <w:bCs/>
        </w:rPr>
      </w:pPr>
      <w:r w:rsidRPr="00A17B5B">
        <w:rPr>
          <w:b/>
          <w:bCs/>
        </w:rPr>
        <w:t>Mid-Level: ₹8–20 LPA</w:t>
      </w:r>
    </w:p>
    <w:p w14:paraId="2FBEC0AB" w14:textId="77777777" w:rsidR="00A17B5B" w:rsidRPr="00A17B5B" w:rsidRDefault="00A17B5B" w:rsidP="00A17B5B">
      <w:pPr>
        <w:numPr>
          <w:ilvl w:val="0"/>
          <w:numId w:val="66"/>
        </w:numPr>
        <w:rPr>
          <w:b/>
          <w:bCs/>
        </w:rPr>
      </w:pPr>
      <w:r w:rsidRPr="00A17B5B">
        <w:rPr>
          <w:b/>
          <w:bCs/>
        </w:rPr>
        <w:t>Senior-Level: ₹20–50 LPA</w:t>
      </w:r>
    </w:p>
    <w:p w14:paraId="43F224E8" w14:textId="77777777" w:rsidR="00A17B5B" w:rsidRPr="00A17B5B" w:rsidRDefault="00A17B5B" w:rsidP="00A17B5B">
      <w:pPr>
        <w:ind w:left="360"/>
        <w:rPr>
          <w:b/>
          <w:bCs/>
        </w:rPr>
      </w:pPr>
      <w:r w:rsidRPr="00A17B5B">
        <w:rPr>
          <w:b/>
          <w:bCs/>
        </w:rPr>
        <w:t>Global Salaries can be significantly higher, especially in the US, EU, or Middle East.</w:t>
      </w:r>
    </w:p>
    <w:p w14:paraId="3B7EA861" w14:textId="77777777" w:rsidR="00A17B5B" w:rsidRPr="00A17B5B" w:rsidRDefault="00000000" w:rsidP="00A17B5B">
      <w:pPr>
        <w:ind w:left="360"/>
        <w:rPr>
          <w:b/>
          <w:bCs/>
        </w:rPr>
      </w:pPr>
      <w:r>
        <w:rPr>
          <w:b/>
          <w:bCs/>
        </w:rPr>
        <w:pict w14:anchorId="22134C35">
          <v:rect id="_x0000_i1087" style="width:0;height:1.5pt" o:hralign="center" o:hrstd="t" o:hr="t" fillcolor="#a0a0a0" stroked="f"/>
        </w:pict>
      </w:r>
    </w:p>
    <w:p w14:paraId="050E71C0" w14:textId="77777777" w:rsidR="00A17B5B" w:rsidRPr="00A17B5B" w:rsidRDefault="00A17B5B" w:rsidP="00A17B5B">
      <w:pPr>
        <w:ind w:left="360"/>
        <w:rPr>
          <w:b/>
          <w:bCs/>
        </w:rPr>
      </w:pPr>
      <w:r w:rsidRPr="00A17B5B">
        <w:rPr>
          <w:b/>
          <w:bCs/>
        </w:rPr>
        <w:t>5. Key Takeaways Before Advancing</w:t>
      </w:r>
    </w:p>
    <w:p w14:paraId="162E846E" w14:textId="77777777" w:rsidR="00A17B5B" w:rsidRPr="00A17B5B" w:rsidRDefault="00A17B5B" w:rsidP="00A17B5B">
      <w:pPr>
        <w:numPr>
          <w:ilvl w:val="0"/>
          <w:numId w:val="67"/>
        </w:numPr>
        <w:rPr>
          <w:b/>
          <w:bCs/>
        </w:rPr>
      </w:pPr>
      <w:r w:rsidRPr="00A17B5B">
        <w:rPr>
          <w:b/>
          <w:bCs/>
        </w:rPr>
        <w:t>AI is practical problem-solving, not just coding.</w:t>
      </w:r>
    </w:p>
    <w:p w14:paraId="119B33D9" w14:textId="77777777" w:rsidR="00A17B5B" w:rsidRPr="00A17B5B" w:rsidRDefault="00A17B5B" w:rsidP="00A17B5B">
      <w:pPr>
        <w:numPr>
          <w:ilvl w:val="0"/>
          <w:numId w:val="67"/>
        </w:numPr>
        <w:rPr>
          <w:b/>
          <w:bCs/>
        </w:rPr>
      </w:pPr>
      <w:r w:rsidRPr="00A17B5B">
        <w:rPr>
          <w:b/>
          <w:bCs/>
        </w:rPr>
        <w:t>Focus on one module at a time: ML, NLP, CV.</w:t>
      </w:r>
    </w:p>
    <w:p w14:paraId="0A20D50A" w14:textId="77777777" w:rsidR="00A17B5B" w:rsidRPr="00A17B5B" w:rsidRDefault="00A17B5B" w:rsidP="00A17B5B">
      <w:pPr>
        <w:numPr>
          <w:ilvl w:val="0"/>
          <w:numId w:val="67"/>
        </w:numPr>
        <w:rPr>
          <w:b/>
          <w:bCs/>
        </w:rPr>
      </w:pPr>
      <w:r w:rsidRPr="00A17B5B">
        <w:rPr>
          <w:b/>
          <w:bCs/>
        </w:rPr>
        <w:t>Practice with real datasets and small projects.</w:t>
      </w:r>
    </w:p>
    <w:p w14:paraId="2899A5DE" w14:textId="77777777" w:rsidR="00A17B5B" w:rsidRPr="00A17B5B" w:rsidRDefault="00A17B5B" w:rsidP="00A17B5B">
      <w:pPr>
        <w:numPr>
          <w:ilvl w:val="0"/>
          <w:numId w:val="67"/>
        </w:numPr>
        <w:rPr>
          <w:b/>
          <w:bCs/>
        </w:rPr>
      </w:pPr>
      <w:r w:rsidRPr="00A17B5B">
        <w:rPr>
          <w:b/>
          <w:bCs/>
        </w:rPr>
        <w:t>Understanding business applications of AI gives an edge in the industry.</w:t>
      </w:r>
    </w:p>
    <w:p w14:paraId="297D0932" w14:textId="77777777" w:rsidR="00A17B5B" w:rsidRPr="00A17B5B" w:rsidRDefault="00000000" w:rsidP="00A17B5B">
      <w:pPr>
        <w:ind w:left="360"/>
        <w:rPr>
          <w:b/>
          <w:bCs/>
        </w:rPr>
      </w:pPr>
      <w:r>
        <w:rPr>
          <w:b/>
          <w:bCs/>
        </w:rPr>
        <w:pict w14:anchorId="595F400E">
          <v:rect id="_x0000_i1088" style="width:0;height:1.5pt" o:hralign="center" o:hrstd="t" o:hr="t" fillcolor="#a0a0a0" stroked="f"/>
        </w:pict>
      </w:r>
    </w:p>
    <w:p w14:paraId="3CD68AF2" w14:textId="77777777" w:rsidR="00A17B5B" w:rsidRPr="00A17B5B" w:rsidRDefault="00A17B5B" w:rsidP="00A17B5B">
      <w:pPr>
        <w:ind w:left="360"/>
        <w:rPr>
          <w:b/>
          <w:bCs/>
        </w:rPr>
      </w:pPr>
      <w:r w:rsidRPr="00A17B5B">
        <w:rPr>
          <w:b/>
          <w:bCs/>
        </w:rPr>
        <w:t>6. Creative Example to Remember</w:t>
      </w:r>
    </w:p>
    <w:p w14:paraId="0D9D4035" w14:textId="77777777" w:rsidR="00A17B5B" w:rsidRPr="00A17B5B" w:rsidRDefault="00A17B5B" w:rsidP="00A17B5B">
      <w:pPr>
        <w:ind w:left="360"/>
        <w:rPr>
          <w:b/>
          <w:bCs/>
        </w:rPr>
      </w:pPr>
      <w:r w:rsidRPr="00A17B5B">
        <w:rPr>
          <w:b/>
          <w:bCs/>
        </w:rPr>
        <w:t>Imagine a smart café:</w:t>
      </w:r>
    </w:p>
    <w:p w14:paraId="64B4E002" w14:textId="77777777" w:rsidR="00A17B5B" w:rsidRPr="00A17B5B" w:rsidRDefault="00A17B5B" w:rsidP="00A17B5B">
      <w:pPr>
        <w:numPr>
          <w:ilvl w:val="0"/>
          <w:numId w:val="68"/>
        </w:numPr>
        <w:rPr>
          <w:b/>
          <w:bCs/>
        </w:rPr>
      </w:pPr>
      <w:r w:rsidRPr="00A17B5B">
        <w:rPr>
          <w:b/>
          <w:bCs/>
        </w:rPr>
        <w:t>ML: Predicts the coffee you’ll order based on your past visits.</w:t>
      </w:r>
    </w:p>
    <w:p w14:paraId="0A0293C2" w14:textId="77777777" w:rsidR="00A17B5B" w:rsidRPr="00A17B5B" w:rsidRDefault="00A17B5B" w:rsidP="00A17B5B">
      <w:pPr>
        <w:numPr>
          <w:ilvl w:val="0"/>
          <w:numId w:val="68"/>
        </w:numPr>
        <w:rPr>
          <w:b/>
          <w:bCs/>
        </w:rPr>
      </w:pPr>
      <w:r w:rsidRPr="00A17B5B">
        <w:rPr>
          <w:b/>
          <w:bCs/>
        </w:rPr>
        <w:t>NLP: Chatbot takes your order and answers questions.</w:t>
      </w:r>
    </w:p>
    <w:p w14:paraId="1FEB2397" w14:textId="77777777" w:rsidR="00A17B5B" w:rsidRPr="00A17B5B" w:rsidRDefault="00A17B5B" w:rsidP="00A17B5B">
      <w:pPr>
        <w:numPr>
          <w:ilvl w:val="0"/>
          <w:numId w:val="68"/>
        </w:numPr>
        <w:rPr>
          <w:b/>
          <w:bCs/>
        </w:rPr>
      </w:pPr>
      <w:r w:rsidRPr="00A17B5B">
        <w:rPr>
          <w:b/>
          <w:bCs/>
        </w:rPr>
        <w:t>Computer Vision: Detects which tables are empty or full.</w:t>
      </w:r>
    </w:p>
    <w:p w14:paraId="1AC10E7B" w14:textId="77777777" w:rsidR="00A17B5B" w:rsidRPr="00A17B5B" w:rsidRDefault="00A17B5B" w:rsidP="00A17B5B">
      <w:pPr>
        <w:numPr>
          <w:ilvl w:val="0"/>
          <w:numId w:val="68"/>
        </w:numPr>
        <w:rPr>
          <w:b/>
          <w:bCs/>
        </w:rPr>
      </w:pPr>
      <w:r w:rsidRPr="00A17B5B">
        <w:rPr>
          <w:b/>
          <w:bCs/>
        </w:rPr>
        <w:t>Outcome: Efficient café, happy customers, fewer mistakes.</w:t>
      </w:r>
    </w:p>
    <w:p w14:paraId="7B55481E" w14:textId="77777777" w:rsidR="00A17B5B" w:rsidRPr="00A17B5B" w:rsidRDefault="00A17B5B" w:rsidP="00A17B5B">
      <w:pPr>
        <w:ind w:left="360"/>
        <w:rPr>
          <w:b/>
          <w:bCs/>
        </w:rPr>
      </w:pPr>
      <w:r w:rsidRPr="00A17B5B">
        <w:rPr>
          <w:b/>
          <w:bCs/>
        </w:rPr>
        <w:t>Learning AI is like building these smart helpers for the real world. The better you learn, the more impactful your AI solutions will be.</w:t>
      </w:r>
    </w:p>
    <w:p w14:paraId="629FA76F" w14:textId="11BC9306" w:rsidR="00A17B5B" w:rsidRPr="00A17B5B" w:rsidRDefault="00A17B5B" w:rsidP="00A17B5B">
      <w:pPr>
        <w:ind w:left="360"/>
        <w:rPr>
          <w:b/>
          <w:bCs/>
        </w:rPr>
      </w:pPr>
    </w:p>
    <w:p w14:paraId="399122FE" w14:textId="77777777" w:rsidR="00397AD3" w:rsidRDefault="00000000">
      <w:pPr>
        <w:pStyle w:val="Heading1"/>
      </w:pPr>
      <w:r>
        <w:lastRenderedPageBreak/>
        <w:t>Section C: Advanced Prompting (20 Marks)</w:t>
      </w:r>
    </w:p>
    <w:p w14:paraId="0FF83189" w14:textId="5EA11C10" w:rsidR="00397AD3" w:rsidRDefault="00000000" w:rsidP="00FE5AB1">
      <w:pPr>
        <w:pStyle w:val="ListParagraph"/>
        <w:numPr>
          <w:ilvl w:val="1"/>
          <w:numId w:val="65"/>
        </w:numPr>
      </w:pPr>
      <w:r>
        <w:t xml:space="preserve">Write a </w:t>
      </w:r>
      <w:proofErr w:type="spellStart"/>
      <w:r>
        <w:t>ReAct</w:t>
      </w:r>
      <w:proofErr w:type="spellEnd"/>
      <w:r>
        <w:t>-style prompt for AI to explain reasoning before giving a final answer. (5 marks)</w:t>
      </w:r>
    </w:p>
    <w:p w14:paraId="094F0430" w14:textId="77777777" w:rsidR="00FE5AB1" w:rsidRPr="00FE5AB1" w:rsidRDefault="00FE5AB1" w:rsidP="00FE5AB1">
      <w:r>
        <w:t xml:space="preserve">Answer: </w:t>
      </w:r>
      <w:r w:rsidRPr="00FE5AB1">
        <w:t xml:space="preserve">This exercise demonstrates how I used the </w:t>
      </w:r>
      <w:proofErr w:type="spellStart"/>
      <w:r w:rsidRPr="00FE5AB1">
        <w:rPr>
          <w:b/>
          <w:bCs/>
        </w:rPr>
        <w:t>ReAct</w:t>
      </w:r>
      <w:proofErr w:type="spellEnd"/>
      <w:r w:rsidRPr="00FE5AB1">
        <w:rPr>
          <w:b/>
          <w:bCs/>
        </w:rPr>
        <w:t xml:space="preserve"> framework (Reasoning + Action)</w:t>
      </w:r>
      <w:r w:rsidRPr="00FE5AB1">
        <w:t xml:space="preserve"> in a real-world scenario.</w:t>
      </w:r>
      <w:r w:rsidRPr="00FE5AB1">
        <w:br/>
        <w:t xml:space="preserve">I played </w:t>
      </w:r>
      <w:r w:rsidRPr="00FE5AB1">
        <w:rPr>
          <w:b/>
          <w:bCs/>
        </w:rPr>
        <w:t>both roles</w:t>
      </w:r>
      <w:r w:rsidRPr="00FE5AB1">
        <w:t xml:space="preserve"> — the customer and the Airtel agent — to practice stepwise reasoning, realistic dialogue, and professional call-handling.</w:t>
      </w:r>
      <w:r w:rsidRPr="00FE5AB1">
        <w:br/>
        <w:t xml:space="preserve">I intentionally preserved the raw thinking process to reflect my </w:t>
      </w:r>
      <w:r w:rsidRPr="00FE5AB1">
        <w:rPr>
          <w:b/>
          <w:bCs/>
        </w:rPr>
        <w:t>authentic learning journey</w:t>
      </w:r>
      <w:r w:rsidRPr="00FE5AB1">
        <w:t>, not just polished answers.</w:t>
      </w:r>
    </w:p>
    <w:p w14:paraId="37606607" w14:textId="77777777" w:rsidR="00FE5AB1" w:rsidRPr="00FE5AB1" w:rsidRDefault="00000000" w:rsidP="00FE5AB1">
      <w:r>
        <w:pict w14:anchorId="65BFC755">
          <v:rect id="_x0000_i1089" style="width:0;height:1.5pt" o:hralign="center" o:hrstd="t" o:hr="t" fillcolor="#a0a0a0" stroked="f"/>
        </w:pict>
      </w:r>
    </w:p>
    <w:p w14:paraId="0836E40D" w14:textId="420D739E" w:rsidR="00FE5AB1" w:rsidRPr="00FE5AB1" w:rsidRDefault="00FE5AB1" w:rsidP="00FE5AB1">
      <w:pPr>
        <w:rPr>
          <w:b/>
          <w:bCs/>
        </w:rPr>
      </w:pPr>
      <w:r w:rsidRPr="00FE5AB1">
        <w:rPr>
          <w:b/>
          <w:bCs/>
        </w:rPr>
        <w:t>Roleplay Transcript (Customer ↔ Agent)</w:t>
      </w:r>
    </w:p>
    <w:p w14:paraId="3CD78178" w14:textId="77777777" w:rsidR="00FE5AB1" w:rsidRPr="00FE5AB1" w:rsidRDefault="00FE5AB1" w:rsidP="00FE5AB1">
      <w:r w:rsidRPr="00FE5AB1">
        <w:rPr>
          <w:b/>
          <w:bCs/>
        </w:rPr>
        <w:t>Customer (Thinking):</w:t>
      </w:r>
      <w:r w:rsidRPr="00FE5AB1">
        <w:t xml:space="preserve"> I should introduce myself and state my issue clearly.</w:t>
      </w:r>
      <w:r w:rsidRPr="00FE5AB1">
        <w:br/>
      </w:r>
      <w:r w:rsidRPr="00FE5AB1">
        <w:rPr>
          <w:b/>
          <w:bCs/>
        </w:rPr>
        <w:t>Customer (Speaking):</w:t>
      </w:r>
      <w:r w:rsidRPr="00FE5AB1">
        <w:t xml:space="preserve"> Good morning, this is Sai Karthik. My internet is not working since yesterday.</w:t>
      </w:r>
    </w:p>
    <w:p w14:paraId="328E9BA8" w14:textId="77777777" w:rsidR="00FE5AB1" w:rsidRPr="00FE5AB1" w:rsidRDefault="00FE5AB1" w:rsidP="00FE5AB1">
      <w:r w:rsidRPr="00FE5AB1">
        <w:rPr>
          <w:b/>
          <w:bCs/>
        </w:rPr>
        <w:t>Agent (Thinking):</w:t>
      </w:r>
      <w:r w:rsidRPr="00FE5AB1">
        <w:t xml:space="preserve"> The customer is reporting an internet issue. I should verify his account details.</w:t>
      </w:r>
      <w:r w:rsidRPr="00FE5AB1">
        <w:br/>
      </w:r>
      <w:r w:rsidRPr="00FE5AB1">
        <w:rPr>
          <w:b/>
          <w:bCs/>
        </w:rPr>
        <w:t>Agent (Speaking):</w:t>
      </w:r>
      <w:r w:rsidRPr="00FE5AB1">
        <w:t xml:space="preserve"> Good morning, sir. Sorry to hear about the issue. May I have your registered mobile number to check your account?</w:t>
      </w:r>
    </w:p>
    <w:p w14:paraId="23F64550" w14:textId="77777777" w:rsidR="00FE5AB1" w:rsidRPr="00FE5AB1" w:rsidRDefault="00FE5AB1" w:rsidP="00FE5AB1">
      <w:r w:rsidRPr="00FE5AB1">
        <w:rPr>
          <w:b/>
          <w:bCs/>
        </w:rPr>
        <w:t>Customer (Thinking):</w:t>
      </w:r>
      <w:r w:rsidRPr="00FE5AB1">
        <w:t xml:space="preserve"> They are asking for my registered phone number.</w:t>
      </w:r>
      <w:r w:rsidRPr="00FE5AB1">
        <w:br/>
      </w:r>
      <w:r w:rsidRPr="00FE5AB1">
        <w:rPr>
          <w:b/>
          <w:bCs/>
        </w:rPr>
        <w:t>Customer (Speaking):</w:t>
      </w:r>
      <w:r w:rsidRPr="00FE5AB1">
        <w:t xml:space="preserve"> My registered mobile number is 9949670033.</w:t>
      </w:r>
    </w:p>
    <w:p w14:paraId="39CDDA44" w14:textId="77777777" w:rsidR="00FE5AB1" w:rsidRPr="00FE5AB1" w:rsidRDefault="00FE5AB1" w:rsidP="00FE5AB1">
      <w:r w:rsidRPr="00FE5AB1">
        <w:rPr>
          <w:b/>
          <w:bCs/>
        </w:rPr>
        <w:t>Agent (Thinking):</w:t>
      </w:r>
      <w:r w:rsidRPr="00FE5AB1">
        <w:t xml:space="preserve"> Got the details. Next, I should check for network issues.</w:t>
      </w:r>
      <w:r w:rsidRPr="00FE5AB1">
        <w:br/>
      </w:r>
      <w:r w:rsidRPr="00FE5AB1">
        <w:rPr>
          <w:b/>
          <w:bCs/>
        </w:rPr>
        <w:t>Agent (Speaking):</w:t>
      </w:r>
      <w:r w:rsidRPr="00FE5AB1">
        <w:t xml:space="preserve"> Thank you, sir. With your permission, I’ll put you on hold for a few seconds while I check your connection.</w:t>
      </w:r>
    </w:p>
    <w:p w14:paraId="293B3221" w14:textId="77777777" w:rsidR="00FE5AB1" w:rsidRPr="00FE5AB1" w:rsidRDefault="00FE5AB1" w:rsidP="00FE5AB1">
      <w:r w:rsidRPr="00FE5AB1">
        <w:rPr>
          <w:b/>
          <w:bCs/>
        </w:rPr>
        <w:t>Customer (Thinking):</w:t>
      </w:r>
      <w:r w:rsidRPr="00FE5AB1">
        <w:t xml:space="preserve"> They want me to wait.</w:t>
      </w:r>
      <w:r w:rsidRPr="00FE5AB1">
        <w:br/>
      </w:r>
      <w:r w:rsidRPr="00FE5AB1">
        <w:rPr>
          <w:b/>
          <w:bCs/>
        </w:rPr>
        <w:t>Customer (Speaking):</w:t>
      </w:r>
      <w:r w:rsidRPr="00FE5AB1">
        <w:t xml:space="preserve"> Yes, please proceed.</w:t>
      </w:r>
    </w:p>
    <w:p w14:paraId="5EFEE425" w14:textId="77777777" w:rsidR="00FE5AB1" w:rsidRPr="00FE5AB1" w:rsidRDefault="00FE5AB1" w:rsidP="00FE5AB1">
      <w:r w:rsidRPr="00FE5AB1">
        <w:rPr>
          <w:b/>
          <w:bCs/>
        </w:rPr>
        <w:t>Agent (Thinking):</w:t>
      </w:r>
      <w:r w:rsidRPr="00FE5AB1">
        <w:t xml:space="preserve"> Now I’ll simulate checking the system. I must return with a clear explanation.</w:t>
      </w:r>
      <w:r w:rsidRPr="00FE5AB1">
        <w:br/>
      </w:r>
      <w:r w:rsidRPr="00FE5AB1">
        <w:rPr>
          <w:b/>
          <w:bCs/>
        </w:rPr>
        <w:t>Agent (Speaking):</w:t>
      </w:r>
      <w:r w:rsidRPr="00FE5AB1">
        <w:t xml:space="preserve"> Thank you for waiting, sir. I can see that there’s a major outage in your locality. Our team is already working on it.</w:t>
      </w:r>
    </w:p>
    <w:p w14:paraId="73833635" w14:textId="77777777" w:rsidR="00FE5AB1" w:rsidRPr="00FE5AB1" w:rsidRDefault="00FE5AB1" w:rsidP="00FE5AB1">
      <w:r w:rsidRPr="00FE5AB1">
        <w:rPr>
          <w:b/>
          <w:bCs/>
        </w:rPr>
        <w:t>Customer (Thinking):</w:t>
      </w:r>
      <w:r w:rsidRPr="00FE5AB1">
        <w:t xml:space="preserve"> I should confirm that they’ll fix it soon.</w:t>
      </w:r>
      <w:r w:rsidRPr="00FE5AB1">
        <w:br/>
      </w:r>
      <w:r w:rsidRPr="00FE5AB1">
        <w:rPr>
          <w:b/>
          <w:bCs/>
        </w:rPr>
        <w:t>Customer (Speaking):</w:t>
      </w:r>
      <w:r w:rsidRPr="00FE5AB1">
        <w:t xml:space="preserve"> Oh, I see. Please make sure it’s resolved at the earliest.</w:t>
      </w:r>
    </w:p>
    <w:p w14:paraId="0BC37622" w14:textId="77777777" w:rsidR="00FE5AB1" w:rsidRPr="00FE5AB1" w:rsidRDefault="00FE5AB1" w:rsidP="00FE5AB1">
      <w:r w:rsidRPr="00FE5AB1">
        <w:rPr>
          <w:b/>
          <w:bCs/>
        </w:rPr>
        <w:t>Agent (Thinking):</w:t>
      </w:r>
      <w:r w:rsidRPr="00FE5AB1">
        <w:t xml:space="preserve"> I should assure the customer and provide a complaint ID.</w:t>
      </w:r>
      <w:r w:rsidRPr="00FE5AB1">
        <w:br/>
      </w:r>
      <w:r w:rsidRPr="00FE5AB1">
        <w:rPr>
          <w:b/>
          <w:bCs/>
        </w:rPr>
        <w:t>Agent (Speaking):</w:t>
      </w:r>
      <w:r w:rsidRPr="00FE5AB1">
        <w:t xml:space="preserve"> Thank you for your patience, sir. I’ve registered your complaint. The complaint ID will be sent to your registered mobile number shortly.</w:t>
      </w:r>
    </w:p>
    <w:p w14:paraId="6497B8F6" w14:textId="77777777" w:rsidR="00FE5AB1" w:rsidRPr="00FE5AB1" w:rsidRDefault="00FE5AB1" w:rsidP="00FE5AB1">
      <w:r w:rsidRPr="00FE5AB1">
        <w:rPr>
          <w:b/>
          <w:bCs/>
        </w:rPr>
        <w:lastRenderedPageBreak/>
        <w:t>Customer (Thinking):</w:t>
      </w:r>
      <w:r w:rsidRPr="00FE5AB1">
        <w:t xml:space="preserve"> I should thank the agent.</w:t>
      </w:r>
      <w:r w:rsidRPr="00FE5AB1">
        <w:br/>
      </w:r>
      <w:r w:rsidRPr="00FE5AB1">
        <w:rPr>
          <w:b/>
          <w:bCs/>
        </w:rPr>
        <w:t>Customer (Speaking):</w:t>
      </w:r>
      <w:r w:rsidRPr="00FE5AB1">
        <w:t xml:space="preserve"> Thank you for the kind help.</w:t>
      </w:r>
    </w:p>
    <w:p w14:paraId="2B9FA191" w14:textId="77777777" w:rsidR="00FE5AB1" w:rsidRPr="00FE5AB1" w:rsidRDefault="00FE5AB1" w:rsidP="00FE5AB1">
      <w:r w:rsidRPr="00FE5AB1">
        <w:rPr>
          <w:b/>
          <w:bCs/>
        </w:rPr>
        <w:t>Agent (Thinking):</w:t>
      </w:r>
      <w:r w:rsidRPr="00FE5AB1">
        <w:t xml:space="preserve"> Before closing, I should ask for feedback.</w:t>
      </w:r>
      <w:r w:rsidRPr="00FE5AB1">
        <w:br/>
      </w:r>
      <w:r w:rsidRPr="00FE5AB1">
        <w:rPr>
          <w:b/>
          <w:bCs/>
        </w:rPr>
        <w:t>Agent (Speaking):</w:t>
      </w:r>
      <w:r w:rsidRPr="00FE5AB1">
        <w:t xml:space="preserve"> Sir, before we disconnect, may I request you to rate this call once you receive the SMS? Thank you, and have a nice day.</w:t>
      </w:r>
    </w:p>
    <w:p w14:paraId="0FEEFE5E" w14:textId="46A4E508" w:rsidR="00FE5AB1" w:rsidRDefault="00FE5AB1" w:rsidP="00FE5AB1">
      <w:r w:rsidRPr="00FE5AB1">
        <w:rPr>
          <w:b/>
          <w:bCs/>
        </w:rPr>
        <w:t>Customer (Speaking):</w:t>
      </w:r>
      <w:r w:rsidRPr="00FE5AB1">
        <w:t xml:space="preserve"> Thank you.</w:t>
      </w:r>
    </w:p>
    <w:p w14:paraId="3F90FE48" w14:textId="7AFB0FE9" w:rsidR="00397AD3" w:rsidRDefault="00000000" w:rsidP="0067461F">
      <w:pPr>
        <w:pStyle w:val="ListParagraph"/>
        <w:numPr>
          <w:ilvl w:val="1"/>
          <w:numId w:val="65"/>
        </w:numPr>
        <w:rPr>
          <w:b/>
          <w:bCs/>
        </w:rPr>
      </w:pPr>
      <w:r w:rsidRPr="0067461F">
        <w:rPr>
          <w:b/>
          <w:bCs/>
        </w:rPr>
        <w:t>Write a Self-Ask prompt where AI generates and answers its own questions about a topic. (5 marks)</w:t>
      </w:r>
    </w:p>
    <w:p w14:paraId="2365914F" w14:textId="77777777" w:rsidR="0067461F" w:rsidRPr="0067461F" w:rsidRDefault="0067461F" w:rsidP="0067461F">
      <w:pPr>
        <w:rPr>
          <w:b/>
          <w:bCs/>
        </w:rPr>
      </w:pPr>
      <w:r>
        <w:rPr>
          <w:b/>
          <w:bCs/>
        </w:rPr>
        <w:t xml:space="preserve">Answer: </w:t>
      </w:r>
      <w:r w:rsidRPr="0067461F">
        <w:rPr>
          <w:b/>
          <w:bCs/>
        </w:rPr>
        <w:t xml:space="preserve">lets create a topic in short why Playground/ sports important at the school level, Think like a counselor, create the questions and answers as well, make it limited, cover only the important aspects </w:t>
      </w:r>
    </w:p>
    <w:p w14:paraId="0A843C59" w14:textId="77777777" w:rsidR="0067461F" w:rsidRPr="0067461F" w:rsidRDefault="0067461F" w:rsidP="0067461F">
      <w:pPr>
        <w:rPr>
          <w:b/>
          <w:bCs/>
        </w:rPr>
      </w:pPr>
      <w:r w:rsidRPr="0067461F">
        <w:rPr>
          <w:b/>
          <w:bCs/>
        </w:rPr>
        <w:t>ChatGPT said:</w:t>
      </w:r>
    </w:p>
    <w:p w14:paraId="0E0BE219" w14:textId="77777777" w:rsidR="0067461F" w:rsidRPr="0067461F" w:rsidRDefault="0067461F" w:rsidP="0067461F">
      <w:pPr>
        <w:rPr>
          <w:b/>
          <w:bCs/>
        </w:rPr>
      </w:pPr>
      <w:r w:rsidRPr="0067461F">
        <w:rPr>
          <w:b/>
          <w:bCs/>
        </w:rPr>
        <w:t>Sure! Here’s a short, counselor-style guide on why playgrounds/sports are important at the school level, with questions and answers:</w:t>
      </w:r>
    </w:p>
    <w:p w14:paraId="78EDA2A9" w14:textId="77777777" w:rsidR="0067461F" w:rsidRPr="0067461F" w:rsidRDefault="00000000" w:rsidP="0067461F">
      <w:pPr>
        <w:rPr>
          <w:b/>
          <w:bCs/>
        </w:rPr>
      </w:pPr>
      <w:r>
        <w:rPr>
          <w:b/>
          <w:bCs/>
        </w:rPr>
        <w:pict w14:anchorId="5B09D60D">
          <v:rect id="_x0000_i1090" style="width:0;height:1.5pt" o:hralign="center" o:hrstd="t" o:hr="t" fillcolor="#a0a0a0" stroked="f"/>
        </w:pict>
      </w:r>
    </w:p>
    <w:p w14:paraId="4F861578" w14:textId="77777777" w:rsidR="0067461F" w:rsidRPr="0067461F" w:rsidRDefault="0067461F" w:rsidP="0067461F">
      <w:pPr>
        <w:rPr>
          <w:b/>
          <w:bCs/>
        </w:rPr>
      </w:pPr>
      <w:r w:rsidRPr="0067461F">
        <w:rPr>
          <w:b/>
          <w:bCs/>
        </w:rPr>
        <w:t>Topic: Importance of Playgrounds and Sports at School</w:t>
      </w:r>
    </w:p>
    <w:p w14:paraId="65F281F8" w14:textId="77777777" w:rsidR="0067461F" w:rsidRPr="0067461F" w:rsidRDefault="0067461F" w:rsidP="0067461F">
      <w:pPr>
        <w:rPr>
          <w:b/>
          <w:bCs/>
        </w:rPr>
      </w:pPr>
      <w:r w:rsidRPr="0067461F">
        <w:rPr>
          <w:b/>
          <w:bCs/>
        </w:rPr>
        <w:t>Q1: Why are playgrounds important for students?</w:t>
      </w:r>
      <w:r w:rsidRPr="0067461F">
        <w:rPr>
          <w:b/>
          <w:bCs/>
        </w:rPr>
        <w:br/>
        <w:t>A1: Playgrounds give students a space to be active, explore, and develop physical strength. They also help children socialize and learn teamwork.</w:t>
      </w:r>
    </w:p>
    <w:p w14:paraId="2370FE15" w14:textId="77777777" w:rsidR="0067461F" w:rsidRPr="0067461F" w:rsidRDefault="0067461F" w:rsidP="0067461F">
      <w:pPr>
        <w:rPr>
          <w:b/>
          <w:bCs/>
        </w:rPr>
      </w:pPr>
      <w:r w:rsidRPr="0067461F">
        <w:rPr>
          <w:b/>
          <w:bCs/>
        </w:rPr>
        <w:t>Q2: How do sports help in a student’s overall development?</w:t>
      </w:r>
      <w:r w:rsidRPr="0067461F">
        <w:rPr>
          <w:b/>
          <w:bCs/>
        </w:rPr>
        <w:br/>
        <w:t>A2: Sports improve fitness, coordination, and motor skills. They also teach discipline, patience, and resilience, which are important life skills.</w:t>
      </w:r>
    </w:p>
    <w:p w14:paraId="40D03030" w14:textId="77777777" w:rsidR="0067461F" w:rsidRPr="0067461F" w:rsidRDefault="0067461F" w:rsidP="0067461F">
      <w:pPr>
        <w:rPr>
          <w:b/>
          <w:bCs/>
        </w:rPr>
      </w:pPr>
      <w:r w:rsidRPr="0067461F">
        <w:rPr>
          <w:b/>
          <w:bCs/>
        </w:rPr>
        <w:t>Q3: Can playing outdoor games impact mental health?</w:t>
      </w:r>
      <w:r w:rsidRPr="0067461F">
        <w:rPr>
          <w:b/>
          <w:bCs/>
        </w:rPr>
        <w:br/>
        <w:t>A3: Yes! Outdoor play reduces stress, increases happiness, and improves focus and concentration in class.</w:t>
      </w:r>
    </w:p>
    <w:p w14:paraId="0DD582FF" w14:textId="77777777" w:rsidR="0067461F" w:rsidRPr="0067461F" w:rsidRDefault="0067461F" w:rsidP="0067461F">
      <w:pPr>
        <w:rPr>
          <w:b/>
          <w:bCs/>
        </w:rPr>
      </w:pPr>
      <w:r w:rsidRPr="0067461F">
        <w:rPr>
          <w:b/>
          <w:bCs/>
        </w:rPr>
        <w:t>Q4: How do playgrounds encourage social skills?</w:t>
      </w:r>
      <w:r w:rsidRPr="0067461F">
        <w:rPr>
          <w:b/>
          <w:bCs/>
        </w:rPr>
        <w:br/>
        <w:t>A4: Children interact, make friends, take turns, and resolve conflicts while playing, which builds communication and cooperation skills.</w:t>
      </w:r>
    </w:p>
    <w:p w14:paraId="530F3725" w14:textId="77777777" w:rsidR="0067461F" w:rsidRPr="0067461F" w:rsidRDefault="0067461F" w:rsidP="0067461F">
      <w:pPr>
        <w:rPr>
          <w:b/>
          <w:bCs/>
        </w:rPr>
      </w:pPr>
      <w:r w:rsidRPr="0067461F">
        <w:rPr>
          <w:b/>
          <w:bCs/>
        </w:rPr>
        <w:t>Q5: Why should schools prioritize sports and playgrounds?</w:t>
      </w:r>
      <w:r w:rsidRPr="0067461F">
        <w:rPr>
          <w:b/>
          <w:bCs/>
        </w:rPr>
        <w:br/>
        <w:t>A5: Schools that encourage sports promote healthy habits, improve academic performance, and help children grow physically, mentally, and socially.</w:t>
      </w:r>
    </w:p>
    <w:p w14:paraId="33C73C95" w14:textId="09C35D5D" w:rsidR="0067461F" w:rsidRPr="0067461F" w:rsidRDefault="0067461F" w:rsidP="0067461F">
      <w:pPr>
        <w:rPr>
          <w:b/>
          <w:bCs/>
        </w:rPr>
      </w:pPr>
    </w:p>
    <w:p w14:paraId="3877DBC2" w14:textId="730F3B8B" w:rsidR="00397AD3" w:rsidRPr="00B83762" w:rsidRDefault="00000000" w:rsidP="00B83762">
      <w:pPr>
        <w:pStyle w:val="ListParagraph"/>
        <w:numPr>
          <w:ilvl w:val="1"/>
          <w:numId w:val="65"/>
        </w:numPr>
        <w:rPr>
          <w:b/>
          <w:bCs/>
        </w:rPr>
      </w:pPr>
      <w:r w:rsidRPr="00B83762">
        <w:rPr>
          <w:b/>
          <w:bCs/>
        </w:rPr>
        <w:lastRenderedPageBreak/>
        <w:t>Create a structured output prompt that returns fruit data in JSON format. (5 marks)</w:t>
      </w:r>
    </w:p>
    <w:p w14:paraId="2FA77E61" w14:textId="77777777" w:rsidR="00B83762" w:rsidRPr="00B83762" w:rsidRDefault="00B83762" w:rsidP="00B83762">
      <w:pPr>
        <w:ind w:left="1080"/>
        <w:rPr>
          <w:b/>
          <w:bCs/>
        </w:rPr>
      </w:pPr>
      <w:r>
        <w:rPr>
          <w:b/>
          <w:bCs/>
        </w:rPr>
        <w:t xml:space="preserve">Answer: </w:t>
      </w:r>
      <w:r w:rsidRPr="00B83762">
        <w:rPr>
          <w:b/>
          <w:bCs/>
        </w:rPr>
        <w:t xml:space="preserve">Create a structured output prompt that returns fruit data in JSON format. </w:t>
      </w:r>
    </w:p>
    <w:p w14:paraId="47A819DE" w14:textId="77777777" w:rsidR="00B83762" w:rsidRPr="00B83762" w:rsidRDefault="00B83762" w:rsidP="00B83762">
      <w:pPr>
        <w:ind w:left="1080"/>
        <w:rPr>
          <w:b/>
          <w:bCs/>
        </w:rPr>
      </w:pPr>
      <w:r w:rsidRPr="00B83762">
        <w:rPr>
          <w:b/>
          <w:bCs/>
        </w:rPr>
        <w:t>ChatGPT said:</w:t>
      </w:r>
    </w:p>
    <w:p w14:paraId="16F53032" w14:textId="77777777" w:rsidR="00B83762" w:rsidRPr="00B83762" w:rsidRDefault="00B83762" w:rsidP="00B83762">
      <w:pPr>
        <w:ind w:left="1080"/>
        <w:rPr>
          <w:b/>
          <w:bCs/>
        </w:rPr>
      </w:pPr>
      <w:r w:rsidRPr="00B83762">
        <w:rPr>
          <w:b/>
          <w:bCs/>
        </w:rPr>
        <w:t>Sure! Here’s a clear, structured prompt you can use to get fruit data in JSON format:</w:t>
      </w:r>
    </w:p>
    <w:p w14:paraId="574699C5" w14:textId="77777777" w:rsidR="00B83762" w:rsidRPr="00B83762" w:rsidRDefault="00000000" w:rsidP="00B83762">
      <w:pPr>
        <w:ind w:left="1080"/>
        <w:rPr>
          <w:b/>
          <w:bCs/>
        </w:rPr>
      </w:pPr>
      <w:r>
        <w:rPr>
          <w:b/>
          <w:bCs/>
        </w:rPr>
        <w:pict w14:anchorId="4CC027CE">
          <v:rect id="_x0000_i1091" style="width:0;height:1.5pt" o:hralign="center" o:hrstd="t" o:hr="t" fillcolor="#a0a0a0" stroked="f"/>
        </w:pict>
      </w:r>
    </w:p>
    <w:p w14:paraId="4A860FD4" w14:textId="77777777" w:rsidR="00B83762" w:rsidRPr="00B83762" w:rsidRDefault="00B83762" w:rsidP="00B83762">
      <w:pPr>
        <w:ind w:left="1080"/>
        <w:rPr>
          <w:b/>
          <w:bCs/>
        </w:rPr>
      </w:pPr>
      <w:r w:rsidRPr="00B83762">
        <w:rPr>
          <w:b/>
          <w:bCs/>
        </w:rPr>
        <w:t>Prompt:</w:t>
      </w:r>
    </w:p>
    <w:p w14:paraId="141A1C1F" w14:textId="77777777" w:rsidR="00B83762" w:rsidRPr="00B83762" w:rsidRDefault="00B83762" w:rsidP="00B83762">
      <w:pPr>
        <w:ind w:left="1080"/>
        <w:rPr>
          <w:b/>
          <w:bCs/>
        </w:rPr>
      </w:pPr>
      <w:r w:rsidRPr="00B83762">
        <w:rPr>
          <w:b/>
          <w:bCs/>
        </w:rPr>
        <w:t>You are a data assistant. Provide details about fruits in **JSON format only**. Each fruit should include the following fields:</w:t>
      </w:r>
    </w:p>
    <w:p w14:paraId="48B59E83" w14:textId="77777777" w:rsidR="00B83762" w:rsidRPr="00B83762" w:rsidRDefault="00B83762" w:rsidP="00B83762">
      <w:pPr>
        <w:ind w:left="1080"/>
        <w:rPr>
          <w:b/>
          <w:bCs/>
        </w:rPr>
      </w:pPr>
    </w:p>
    <w:p w14:paraId="7A8EEBD7" w14:textId="77777777" w:rsidR="00B83762" w:rsidRPr="00B83762" w:rsidRDefault="00B83762" w:rsidP="00B83762">
      <w:pPr>
        <w:ind w:left="1080"/>
        <w:rPr>
          <w:b/>
          <w:bCs/>
        </w:rPr>
      </w:pPr>
      <w:r w:rsidRPr="00B83762">
        <w:rPr>
          <w:b/>
          <w:bCs/>
        </w:rPr>
        <w:t>- "name": Name of the fruit (string)</w:t>
      </w:r>
    </w:p>
    <w:p w14:paraId="57FA98A8" w14:textId="77777777" w:rsidR="00B83762" w:rsidRPr="00B83762" w:rsidRDefault="00B83762" w:rsidP="00B83762">
      <w:pPr>
        <w:ind w:left="1080"/>
        <w:rPr>
          <w:b/>
          <w:bCs/>
        </w:rPr>
      </w:pPr>
      <w:r w:rsidRPr="00B83762">
        <w:rPr>
          <w:b/>
          <w:bCs/>
        </w:rPr>
        <w:t>- "color": Common color(s) of the fruit (array of strings)</w:t>
      </w:r>
    </w:p>
    <w:p w14:paraId="43BF411E" w14:textId="77777777" w:rsidR="00B83762" w:rsidRPr="00B83762" w:rsidRDefault="00B83762" w:rsidP="00B83762">
      <w:pPr>
        <w:ind w:left="1080"/>
        <w:rPr>
          <w:b/>
          <w:bCs/>
        </w:rPr>
      </w:pPr>
      <w:r w:rsidRPr="00B83762">
        <w:rPr>
          <w:b/>
          <w:bCs/>
        </w:rPr>
        <w:t>- "taste": Taste profile (e.g., sweet, sour, bitter, etc.)</w:t>
      </w:r>
    </w:p>
    <w:p w14:paraId="1B31FECE" w14:textId="77777777" w:rsidR="00B83762" w:rsidRPr="00B83762" w:rsidRDefault="00B83762" w:rsidP="00B83762">
      <w:pPr>
        <w:ind w:left="1080"/>
        <w:rPr>
          <w:b/>
          <w:bCs/>
        </w:rPr>
      </w:pPr>
      <w:r w:rsidRPr="00B83762">
        <w:rPr>
          <w:b/>
          <w:bCs/>
        </w:rPr>
        <w:t>- "season": Typical season or month(s) when the fruit is available (string)</w:t>
      </w:r>
    </w:p>
    <w:p w14:paraId="6808F5AE" w14:textId="77777777" w:rsidR="00B83762" w:rsidRPr="00B83762" w:rsidRDefault="00B83762" w:rsidP="00B83762">
      <w:pPr>
        <w:ind w:left="1080"/>
        <w:rPr>
          <w:b/>
          <w:bCs/>
        </w:rPr>
      </w:pPr>
      <w:r w:rsidRPr="00B83762">
        <w:rPr>
          <w:b/>
          <w:bCs/>
        </w:rPr>
        <w:t>- "</w:t>
      </w:r>
      <w:proofErr w:type="spellStart"/>
      <w:r w:rsidRPr="00B83762">
        <w:rPr>
          <w:b/>
          <w:bCs/>
        </w:rPr>
        <w:t>average_weight_g</w:t>
      </w:r>
      <w:proofErr w:type="spellEnd"/>
      <w:r w:rsidRPr="00B83762">
        <w:rPr>
          <w:b/>
          <w:bCs/>
        </w:rPr>
        <w:t>": Average weight in grams (number)</w:t>
      </w:r>
    </w:p>
    <w:p w14:paraId="3AC6140A" w14:textId="77777777" w:rsidR="00B83762" w:rsidRPr="00B83762" w:rsidRDefault="00B83762" w:rsidP="00B83762">
      <w:pPr>
        <w:ind w:left="1080"/>
        <w:rPr>
          <w:b/>
          <w:bCs/>
        </w:rPr>
      </w:pPr>
      <w:r w:rsidRPr="00B83762">
        <w:rPr>
          <w:b/>
          <w:bCs/>
        </w:rPr>
        <w:t>- "origin": Country or region of origin (string)</w:t>
      </w:r>
    </w:p>
    <w:p w14:paraId="5BFB98D3" w14:textId="77777777" w:rsidR="00B83762" w:rsidRPr="00B83762" w:rsidRDefault="00B83762" w:rsidP="00B83762">
      <w:pPr>
        <w:ind w:left="1080"/>
        <w:rPr>
          <w:b/>
          <w:bCs/>
        </w:rPr>
      </w:pPr>
    </w:p>
    <w:p w14:paraId="5E22C4A5" w14:textId="77777777" w:rsidR="00B83762" w:rsidRPr="00B83762" w:rsidRDefault="00B83762" w:rsidP="00B83762">
      <w:pPr>
        <w:ind w:left="1080"/>
        <w:rPr>
          <w:b/>
          <w:bCs/>
        </w:rPr>
      </w:pPr>
      <w:r w:rsidRPr="00B83762">
        <w:rPr>
          <w:b/>
          <w:bCs/>
        </w:rPr>
        <w:t>Return data for at least 5 different fruits in valid JSON. Do not include any explanation or text outside the JSON.</w:t>
      </w:r>
    </w:p>
    <w:p w14:paraId="76DEE0A7" w14:textId="77777777" w:rsidR="00B83762" w:rsidRPr="00B83762" w:rsidRDefault="00000000" w:rsidP="00B83762">
      <w:pPr>
        <w:ind w:left="1080"/>
        <w:rPr>
          <w:b/>
          <w:bCs/>
        </w:rPr>
      </w:pPr>
      <w:r>
        <w:rPr>
          <w:b/>
          <w:bCs/>
        </w:rPr>
        <w:pict w14:anchorId="02C3EF11">
          <v:rect id="_x0000_i1092" style="width:0;height:1.5pt" o:hralign="center" o:hrstd="t" o:hr="t" fillcolor="#a0a0a0" stroked="f"/>
        </w:pict>
      </w:r>
    </w:p>
    <w:p w14:paraId="5F5D6A64" w14:textId="77777777" w:rsidR="00B83762" w:rsidRPr="00B83762" w:rsidRDefault="00B83762" w:rsidP="00B83762">
      <w:pPr>
        <w:ind w:left="1080"/>
        <w:rPr>
          <w:b/>
          <w:bCs/>
        </w:rPr>
      </w:pPr>
      <w:r w:rsidRPr="00B83762">
        <w:rPr>
          <w:b/>
          <w:bCs/>
        </w:rPr>
        <w:t>Example Expected Output:</w:t>
      </w:r>
    </w:p>
    <w:p w14:paraId="1DC764C2" w14:textId="77777777" w:rsidR="00B83762" w:rsidRPr="00B83762" w:rsidRDefault="00B83762" w:rsidP="00B83762">
      <w:pPr>
        <w:ind w:left="1080"/>
        <w:rPr>
          <w:b/>
          <w:bCs/>
        </w:rPr>
      </w:pPr>
      <w:r w:rsidRPr="00B83762">
        <w:rPr>
          <w:b/>
          <w:bCs/>
        </w:rPr>
        <w:t>[</w:t>
      </w:r>
    </w:p>
    <w:p w14:paraId="05712592" w14:textId="77777777" w:rsidR="00B83762" w:rsidRPr="00B83762" w:rsidRDefault="00B83762" w:rsidP="00B83762">
      <w:pPr>
        <w:ind w:left="1080"/>
        <w:rPr>
          <w:b/>
          <w:bCs/>
        </w:rPr>
      </w:pPr>
      <w:r w:rsidRPr="00B83762">
        <w:rPr>
          <w:b/>
          <w:bCs/>
        </w:rPr>
        <w:t xml:space="preserve">  {</w:t>
      </w:r>
    </w:p>
    <w:p w14:paraId="60BB0344" w14:textId="77777777" w:rsidR="00B83762" w:rsidRPr="00B83762" w:rsidRDefault="00B83762" w:rsidP="00B83762">
      <w:pPr>
        <w:ind w:left="1080"/>
        <w:rPr>
          <w:b/>
          <w:bCs/>
        </w:rPr>
      </w:pPr>
      <w:r w:rsidRPr="00B83762">
        <w:rPr>
          <w:b/>
          <w:bCs/>
        </w:rPr>
        <w:t xml:space="preserve">    "name": "Apple",</w:t>
      </w:r>
    </w:p>
    <w:p w14:paraId="01792E82" w14:textId="77777777" w:rsidR="00B83762" w:rsidRPr="00B83762" w:rsidRDefault="00B83762" w:rsidP="00B83762">
      <w:pPr>
        <w:ind w:left="1080"/>
        <w:rPr>
          <w:b/>
          <w:bCs/>
        </w:rPr>
      </w:pPr>
      <w:r w:rsidRPr="00B83762">
        <w:rPr>
          <w:b/>
          <w:bCs/>
        </w:rPr>
        <w:t xml:space="preserve">    "color": ["red", "green", "yellow"],</w:t>
      </w:r>
    </w:p>
    <w:p w14:paraId="20F9ECCC" w14:textId="77777777" w:rsidR="00B83762" w:rsidRPr="00B83762" w:rsidRDefault="00B83762" w:rsidP="00B83762">
      <w:pPr>
        <w:ind w:left="1080"/>
        <w:rPr>
          <w:b/>
          <w:bCs/>
        </w:rPr>
      </w:pPr>
      <w:r w:rsidRPr="00B83762">
        <w:rPr>
          <w:b/>
          <w:bCs/>
        </w:rPr>
        <w:t xml:space="preserve">    "taste": "sweet-tart",</w:t>
      </w:r>
    </w:p>
    <w:p w14:paraId="2EFE1119" w14:textId="77777777" w:rsidR="00B83762" w:rsidRPr="00B83762" w:rsidRDefault="00B83762" w:rsidP="00B83762">
      <w:pPr>
        <w:ind w:left="1080"/>
        <w:rPr>
          <w:b/>
          <w:bCs/>
        </w:rPr>
      </w:pPr>
      <w:r w:rsidRPr="00B83762">
        <w:rPr>
          <w:b/>
          <w:bCs/>
        </w:rPr>
        <w:lastRenderedPageBreak/>
        <w:t xml:space="preserve">    "season": "Fall",</w:t>
      </w:r>
    </w:p>
    <w:p w14:paraId="63E2B9E5" w14:textId="77777777" w:rsidR="00B83762" w:rsidRPr="00B83762" w:rsidRDefault="00B83762" w:rsidP="00B83762">
      <w:pPr>
        <w:ind w:left="1080"/>
        <w:rPr>
          <w:b/>
          <w:bCs/>
        </w:rPr>
      </w:pPr>
      <w:r w:rsidRPr="00B83762">
        <w:rPr>
          <w:b/>
          <w:bCs/>
        </w:rPr>
        <w:t xml:space="preserve">    "</w:t>
      </w:r>
      <w:proofErr w:type="spellStart"/>
      <w:r w:rsidRPr="00B83762">
        <w:rPr>
          <w:b/>
          <w:bCs/>
        </w:rPr>
        <w:t>average_weight_g</w:t>
      </w:r>
      <w:proofErr w:type="spellEnd"/>
      <w:r w:rsidRPr="00B83762">
        <w:rPr>
          <w:b/>
          <w:bCs/>
        </w:rPr>
        <w:t>": 200,</w:t>
      </w:r>
    </w:p>
    <w:p w14:paraId="0C02652B" w14:textId="77777777" w:rsidR="00B83762" w:rsidRPr="00B83762" w:rsidRDefault="00B83762" w:rsidP="00B83762">
      <w:pPr>
        <w:ind w:left="1080"/>
        <w:rPr>
          <w:b/>
          <w:bCs/>
        </w:rPr>
      </w:pPr>
      <w:r w:rsidRPr="00B83762">
        <w:rPr>
          <w:b/>
          <w:bCs/>
        </w:rPr>
        <w:t xml:space="preserve">    "origin": "Central Asia"</w:t>
      </w:r>
    </w:p>
    <w:p w14:paraId="52EFCBAE" w14:textId="77777777" w:rsidR="00B83762" w:rsidRPr="00B83762" w:rsidRDefault="00B83762" w:rsidP="00B83762">
      <w:pPr>
        <w:ind w:left="1080"/>
        <w:rPr>
          <w:b/>
          <w:bCs/>
        </w:rPr>
      </w:pPr>
      <w:r w:rsidRPr="00B83762">
        <w:rPr>
          <w:b/>
          <w:bCs/>
        </w:rPr>
        <w:t xml:space="preserve">  },</w:t>
      </w:r>
    </w:p>
    <w:p w14:paraId="5465C0BB" w14:textId="77777777" w:rsidR="00B83762" w:rsidRPr="00B83762" w:rsidRDefault="00B83762" w:rsidP="00B83762">
      <w:pPr>
        <w:ind w:left="1080"/>
        <w:rPr>
          <w:b/>
          <w:bCs/>
        </w:rPr>
      </w:pPr>
      <w:r w:rsidRPr="00B83762">
        <w:rPr>
          <w:b/>
          <w:bCs/>
        </w:rPr>
        <w:t xml:space="preserve">  {</w:t>
      </w:r>
    </w:p>
    <w:p w14:paraId="5E9F9CB3" w14:textId="77777777" w:rsidR="00B83762" w:rsidRPr="00B83762" w:rsidRDefault="00B83762" w:rsidP="00B83762">
      <w:pPr>
        <w:ind w:left="1080"/>
        <w:rPr>
          <w:b/>
          <w:bCs/>
        </w:rPr>
      </w:pPr>
      <w:r w:rsidRPr="00B83762">
        <w:rPr>
          <w:b/>
          <w:bCs/>
        </w:rPr>
        <w:t xml:space="preserve">    "name": "Banana",</w:t>
      </w:r>
    </w:p>
    <w:p w14:paraId="2C4B65E8" w14:textId="77777777" w:rsidR="00B83762" w:rsidRPr="00B83762" w:rsidRDefault="00B83762" w:rsidP="00B83762">
      <w:pPr>
        <w:ind w:left="1080"/>
        <w:rPr>
          <w:b/>
          <w:bCs/>
        </w:rPr>
      </w:pPr>
      <w:r w:rsidRPr="00B83762">
        <w:rPr>
          <w:b/>
          <w:bCs/>
        </w:rPr>
        <w:t xml:space="preserve">    "color": ["yellow"],</w:t>
      </w:r>
    </w:p>
    <w:p w14:paraId="639137D1" w14:textId="77777777" w:rsidR="00B83762" w:rsidRPr="00B83762" w:rsidRDefault="00B83762" w:rsidP="00B83762">
      <w:pPr>
        <w:ind w:left="1080"/>
        <w:rPr>
          <w:b/>
          <w:bCs/>
        </w:rPr>
      </w:pPr>
      <w:r w:rsidRPr="00B83762">
        <w:rPr>
          <w:b/>
          <w:bCs/>
        </w:rPr>
        <w:t xml:space="preserve">    "taste": "sweet",</w:t>
      </w:r>
    </w:p>
    <w:p w14:paraId="55173227" w14:textId="77777777" w:rsidR="00B83762" w:rsidRPr="00B83762" w:rsidRDefault="00B83762" w:rsidP="00B83762">
      <w:pPr>
        <w:ind w:left="1080"/>
        <w:rPr>
          <w:b/>
          <w:bCs/>
        </w:rPr>
      </w:pPr>
      <w:r w:rsidRPr="00B83762">
        <w:rPr>
          <w:b/>
          <w:bCs/>
        </w:rPr>
        <w:t xml:space="preserve">    "season": "Year-round",</w:t>
      </w:r>
    </w:p>
    <w:p w14:paraId="75EBEB37" w14:textId="77777777" w:rsidR="00B83762" w:rsidRPr="00B83762" w:rsidRDefault="00B83762" w:rsidP="00B83762">
      <w:pPr>
        <w:ind w:left="1080"/>
        <w:rPr>
          <w:b/>
          <w:bCs/>
        </w:rPr>
      </w:pPr>
      <w:r w:rsidRPr="00B83762">
        <w:rPr>
          <w:b/>
          <w:bCs/>
        </w:rPr>
        <w:t xml:space="preserve">    "</w:t>
      </w:r>
      <w:proofErr w:type="spellStart"/>
      <w:r w:rsidRPr="00B83762">
        <w:rPr>
          <w:b/>
          <w:bCs/>
        </w:rPr>
        <w:t>average_weight_g</w:t>
      </w:r>
      <w:proofErr w:type="spellEnd"/>
      <w:r w:rsidRPr="00B83762">
        <w:rPr>
          <w:b/>
          <w:bCs/>
        </w:rPr>
        <w:t>": 120,</w:t>
      </w:r>
    </w:p>
    <w:p w14:paraId="76AB9024" w14:textId="77777777" w:rsidR="00B83762" w:rsidRPr="00B83762" w:rsidRDefault="00B83762" w:rsidP="00B83762">
      <w:pPr>
        <w:ind w:left="1080"/>
        <w:rPr>
          <w:b/>
          <w:bCs/>
        </w:rPr>
      </w:pPr>
      <w:r w:rsidRPr="00B83762">
        <w:rPr>
          <w:b/>
          <w:bCs/>
        </w:rPr>
        <w:t xml:space="preserve">    "origin": "Southeast Asia"</w:t>
      </w:r>
    </w:p>
    <w:p w14:paraId="2EC5BC53" w14:textId="77777777" w:rsidR="00B83762" w:rsidRPr="00B83762" w:rsidRDefault="00B83762" w:rsidP="00B83762">
      <w:pPr>
        <w:ind w:left="1080"/>
        <w:rPr>
          <w:b/>
          <w:bCs/>
        </w:rPr>
      </w:pPr>
      <w:r w:rsidRPr="00B83762">
        <w:rPr>
          <w:b/>
          <w:bCs/>
        </w:rPr>
        <w:t xml:space="preserve">  },</w:t>
      </w:r>
    </w:p>
    <w:p w14:paraId="72D690BE" w14:textId="77777777" w:rsidR="00B83762" w:rsidRPr="00B83762" w:rsidRDefault="00B83762" w:rsidP="00B83762">
      <w:pPr>
        <w:ind w:left="1080"/>
        <w:rPr>
          <w:b/>
          <w:bCs/>
        </w:rPr>
      </w:pPr>
      <w:r w:rsidRPr="00B83762">
        <w:rPr>
          <w:b/>
          <w:bCs/>
        </w:rPr>
        <w:t xml:space="preserve">  {</w:t>
      </w:r>
    </w:p>
    <w:p w14:paraId="2C7BCC00" w14:textId="77777777" w:rsidR="00B83762" w:rsidRPr="00B83762" w:rsidRDefault="00B83762" w:rsidP="00B83762">
      <w:pPr>
        <w:ind w:left="1080"/>
        <w:rPr>
          <w:b/>
          <w:bCs/>
        </w:rPr>
      </w:pPr>
      <w:r w:rsidRPr="00B83762">
        <w:rPr>
          <w:b/>
          <w:bCs/>
        </w:rPr>
        <w:t xml:space="preserve">    "name": "Mango",</w:t>
      </w:r>
    </w:p>
    <w:p w14:paraId="244DE2F6" w14:textId="77777777" w:rsidR="00B83762" w:rsidRPr="00B83762" w:rsidRDefault="00B83762" w:rsidP="00B83762">
      <w:pPr>
        <w:ind w:left="1080"/>
        <w:rPr>
          <w:b/>
          <w:bCs/>
        </w:rPr>
      </w:pPr>
      <w:r w:rsidRPr="00B83762">
        <w:rPr>
          <w:b/>
          <w:bCs/>
        </w:rPr>
        <w:t xml:space="preserve">    "color": ["yellow", "orange", "red"],</w:t>
      </w:r>
    </w:p>
    <w:p w14:paraId="5B08AB5E" w14:textId="77777777" w:rsidR="00B83762" w:rsidRPr="00B83762" w:rsidRDefault="00B83762" w:rsidP="00B83762">
      <w:pPr>
        <w:ind w:left="1080"/>
        <w:rPr>
          <w:b/>
          <w:bCs/>
        </w:rPr>
      </w:pPr>
      <w:r w:rsidRPr="00B83762">
        <w:rPr>
          <w:b/>
          <w:bCs/>
        </w:rPr>
        <w:t xml:space="preserve">    "taste": "sweet",</w:t>
      </w:r>
    </w:p>
    <w:p w14:paraId="76A3113B" w14:textId="77777777" w:rsidR="00B83762" w:rsidRPr="00B83762" w:rsidRDefault="00B83762" w:rsidP="00B83762">
      <w:pPr>
        <w:ind w:left="1080"/>
        <w:rPr>
          <w:b/>
          <w:bCs/>
        </w:rPr>
      </w:pPr>
      <w:r w:rsidRPr="00B83762">
        <w:rPr>
          <w:b/>
          <w:bCs/>
        </w:rPr>
        <w:t xml:space="preserve">    "season": "Summer",</w:t>
      </w:r>
    </w:p>
    <w:p w14:paraId="68D90DB3" w14:textId="77777777" w:rsidR="00B83762" w:rsidRPr="00B83762" w:rsidRDefault="00B83762" w:rsidP="00B83762">
      <w:pPr>
        <w:ind w:left="1080"/>
        <w:rPr>
          <w:b/>
          <w:bCs/>
        </w:rPr>
      </w:pPr>
      <w:r w:rsidRPr="00B83762">
        <w:rPr>
          <w:b/>
          <w:bCs/>
        </w:rPr>
        <w:t xml:space="preserve">    "</w:t>
      </w:r>
      <w:proofErr w:type="spellStart"/>
      <w:r w:rsidRPr="00B83762">
        <w:rPr>
          <w:b/>
          <w:bCs/>
        </w:rPr>
        <w:t>average_weight_g</w:t>
      </w:r>
      <w:proofErr w:type="spellEnd"/>
      <w:r w:rsidRPr="00B83762">
        <w:rPr>
          <w:b/>
          <w:bCs/>
        </w:rPr>
        <w:t>": 300,</w:t>
      </w:r>
    </w:p>
    <w:p w14:paraId="69EF833C" w14:textId="77777777" w:rsidR="00B83762" w:rsidRPr="00B83762" w:rsidRDefault="00B83762" w:rsidP="00B83762">
      <w:pPr>
        <w:ind w:left="1080"/>
        <w:rPr>
          <w:b/>
          <w:bCs/>
        </w:rPr>
      </w:pPr>
      <w:r w:rsidRPr="00B83762">
        <w:rPr>
          <w:b/>
          <w:bCs/>
        </w:rPr>
        <w:t xml:space="preserve">    "origin": "South Asia"</w:t>
      </w:r>
    </w:p>
    <w:p w14:paraId="248A94A0" w14:textId="77777777" w:rsidR="00B83762" w:rsidRPr="00B83762" w:rsidRDefault="00B83762" w:rsidP="00B83762">
      <w:pPr>
        <w:ind w:left="1080"/>
        <w:rPr>
          <w:b/>
          <w:bCs/>
        </w:rPr>
      </w:pPr>
      <w:r w:rsidRPr="00B83762">
        <w:rPr>
          <w:b/>
          <w:bCs/>
        </w:rPr>
        <w:t xml:space="preserve">  },</w:t>
      </w:r>
    </w:p>
    <w:p w14:paraId="73749351" w14:textId="77777777" w:rsidR="00B83762" w:rsidRPr="00B83762" w:rsidRDefault="00B83762" w:rsidP="00B83762">
      <w:pPr>
        <w:ind w:left="1080"/>
        <w:rPr>
          <w:b/>
          <w:bCs/>
        </w:rPr>
      </w:pPr>
      <w:r w:rsidRPr="00B83762">
        <w:rPr>
          <w:b/>
          <w:bCs/>
        </w:rPr>
        <w:t xml:space="preserve">  {</w:t>
      </w:r>
    </w:p>
    <w:p w14:paraId="5A44786B" w14:textId="77777777" w:rsidR="00B83762" w:rsidRPr="00B83762" w:rsidRDefault="00B83762" w:rsidP="00B83762">
      <w:pPr>
        <w:ind w:left="1080"/>
        <w:rPr>
          <w:b/>
          <w:bCs/>
        </w:rPr>
      </w:pPr>
      <w:r w:rsidRPr="00B83762">
        <w:rPr>
          <w:b/>
          <w:bCs/>
        </w:rPr>
        <w:t xml:space="preserve">    "name": "Strawberry",</w:t>
      </w:r>
    </w:p>
    <w:p w14:paraId="0FCC9397" w14:textId="77777777" w:rsidR="00B83762" w:rsidRPr="00B83762" w:rsidRDefault="00B83762" w:rsidP="00B83762">
      <w:pPr>
        <w:ind w:left="1080"/>
        <w:rPr>
          <w:b/>
          <w:bCs/>
        </w:rPr>
      </w:pPr>
      <w:r w:rsidRPr="00B83762">
        <w:rPr>
          <w:b/>
          <w:bCs/>
        </w:rPr>
        <w:t xml:space="preserve">    "color": ["red"],</w:t>
      </w:r>
    </w:p>
    <w:p w14:paraId="3646BEDB" w14:textId="77777777" w:rsidR="00B83762" w:rsidRPr="00B83762" w:rsidRDefault="00B83762" w:rsidP="00B83762">
      <w:pPr>
        <w:ind w:left="1080"/>
        <w:rPr>
          <w:b/>
          <w:bCs/>
        </w:rPr>
      </w:pPr>
      <w:r w:rsidRPr="00B83762">
        <w:rPr>
          <w:b/>
          <w:bCs/>
        </w:rPr>
        <w:t xml:space="preserve">    "taste": "sweet-tart",</w:t>
      </w:r>
    </w:p>
    <w:p w14:paraId="53149779" w14:textId="77777777" w:rsidR="00B83762" w:rsidRPr="00B83762" w:rsidRDefault="00B83762" w:rsidP="00B83762">
      <w:pPr>
        <w:ind w:left="1080"/>
        <w:rPr>
          <w:b/>
          <w:bCs/>
        </w:rPr>
      </w:pPr>
      <w:r w:rsidRPr="00B83762">
        <w:rPr>
          <w:b/>
          <w:bCs/>
        </w:rPr>
        <w:t xml:space="preserve">    "season": "Spring",</w:t>
      </w:r>
    </w:p>
    <w:p w14:paraId="5803D479" w14:textId="77777777" w:rsidR="00B83762" w:rsidRPr="00B83762" w:rsidRDefault="00B83762" w:rsidP="00B83762">
      <w:pPr>
        <w:ind w:left="1080"/>
        <w:rPr>
          <w:b/>
          <w:bCs/>
        </w:rPr>
      </w:pPr>
      <w:r w:rsidRPr="00B83762">
        <w:rPr>
          <w:b/>
          <w:bCs/>
        </w:rPr>
        <w:t xml:space="preserve">    "</w:t>
      </w:r>
      <w:proofErr w:type="spellStart"/>
      <w:r w:rsidRPr="00B83762">
        <w:rPr>
          <w:b/>
          <w:bCs/>
        </w:rPr>
        <w:t>average_weight_g</w:t>
      </w:r>
      <w:proofErr w:type="spellEnd"/>
      <w:r w:rsidRPr="00B83762">
        <w:rPr>
          <w:b/>
          <w:bCs/>
        </w:rPr>
        <w:t>": 20,</w:t>
      </w:r>
    </w:p>
    <w:p w14:paraId="25FB05CB" w14:textId="77777777" w:rsidR="00B83762" w:rsidRPr="00B83762" w:rsidRDefault="00B83762" w:rsidP="00B83762">
      <w:pPr>
        <w:ind w:left="1080"/>
        <w:rPr>
          <w:b/>
          <w:bCs/>
        </w:rPr>
      </w:pPr>
      <w:r w:rsidRPr="00B83762">
        <w:rPr>
          <w:b/>
          <w:bCs/>
        </w:rPr>
        <w:lastRenderedPageBreak/>
        <w:t xml:space="preserve">    "origin": "Europe"</w:t>
      </w:r>
    </w:p>
    <w:p w14:paraId="2A19FC70" w14:textId="77777777" w:rsidR="00B83762" w:rsidRPr="00B83762" w:rsidRDefault="00B83762" w:rsidP="00B83762">
      <w:pPr>
        <w:ind w:left="1080"/>
        <w:rPr>
          <w:b/>
          <w:bCs/>
        </w:rPr>
      </w:pPr>
      <w:r w:rsidRPr="00B83762">
        <w:rPr>
          <w:b/>
          <w:bCs/>
        </w:rPr>
        <w:t xml:space="preserve">  },</w:t>
      </w:r>
    </w:p>
    <w:p w14:paraId="41F6174D" w14:textId="77777777" w:rsidR="00B83762" w:rsidRPr="00B83762" w:rsidRDefault="00B83762" w:rsidP="00B83762">
      <w:pPr>
        <w:ind w:left="1080"/>
        <w:rPr>
          <w:b/>
          <w:bCs/>
        </w:rPr>
      </w:pPr>
      <w:r w:rsidRPr="00B83762">
        <w:rPr>
          <w:b/>
          <w:bCs/>
        </w:rPr>
        <w:t xml:space="preserve">  {</w:t>
      </w:r>
    </w:p>
    <w:p w14:paraId="18E8AACF" w14:textId="77777777" w:rsidR="00B83762" w:rsidRPr="00B83762" w:rsidRDefault="00B83762" w:rsidP="00B83762">
      <w:pPr>
        <w:ind w:left="1080"/>
        <w:rPr>
          <w:b/>
          <w:bCs/>
        </w:rPr>
      </w:pPr>
      <w:r w:rsidRPr="00B83762">
        <w:rPr>
          <w:b/>
          <w:bCs/>
        </w:rPr>
        <w:t xml:space="preserve">    "name": "Pineapple",</w:t>
      </w:r>
    </w:p>
    <w:p w14:paraId="30ED85C4" w14:textId="77777777" w:rsidR="00B83762" w:rsidRPr="00B83762" w:rsidRDefault="00B83762" w:rsidP="00B83762">
      <w:pPr>
        <w:ind w:left="1080"/>
        <w:rPr>
          <w:b/>
          <w:bCs/>
        </w:rPr>
      </w:pPr>
      <w:r w:rsidRPr="00B83762">
        <w:rPr>
          <w:b/>
          <w:bCs/>
        </w:rPr>
        <w:t xml:space="preserve">    "color": ["brown", "yellow"],</w:t>
      </w:r>
    </w:p>
    <w:p w14:paraId="23317D62" w14:textId="77777777" w:rsidR="00B83762" w:rsidRPr="00B83762" w:rsidRDefault="00B83762" w:rsidP="00B83762">
      <w:pPr>
        <w:ind w:left="1080"/>
        <w:rPr>
          <w:b/>
          <w:bCs/>
        </w:rPr>
      </w:pPr>
      <w:r w:rsidRPr="00B83762">
        <w:rPr>
          <w:b/>
          <w:bCs/>
        </w:rPr>
        <w:t xml:space="preserve">    "taste": "sweet-tart",</w:t>
      </w:r>
    </w:p>
    <w:p w14:paraId="3CA3CF86" w14:textId="77777777" w:rsidR="00B83762" w:rsidRPr="00B83762" w:rsidRDefault="00B83762" w:rsidP="00B83762">
      <w:pPr>
        <w:ind w:left="1080"/>
        <w:rPr>
          <w:b/>
          <w:bCs/>
        </w:rPr>
      </w:pPr>
      <w:r w:rsidRPr="00B83762">
        <w:rPr>
          <w:b/>
          <w:bCs/>
        </w:rPr>
        <w:t xml:space="preserve">    "season": "Year-round",</w:t>
      </w:r>
    </w:p>
    <w:p w14:paraId="735D26FC" w14:textId="77777777" w:rsidR="00B83762" w:rsidRPr="00B83762" w:rsidRDefault="00B83762" w:rsidP="00B83762">
      <w:pPr>
        <w:ind w:left="1080"/>
        <w:rPr>
          <w:b/>
          <w:bCs/>
        </w:rPr>
      </w:pPr>
      <w:r w:rsidRPr="00B83762">
        <w:rPr>
          <w:b/>
          <w:bCs/>
        </w:rPr>
        <w:t xml:space="preserve">    "</w:t>
      </w:r>
      <w:proofErr w:type="spellStart"/>
      <w:r w:rsidRPr="00B83762">
        <w:rPr>
          <w:b/>
          <w:bCs/>
        </w:rPr>
        <w:t>average_weight_g</w:t>
      </w:r>
      <w:proofErr w:type="spellEnd"/>
      <w:r w:rsidRPr="00B83762">
        <w:rPr>
          <w:b/>
          <w:bCs/>
        </w:rPr>
        <w:t>": 900,</w:t>
      </w:r>
    </w:p>
    <w:p w14:paraId="57AD938C" w14:textId="77777777" w:rsidR="00B83762" w:rsidRPr="00B83762" w:rsidRDefault="00B83762" w:rsidP="00B83762">
      <w:pPr>
        <w:ind w:left="1080"/>
        <w:rPr>
          <w:b/>
          <w:bCs/>
        </w:rPr>
      </w:pPr>
      <w:r w:rsidRPr="00B83762">
        <w:rPr>
          <w:b/>
          <w:bCs/>
        </w:rPr>
        <w:t xml:space="preserve">    "origin": "South America"</w:t>
      </w:r>
    </w:p>
    <w:p w14:paraId="39024165" w14:textId="77777777" w:rsidR="00B83762" w:rsidRPr="00B83762" w:rsidRDefault="00B83762" w:rsidP="00B83762">
      <w:pPr>
        <w:ind w:left="1080"/>
        <w:rPr>
          <w:b/>
          <w:bCs/>
        </w:rPr>
      </w:pPr>
      <w:r w:rsidRPr="00B83762">
        <w:rPr>
          <w:b/>
          <w:bCs/>
        </w:rPr>
        <w:t xml:space="preserve">  }</w:t>
      </w:r>
    </w:p>
    <w:p w14:paraId="269389DF" w14:textId="77777777" w:rsidR="00B83762" w:rsidRPr="00B83762" w:rsidRDefault="00B83762" w:rsidP="00B83762">
      <w:pPr>
        <w:ind w:left="1080"/>
        <w:rPr>
          <w:b/>
          <w:bCs/>
        </w:rPr>
      </w:pPr>
      <w:r w:rsidRPr="00B83762">
        <w:rPr>
          <w:b/>
          <w:bCs/>
        </w:rPr>
        <w:t>]</w:t>
      </w:r>
    </w:p>
    <w:p w14:paraId="051D031C" w14:textId="77777777" w:rsidR="00B83762" w:rsidRPr="00B83762" w:rsidRDefault="00000000" w:rsidP="00B83762">
      <w:pPr>
        <w:ind w:left="1080"/>
        <w:rPr>
          <w:b/>
          <w:bCs/>
        </w:rPr>
      </w:pPr>
      <w:r>
        <w:rPr>
          <w:b/>
          <w:bCs/>
        </w:rPr>
        <w:pict w14:anchorId="31B721DD">
          <v:rect id="_x0000_i1093" style="width:0;height:1.5pt" o:hralign="center" o:hrstd="t" o:hr="t" fillcolor="#a0a0a0" stroked="f"/>
        </w:pict>
      </w:r>
    </w:p>
    <w:p w14:paraId="450D0D82" w14:textId="77777777" w:rsidR="00B83762" w:rsidRPr="00B83762" w:rsidRDefault="00B83762" w:rsidP="00B83762">
      <w:pPr>
        <w:ind w:left="1080"/>
        <w:rPr>
          <w:b/>
          <w:bCs/>
        </w:rPr>
      </w:pPr>
      <w:r w:rsidRPr="00B83762">
        <w:rPr>
          <w:b/>
          <w:bCs/>
        </w:rPr>
        <w:t>If you want, I can also create a more advanced version that includes nutritional information and outputs a nested JSON structure suitable for APIs.</w:t>
      </w:r>
    </w:p>
    <w:p w14:paraId="20CC00E1" w14:textId="77777777" w:rsidR="00B83762" w:rsidRPr="00B83762" w:rsidRDefault="00B83762" w:rsidP="00B83762">
      <w:pPr>
        <w:ind w:left="1080"/>
        <w:rPr>
          <w:b/>
          <w:bCs/>
        </w:rPr>
      </w:pPr>
      <w:r w:rsidRPr="00B83762">
        <w:rPr>
          <w:b/>
          <w:bCs/>
        </w:rPr>
        <w:t>Do you want me to do that?</w:t>
      </w:r>
    </w:p>
    <w:p w14:paraId="4D4A8A9C" w14:textId="77777777" w:rsidR="00B83762" w:rsidRPr="00B83762" w:rsidRDefault="00B83762" w:rsidP="00B83762">
      <w:pPr>
        <w:ind w:left="1080"/>
        <w:rPr>
          <w:b/>
          <w:bCs/>
        </w:rPr>
      </w:pPr>
      <w:r w:rsidRPr="00B83762">
        <w:rPr>
          <w:b/>
          <w:bCs/>
        </w:rPr>
        <w:t>You said:</w:t>
      </w:r>
    </w:p>
    <w:p w14:paraId="3FB45877" w14:textId="77777777" w:rsidR="00B83762" w:rsidRPr="00B83762" w:rsidRDefault="00B83762" w:rsidP="00B83762">
      <w:pPr>
        <w:ind w:left="1080"/>
        <w:rPr>
          <w:b/>
          <w:bCs/>
        </w:rPr>
      </w:pPr>
      <w:r w:rsidRPr="00B83762">
        <w:rPr>
          <w:b/>
          <w:bCs/>
        </w:rPr>
        <w:t xml:space="preserve">I want a structured output about orange in Jason format, like its origin, color, </w:t>
      </w:r>
      <w:proofErr w:type="spellStart"/>
      <w:r w:rsidRPr="00B83762">
        <w:rPr>
          <w:b/>
          <w:bCs/>
        </w:rPr>
        <w:t>nutrional</w:t>
      </w:r>
      <w:proofErr w:type="spellEnd"/>
      <w:r w:rsidRPr="00B83762">
        <w:rPr>
          <w:b/>
          <w:bCs/>
        </w:rPr>
        <w:t xml:space="preserve"> information, health </w:t>
      </w:r>
      <w:proofErr w:type="spellStart"/>
      <w:r w:rsidRPr="00B83762">
        <w:rPr>
          <w:b/>
          <w:bCs/>
        </w:rPr>
        <w:t>benifits</w:t>
      </w:r>
      <w:proofErr w:type="spellEnd"/>
      <w:r w:rsidRPr="00B83762">
        <w:rPr>
          <w:b/>
          <w:bCs/>
        </w:rPr>
        <w:t xml:space="preserve">, pro's and con's, season to buy, exported or imported to India or from India to other </w:t>
      </w:r>
      <w:proofErr w:type="spellStart"/>
      <w:r w:rsidRPr="00B83762">
        <w:rPr>
          <w:b/>
          <w:bCs/>
        </w:rPr>
        <w:t>contries</w:t>
      </w:r>
      <w:proofErr w:type="spellEnd"/>
      <w:r w:rsidRPr="00B83762">
        <w:rPr>
          <w:b/>
          <w:bCs/>
        </w:rPr>
        <w:t xml:space="preserve">, avg price </w:t>
      </w:r>
    </w:p>
    <w:p w14:paraId="04B2A640" w14:textId="77777777" w:rsidR="00B83762" w:rsidRPr="00B83762" w:rsidRDefault="00B83762" w:rsidP="00B83762">
      <w:pPr>
        <w:ind w:left="1080"/>
        <w:rPr>
          <w:b/>
          <w:bCs/>
        </w:rPr>
      </w:pPr>
      <w:r w:rsidRPr="00B83762">
        <w:rPr>
          <w:b/>
          <w:bCs/>
        </w:rPr>
        <w:t>ChatGPT said:</w:t>
      </w:r>
    </w:p>
    <w:p w14:paraId="54A090A2" w14:textId="77777777" w:rsidR="00B83762" w:rsidRPr="00B83762" w:rsidRDefault="00B83762" w:rsidP="00B83762">
      <w:pPr>
        <w:ind w:left="1080"/>
        <w:rPr>
          <w:b/>
          <w:bCs/>
        </w:rPr>
      </w:pPr>
      <w:r w:rsidRPr="00B83762">
        <w:rPr>
          <w:b/>
          <w:bCs/>
        </w:rPr>
        <w:t>Got it! Here's a structured prompt to generate JSON data specifically for oranges, including all the details you asked for:</w:t>
      </w:r>
    </w:p>
    <w:p w14:paraId="2ED97736" w14:textId="77777777" w:rsidR="00B83762" w:rsidRPr="00B83762" w:rsidRDefault="00000000" w:rsidP="00B83762">
      <w:pPr>
        <w:ind w:left="1080"/>
        <w:rPr>
          <w:b/>
          <w:bCs/>
        </w:rPr>
      </w:pPr>
      <w:r>
        <w:rPr>
          <w:b/>
          <w:bCs/>
        </w:rPr>
        <w:pict w14:anchorId="599AE816">
          <v:rect id="_x0000_i1094" style="width:0;height:1.5pt" o:hralign="center" o:hrstd="t" o:hr="t" fillcolor="#a0a0a0" stroked="f"/>
        </w:pict>
      </w:r>
    </w:p>
    <w:p w14:paraId="67BF1CB8" w14:textId="77777777" w:rsidR="00B83762" w:rsidRPr="00B83762" w:rsidRDefault="00B83762" w:rsidP="00B83762">
      <w:pPr>
        <w:ind w:left="1080"/>
        <w:rPr>
          <w:b/>
          <w:bCs/>
        </w:rPr>
      </w:pPr>
      <w:r w:rsidRPr="00B83762">
        <w:rPr>
          <w:b/>
          <w:bCs/>
        </w:rPr>
        <w:t>Prompt:</w:t>
      </w:r>
    </w:p>
    <w:p w14:paraId="29BDB156" w14:textId="77777777" w:rsidR="00B83762" w:rsidRPr="00B83762" w:rsidRDefault="00B83762" w:rsidP="00B83762">
      <w:pPr>
        <w:ind w:left="1080"/>
        <w:rPr>
          <w:b/>
          <w:bCs/>
        </w:rPr>
      </w:pPr>
      <w:r w:rsidRPr="00B83762">
        <w:rPr>
          <w:b/>
          <w:bCs/>
        </w:rPr>
        <w:t>You are a data assistant. Provide structured data about "Orange" in **JSON format only**. Include the following fields:</w:t>
      </w:r>
    </w:p>
    <w:p w14:paraId="6D48F8B2" w14:textId="77777777" w:rsidR="00B83762" w:rsidRPr="00B83762" w:rsidRDefault="00B83762" w:rsidP="00B83762">
      <w:pPr>
        <w:ind w:left="1080"/>
        <w:rPr>
          <w:b/>
          <w:bCs/>
        </w:rPr>
      </w:pPr>
    </w:p>
    <w:p w14:paraId="2379B74E" w14:textId="77777777" w:rsidR="00B83762" w:rsidRPr="00B83762" w:rsidRDefault="00B83762" w:rsidP="00B83762">
      <w:pPr>
        <w:ind w:left="1080"/>
        <w:rPr>
          <w:b/>
          <w:bCs/>
        </w:rPr>
      </w:pPr>
      <w:r w:rsidRPr="00B83762">
        <w:rPr>
          <w:b/>
          <w:bCs/>
        </w:rPr>
        <w:lastRenderedPageBreak/>
        <w:t>- "name": Name of the fruit</w:t>
      </w:r>
    </w:p>
    <w:p w14:paraId="0F7A01E2" w14:textId="77777777" w:rsidR="00B83762" w:rsidRPr="00B83762" w:rsidRDefault="00B83762" w:rsidP="00B83762">
      <w:pPr>
        <w:ind w:left="1080"/>
        <w:rPr>
          <w:b/>
          <w:bCs/>
        </w:rPr>
      </w:pPr>
      <w:r w:rsidRPr="00B83762">
        <w:rPr>
          <w:b/>
          <w:bCs/>
        </w:rPr>
        <w:t>- "origin": Country or region of origin</w:t>
      </w:r>
    </w:p>
    <w:p w14:paraId="56A6E6B5" w14:textId="77777777" w:rsidR="00B83762" w:rsidRPr="00B83762" w:rsidRDefault="00B83762" w:rsidP="00B83762">
      <w:pPr>
        <w:ind w:left="1080"/>
        <w:rPr>
          <w:b/>
          <w:bCs/>
        </w:rPr>
      </w:pPr>
      <w:r w:rsidRPr="00B83762">
        <w:rPr>
          <w:b/>
          <w:bCs/>
        </w:rPr>
        <w:t>- "color": Common color(s)</w:t>
      </w:r>
    </w:p>
    <w:p w14:paraId="5BEDA304" w14:textId="77777777" w:rsidR="00B83762" w:rsidRPr="00B83762" w:rsidRDefault="00B83762" w:rsidP="00B83762">
      <w:pPr>
        <w:ind w:left="1080"/>
        <w:rPr>
          <w:b/>
          <w:bCs/>
        </w:rPr>
      </w:pPr>
      <w:r w:rsidRPr="00B83762">
        <w:rPr>
          <w:b/>
          <w:bCs/>
        </w:rPr>
        <w:t>- "</w:t>
      </w:r>
      <w:proofErr w:type="spellStart"/>
      <w:r w:rsidRPr="00B83762">
        <w:rPr>
          <w:b/>
          <w:bCs/>
        </w:rPr>
        <w:t>nutritional_info</w:t>
      </w:r>
      <w:proofErr w:type="spellEnd"/>
      <w:r w:rsidRPr="00B83762">
        <w:rPr>
          <w:b/>
          <w:bCs/>
        </w:rPr>
        <w:t>": Include key nutrients like calories, vitamins, minerals, fiber (as a nested object)</w:t>
      </w:r>
    </w:p>
    <w:p w14:paraId="4693B48F" w14:textId="77777777" w:rsidR="00B83762" w:rsidRPr="00B83762" w:rsidRDefault="00B83762" w:rsidP="00B83762">
      <w:pPr>
        <w:ind w:left="1080"/>
        <w:rPr>
          <w:b/>
          <w:bCs/>
        </w:rPr>
      </w:pPr>
      <w:r w:rsidRPr="00B83762">
        <w:rPr>
          <w:b/>
          <w:bCs/>
        </w:rPr>
        <w:t>- "</w:t>
      </w:r>
      <w:proofErr w:type="spellStart"/>
      <w:r w:rsidRPr="00B83762">
        <w:rPr>
          <w:b/>
          <w:bCs/>
        </w:rPr>
        <w:t>health_benefits</w:t>
      </w:r>
      <w:proofErr w:type="spellEnd"/>
      <w:r w:rsidRPr="00B83762">
        <w:rPr>
          <w:b/>
          <w:bCs/>
        </w:rPr>
        <w:t>": Array of key health benefits</w:t>
      </w:r>
    </w:p>
    <w:p w14:paraId="2B829F34" w14:textId="77777777" w:rsidR="00B83762" w:rsidRPr="00B83762" w:rsidRDefault="00B83762" w:rsidP="00B83762">
      <w:pPr>
        <w:ind w:left="1080"/>
        <w:rPr>
          <w:b/>
          <w:bCs/>
        </w:rPr>
      </w:pPr>
      <w:r w:rsidRPr="00B83762">
        <w:rPr>
          <w:b/>
          <w:bCs/>
        </w:rPr>
        <w:t>- "pros": Array of advantages of consuming orange</w:t>
      </w:r>
    </w:p>
    <w:p w14:paraId="4D224BC8" w14:textId="77777777" w:rsidR="00B83762" w:rsidRPr="00B83762" w:rsidRDefault="00B83762" w:rsidP="00B83762">
      <w:pPr>
        <w:ind w:left="1080"/>
        <w:rPr>
          <w:b/>
          <w:bCs/>
        </w:rPr>
      </w:pPr>
      <w:r w:rsidRPr="00B83762">
        <w:rPr>
          <w:b/>
          <w:bCs/>
        </w:rPr>
        <w:t>- "cons": Array of possible disadvantages or side effects</w:t>
      </w:r>
    </w:p>
    <w:p w14:paraId="37C212D8" w14:textId="77777777" w:rsidR="00B83762" w:rsidRPr="00B83762" w:rsidRDefault="00B83762" w:rsidP="00B83762">
      <w:pPr>
        <w:ind w:left="1080"/>
        <w:rPr>
          <w:b/>
          <w:bCs/>
        </w:rPr>
      </w:pPr>
      <w:r w:rsidRPr="00B83762">
        <w:rPr>
          <w:b/>
          <w:bCs/>
        </w:rPr>
        <w:t>- "</w:t>
      </w:r>
      <w:proofErr w:type="spellStart"/>
      <w:r w:rsidRPr="00B83762">
        <w:rPr>
          <w:b/>
          <w:bCs/>
        </w:rPr>
        <w:t>season_to_buy</w:t>
      </w:r>
      <w:proofErr w:type="spellEnd"/>
      <w:r w:rsidRPr="00B83762">
        <w:rPr>
          <w:b/>
          <w:bCs/>
        </w:rPr>
        <w:t>": Typical season or months</w:t>
      </w:r>
    </w:p>
    <w:p w14:paraId="2B59C47B" w14:textId="77777777" w:rsidR="00B83762" w:rsidRPr="00B83762" w:rsidRDefault="00B83762" w:rsidP="00B83762">
      <w:pPr>
        <w:ind w:left="1080"/>
        <w:rPr>
          <w:b/>
          <w:bCs/>
        </w:rPr>
      </w:pPr>
      <w:r w:rsidRPr="00B83762">
        <w:rPr>
          <w:b/>
          <w:bCs/>
        </w:rPr>
        <w:t>- "</w:t>
      </w:r>
      <w:proofErr w:type="spellStart"/>
      <w:r w:rsidRPr="00B83762">
        <w:rPr>
          <w:b/>
          <w:bCs/>
        </w:rPr>
        <w:t>trade_info</w:t>
      </w:r>
      <w:proofErr w:type="spellEnd"/>
      <w:r w:rsidRPr="00B83762">
        <w:rPr>
          <w:b/>
          <w:bCs/>
        </w:rPr>
        <w:t>": Whether it is exported or imported to/from India (string)</w:t>
      </w:r>
    </w:p>
    <w:p w14:paraId="2DD37E9F" w14:textId="77777777" w:rsidR="00B83762" w:rsidRPr="00B83762" w:rsidRDefault="00B83762" w:rsidP="00B83762">
      <w:pPr>
        <w:ind w:left="1080"/>
        <w:rPr>
          <w:b/>
          <w:bCs/>
        </w:rPr>
      </w:pPr>
      <w:r w:rsidRPr="00B83762">
        <w:rPr>
          <w:b/>
          <w:bCs/>
        </w:rPr>
        <w:t>- "</w:t>
      </w:r>
      <w:proofErr w:type="spellStart"/>
      <w:r w:rsidRPr="00B83762">
        <w:rPr>
          <w:b/>
          <w:bCs/>
        </w:rPr>
        <w:t>average_price_in_inr</w:t>
      </w:r>
      <w:proofErr w:type="spellEnd"/>
      <w:r w:rsidRPr="00B83762">
        <w:rPr>
          <w:b/>
          <w:bCs/>
        </w:rPr>
        <w:t>": Approximate average price per kg in India (number)</w:t>
      </w:r>
    </w:p>
    <w:p w14:paraId="25AD6EBB" w14:textId="77777777" w:rsidR="00B83762" w:rsidRPr="00B83762" w:rsidRDefault="00B83762" w:rsidP="00B83762">
      <w:pPr>
        <w:ind w:left="1080"/>
        <w:rPr>
          <w:b/>
          <w:bCs/>
        </w:rPr>
      </w:pPr>
    </w:p>
    <w:p w14:paraId="097DD507" w14:textId="77777777" w:rsidR="00B83762" w:rsidRPr="00B83762" w:rsidRDefault="00B83762" w:rsidP="00B83762">
      <w:pPr>
        <w:ind w:left="1080"/>
        <w:rPr>
          <w:b/>
          <w:bCs/>
        </w:rPr>
      </w:pPr>
      <w:r w:rsidRPr="00B83762">
        <w:rPr>
          <w:b/>
          <w:bCs/>
        </w:rPr>
        <w:t>Return valid JSON **only**. Do not include any explanations or extra text outside JSON.</w:t>
      </w:r>
    </w:p>
    <w:p w14:paraId="3B621FE5" w14:textId="77777777" w:rsidR="00B83762" w:rsidRPr="00B83762" w:rsidRDefault="00000000" w:rsidP="00B83762">
      <w:pPr>
        <w:ind w:left="1080"/>
        <w:rPr>
          <w:b/>
          <w:bCs/>
        </w:rPr>
      </w:pPr>
      <w:r>
        <w:rPr>
          <w:b/>
          <w:bCs/>
        </w:rPr>
        <w:pict w14:anchorId="26C68BCE">
          <v:rect id="_x0000_i1095" style="width:0;height:1.5pt" o:hralign="center" o:hrstd="t" o:hr="t" fillcolor="#a0a0a0" stroked="f"/>
        </w:pict>
      </w:r>
    </w:p>
    <w:p w14:paraId="3E6E706E" w14:textId="77777777" w:rsidR="00B83762" w:rsidRPr="00B83762" w:rsidRDefault="00B83762" w:rsidP="00B83762">
      <w:pPr>
        <w:ind w:left="1080"/>
        <w:rPr>
          <w:b/>
          <w:bCs/>
        </w:rPr>
      </w:pPr>
      <w:r w:rsidRPr="00B83762">
        <w:rPr>
          <w:b/>
          <w:bCs/>
        </w:rPr>
        <w:t>Example Expected Output:</w:t>
      </w:r>
    </w:p>
    <w:p w14:paraId="2DDBF671" w14:textId="77777777" w:rsidR="00B83762" w:rsidRPr="00B83762" w:rsidRDefault="00B83762" w:rsidP="00B83762">
      <w:pPr>
        <w:ind w:left="1080"/>
        <w:rPr>
          <w:b/>
          <w:bCs/>
        </w:rPr>
      </w:pPr>
      <w:r w:rsidRPr="00B83762">
        <w:rPr>
          <w:b/>
          <w:bCs/>
        </w:rPr>
        <w:t>{</w:t>
      </w:r>
    </w:p>
    <w:p w14:paraId="6A8A15A7" w14:textId="77777777" w:rsidR="00B83762" w:rsidRPr="00B83762" w:rsidRDefault="00B83762" w:rsidP="00B83762">
      <w:pPr>
        <w:ind w:left="1080"/>
        <w:rPr>
          <w:b/>
          <w:bCs/>
        </w:rPr>
      </w:pPr>
      <w:r w:rsidRPr="00B83762">
        <w:rPr>
          <w:b/>
          <w:bCs/>
        </w:rPr>
        <w:t xml:space="preserve">  "name": "Orange",</w:t>
      </w:r>
    </w:p>
    <w:p w14:paraId="4E6DA83F" w14:textId="77777777" w:rsidR="00B83762" w:rsidRPr="00B83762" w:rsidRDefault="00B83762" w:rsidP="00B83762">
      <w:pPr>
        <w:ind w:left="1080"/>
        <w:rPr>
          <w:b/>
          <w:bCs/>
        </w:rPr>
      </w:pPr>
      <w:r w:rsidRPr="00B83762">
        <w:rPr>
          <w:b/>
          <w:bCs/>
        </w:rPr>
        <w:t xml:space="preserve">  "origin": "China",</w:t>
      </w:r>
    </w:p>
    <w:p w14:paraId="5FDC4709" w14:textId="77777777" w:rsidR="00B83762" w:rsidRPr="00B83762" w:rsidRDefault="00B83762" w:rsidP="00B83762">
      <w:pPr>
        <w:ind w:left="1080"/>
        <w:rPr>
          <w:b/>
          <w:bCs/>
        </w:rPr>
      </w:pPr>
      <w:r w:rsidRPr="00B83762">
        <w:rPr>
          <w:b/>
          <w:bCs/>
        </w:rPr>
        <w:t xml:space="preserve">  "color": ["orange"],</w:t>
      </w:r>
    </w:p>
    <w:p w14:paraId="209E0F6B" w14:textId="77777777" w:rsidR="00B83762" w:rsidRPr="00B83762" w:rsidRDefault="00B83762" w:rsidP="00B83762">
      <w:pPr>
        <w:ind w:left="1080"/>
        <w:rPr>
          <w:b/>
          <w:bCs/>
        </w:rPr>
      </w:pPr>
      <w:r w:rsidRPr="00B83762">
        <w:rPr>
          <w:b/>
          <w:bCs/>
        </w:rPr>
        <w:t xml:space="preserve">  "</w:t>
      </w:r>
      <w:proofErr w:type="spellStart"/>
      <w:r w:rsidRPr="00B83762">
        <w:rPr>
          <w:b/>
          <w:bCs/>
        </w:rPr>
        <w:t>nutritional_info</w:t>
      </w:r>
      <w:proofErr w:type="spellEnd"/>
      <w:r w:rsidRPr="00B83762">
        <w:rPr>
          <w:b/>
          <w:bCs/>
        </w:rPr>
        <w:t>": {</w:t>
      </w:r>
    </w:p>
    <w:p w14:paraId="6AC24BF8" w14:textId="77777777" w:rsidR="00B83762" w:rsidRPr="00B83762" w:rsidRDefault="00B83762" w:rsidP="00B83762">
      <w:pPr>
        <w:ind w:left="1080"/>
        <w:rPr>
          <w:b/>
          <w:bCs/>
        </w:rPr>
      </w:pPr>
      <w:r w:rsidRPr="00B83762">
        <w:rPr>
          <w:b/>
          <w:bCs/>
        </w:rPr>
        <w:t xml:space="preserve">    "calories": 47,</w:t>
      </w:r>
    </w:p>
    <w:p w14:paraId="3AE9499A" w14:textId="77777777" w:rsidR="00B83762" w:rsidRPr="00B83762" w:rsidRDefault="00B83762" w:rsidP="00B83762">
      <w:pPr>
        <w:ind w:left="1080"/>
        <w:rPr>
          <w:b/>
          <w:bCs/>
        </w:rPr>
      </w:pPr>
      <w:r w:rsidRPr="00B83762">
        <w:rPr>
          <w:b/>
          <w:bCs/>
        </w:rPr>
        <w:t xml:space="preserve">    "vitamins": ["Vitamin C", "Vitamin A", "Folate"],</w:t>
      </w:r>
    </w:p>
    <w:p w14:paraId="22B970FD" w14:textId="77777777" w:rsidR="00B83762" w:rsidRPr="00B83762" w:rsidRDefault="00B83762" w:rsidP="00B83762">
      <w:pPr>
        <w:ind w:left="1080"/>
        <w:rPr>
          <w:b/>
          <w:bCs/>
        </w:rPr>
      </w:pPr>
      <w:r w:rsidRPr="00B83762">
        <w:rPr>
          <w:b/>
          <w:bCs/>
        </w:rPr>
        <w:t xml:space="preserve">    "minerals": ["Potassium", "Calcium"],</w:t>
      </w:r>
    </w:p>
    <w:p w14:paraId="3F305DCC" w14:textId="77777777" w:rsidR="00B83762" w:rsidRPr="00B83762" w:rsidRDefault="00B83762" w:rsidP="00B83762">
      <w:pPr>
        <w:ind w:left="1080"/>
        <w:rPr>
          <w:b/>
          <w:bCs/>
        </w:rPr>
      </w:pPr>
      <w:r w:rsidRPr="00B83762">
        <w:rPr>
          <w:b/>
          <w:bCs/>
        </w:rPr>
        <w:t xml:space="preserve">    "</w:t>
      </w:r>
      <w:proofErr w:type="spellStart"/>
      <w:r w:rsidRPr="00B83762">
        <w:rPr>
          <w:b/>
          <w:bCs/>
        </w:rPr>
        <w:t>fiber_g</w:t>
      </w:r>
      <w:proofErr w:type="spellEnd"/>
      <w:r w:rsidRPr="00B83762">
        <w:rPr>
          <w:b/>
          <w:bCs/>
        </w:rPr>
        <w:t>": 2.4</w:t>
      </w:r>
    </w:p>
    <w:p w14:paraId="3D8B2451" w14:textId="77777777" w:rsidR="00B83762" w:rsidRPr="00B83762" w:rsidRDefault="00B83762" w:rsidP="00B83762">
      <w:pPr>
        <w:ind w:left="1080"/>
        <w:rPr>
          <w:b/>
          <w:bCs/>
        </w:rPr>
      </w:pPr>
      <w:r w:rsidRPr="00B83762">
        <w:rPr>
          <w:b/>
          <w:bCs/>
        </w:rPr>
        <w:t xml:space="preserve">  },</w:t>
      </w:r>
    </w:p>
    <w:p w14:paraId="1DFCFCA9" w14:textId="77777777" w:rsidR="00B83762" w:rsidRPr="00B83762" w:rsidRDefault="00B83762" w:rsidP="00B83762">
      <w:pPr>
        <w:ind w:left="1080"/>
        <w:rPr>
          <w:b/>
          <w:bCs/>
        </w:rPr>
      </w:pPr>
      <w:r w:rsidRPr="00B83762">
        <w:rPr>
          <w:b/>
          <w:bCs/>
        </w:rPr>
        <w:lastRenderedPageBreak/>
        <w:t xml:space="preserve">  "</w:t>
      </w:r>
      <w:proofErr w:type="spellStart"/>
      <w:r w:rsidRPr="00B83762">
        <w:rPr>
          <w:b/>
          <w:bCs/>
        </w:rPr>
        <w:t>health_benefits</w:t>
      </w:r>
      <w:proofErr w:type="spellEnd"/>
      <w:r w:rsidRPr="00B83762">
        <w:rPr>
          <w:b/>
          <w:bCs/>
        </w:rPr>
        <w:t>": [</w:t>
      </w:r>
    </w:p>
    <w:p w14:paraId="0D75B2F1" w14:textId="77777777" w:rsidR="00B83762" w:rsidRPr="00B83762" w:rsidRDefault="00B83762" w:rsidP="00B83762">
      <w:pPr>
        <w:ind w:left="1080"/>
        <w:rPr>
          <w:b/>
          <w:bCs/>
        </w:rPr>
      </w:pPr>
      <w:r w:rsidRPr="00B83762">
        <w:rPr>
          <w:b/>
          <w:bCs/>
        </w:rPr>
        <w:t xml:space="preserve">    "Boosts immunity",</w:t>
      </w:r>
    </w:p>
    <w:p w14:paraId="775E8F54" w14:textId="77777777" w:rsidR="00B83762" w:rsidRPr="00B83762" w:rsidRDefault="00B83762" w:rsidP="00B83762">
      <w:pPr>
        <w:ind w:left="1080"/>
        <w:rPr>
          <w:b/>
          <w:bCs/>
        </w:rPr>
      </w:pPr>
      <w:r w:rsidRPr="00B83762">
        <w:rPr>
          <w:b/>
          <w:bCs/>
        </w:rPr>
        <w:t xml:space="preserve">    "Improves skin health",</w:t>
      </w:r>
    </w:p>
    <w:p w14:paraId="01AD8A2C" w14:textId="77777777" w:rsidR="00B83762" w:rsidRPr="00B83762" w:rsidRDefault="00B83762" w:rsidP="00B83762">
      <w:pPr>
        <w:ind w:left="1080"/>
        <w:rPr>
          <w:b/>
          <w:bCs/>
        </w:rPr>
      </w:pPr>
      <w:r w:rsidRPr="00B83762">
        <w:rPr>
          <w:b/>
          <w:bCs/>
        </w:rPr>
        <w:t xml:space="preserve">    "Supports heart health",</w:t>
      </w:r>
    </w:p>
    <w:p w14:paraId="799A68D0" w14:textId="77777777" w:rsidR="00B83762" w:rsidRPr="00B83762" w:rsidRDefault="00B83762" w:rsidP="00B83762">
      <w:pPr>
        <w:ind w:left="1080"/>
        <w:rPr>
          <w:b/>
          <w:bCs/>
        </w:rPr>
      </w:pPr>
      <w:r w:rsidRPr="00B83762">
        <w:rPr>
          <w:b/>
          <w:bCs/>
        </w:rPr>
        <w:t xml:space="preserve">    "Aids digestion"</w:t>
      </w:r>
    </w:p>
    <w:p w14:paraId="33B3E190" w14:textId="77777777" w:rsidR="00B83762" w:rsidRPr="00B83762" w:rsidRDefault="00B83762" w:rsidP="00B83762">
      <w:pPr>
        <w:ind w:left="1080"/>
        <w:rPr>
          <w:b/>
          <w:bCs/>
        </w:rPr>
      </w:pPr>
      <w:r w:rsidRPr="00B83762">
        <w:rPr>
          <w:b/>
          <w:bCs/>
        </w:rPr>
        <w:t xml:space="preserve">  ],</w:t>
      </w:r>
    </w:p>
    <w:p w14:paraId="16E10E62" w14:textId="77777777" w:rsidR="00B83762" w:rsidRPr="00B83762" w:rsidRDefault="00B83762" w:rsidP="00B83762">
      <w:pPr>
        <w:ind w:left="1080"/>
        <w:rPr>
          <w:b/>
          <w:bCs/>
        </w:rPr>
      </w:pPr>
      <w:r w:rsidRPr="00B83762">
        <w:rPr>
          <w:b/>
          <w:bCs/>
        </w:rPr>
        <w:t xml:space="preserve">  "pros": [</w:t>
      </w:r>
    </w:p>
    <w:p w14:paraId="52F17A80" w14:textId="77777777" w:rsidR="00B83762" w:rsidRPr="00B83762" w:rsidRDefault="00B83762" w:rsidP="00B83762">
      <w:pPr>
        <w:ind w:left="1080"/>
        <w:rPr>
          <w:b/>
          <w:bCs/>
        </w:rPr>
      </w:pPr>
      <w:r w:rsidRPr="00B83762">
        <w:rPr>
          <w:b/>
          <w:bCs/>
        </w:rPr>
        <w:t xml:space="preserve">    "Rich in antioxidants",</w:t>
      </w:r>
    </w:p>
    <w:p w14:paraId="14F5637C" w14:textId="77777777" w:rsidR="00B83762" w:rsidRPr="00B83762" w:rsidRDefault="00B83762" w:rsidP="00B83762">
      <w:pPr>
        <w:ind w:left="1080"/>
        <w:rPr>
          <w:b/>
          <w:bCs/>
        </w:rPr>
      </w:pPr>
      <w:r w:rsidRPr="00B83762">
        <w:rPr>
          <w:b/>
          <w:bCs/>
        </w:rPr>
        <w:t xml:space="preserve">    "Low in calories",</w:t>
      </w:r>
    </w:p>
    <w:p w14:paraId="24F63D80" w14:textId="77777777" w:rsidR="00B83762" w:rsidRPr="00B83762" w:rsidRDefault="00B83762" w:rsidP="00B83762">
      <w:pPr>
        <w:ind w:left="1080"/>
        <w:rPr>
          <w:b/>
          <w:bCs/>
        </w:rPr>
      </w:pPr>
      <w:r w:rsidRPr="00B83762">
        <w:rPr>
          <w:b/>
          <w:bCs/>
        </w:rPr>
        <w:t xml:space="preserve">    "Hydrating"</w:t>
      </w:r>
    </w:p>
    <w:p w14:paraId="15A22CD9" w14:textId="77777777" w:rsidR="00B83762" w:rsidRPr="00B83762" w:rsidRDefault="00B83762" w:rsidP="00B83762">
      <w:pPr>
        <w:ind w:left="1080"/>
        <w:rPr>
          <w:b/>
          <w:bCs/>
        </w:rPr>
      </w:pPr>
      <w:r w:rsidRPr="00B83762">
        <w:rPr>
          <w:b/>
          <w:bCs/>
        </w:rPr>
        <w:t xml:space="preserve">  ],</w:t>
      </w:r>
    </w:p>
    <w:p w14:paraId="099F300A" w14:textId="77777777" w:rsidR="00B83762" w:rsidRPr="00B83762" w:rsidRDefault="00B83762" w:rsidP="00B83762">
      <w:pPr>
        <w:ind w:left="1080"/>
        <w:rPr>
          <w:b/>
          <w:bCs/>
        </w:rPr>
      </w:pPr>
      <w:r w:rsidRPr="00B83762">
        <w:rPr>
          <w:b/>
          <w:bCs/>
        </w:rPr>
        <w:t xml:space="preserve">  "cons": [</w:t>
      </w:r>
    </w:p>
    <w:p w14:paraId="3B02B3BE" w14:textId="77777777" w:rsidR="00B83762" w:rsidRPr="00B83762" w:rsidRDefault="00B83762" w:rsidP="00B83762">
      <w:pPr>
        <w:ind w:left="1080"/>
        <w:rPr>
          <w:b/>
          <w:bCs/>
        </w:rPr>
      </w:pPr>
      <w:r w:rsidRPr="00B83762">
        <w:rPr>
          <w:b/>
          <w:bCs/>
        </w:rPr>
        <w:t xml:space="preserve">    "May cause acid reflux in sensitive individuals",</w:t>
      </w:r>
    </w:p>
    <w:p w14:paraId="71B65E21" w14:textId="77777777" w:rsidR="00B83762" w:rsidRPr="00B83762" w:rsidRDefault="00B83762" w:rsidP="00B83762">
      <w:pPr>
        <w:ind w:left="1080"/>
        <w:rPr>
          <w:b/>
          <w:bCs/>
        </w:rPr>
      </w:pPr>
      <w:r w:rsidRPr="00B83762">
        <w:rPr>
          <w:b/>
          <w:bCs/>
        </w:rPr>
        <w:t xml:space="preserve">    "High sugar content for diabetics"</w:t>
      </w:r>
    </w:p>
    <w:p w14:paraId="7C461D95" w14:textId="77777777" w:rsidR="00B83762" w:rsidRPr="00B83762" w:rsidRDefault="00B83762" w:rsidP="00B83762">
      <w:pPr>
        <w:ind w:left="1080"/>
        <w:rPr>
          <w:b/>
          <w:bCs/>
        </w:rPr>
      </w:pPr>
      <w:r w:rsidRPr="00B83762">
        <w:rPr>
          <w:b/>
          <w:bCs/>
        </w:rPr>
        <w:t xml:space="preserve">  ],</w:t>
      </w:r>
    </w:p>
    <w:p w14:paraId="28E9D83D" w14:textId="77777777" w:rsidR="00B83762" w:rsidRPr="00B83762" w:rsidRDefault="00B83762" w:rsidP="00B83762">
      <w:pPr>
        <w:ind w:left="1080"/>
        <w:rPr>
          <w:b/>
          <w:bCs/>
        </w:rPr>
      </w:pPr>
      <w:r w:rsidRPr="00B83762">
        <w:rPr>
          <w:b/>
          <w:bCs/>
        </w:rPr>
        <w:t xml:space="preserve">  "</w:t>
      </w:r>
      <w:proofErr w:type="spellStart"/>
      <w:r w:rsidRPr="00B83762">
        <w:rPr>
          <w:b/>
          <w:bCs/>
        </w:rPr>
        <w:t>season_to_buy</w:t>
      </w:r>
      <w:proofErr w:type="spellEnd"/>
      <w:r w:rsidRPr="00B83762">
        <w:rPr>
          <w:b/>
          <w:bCs/>
        </w:rPr>
        <w:t>": "Winter (December to February)",</w:t>
      </w:r>
    </w:p>
    <w:p w14:paraId="2E19606C" w14:textId="77777777" w:rsidR="00B83762" w:rsidRPr="00B83762" w:rsidRDefault="00B83762" w:rsidP="00B83762">
      <w:pPr>
        <w:ind w:left="1080"/>
        <w:rPr>
          <w:b/>
          <w:bCs/>
        </w:rPr>
      </w:pPr>
      <w:r w:rsidRPr="00B83762">
        <w:rPr>
          <w:b/>
          <w:bCs/>
        </w:rPr>
        <w:t xml:space="preserve">  "</w:t>
      </w:r>
      <w:proofErr w:type="spellStart"/>
      <w:r w:rsidRPr="00B83762">
        <w:rPr>
          <w:b/>
          <w:bCs/>
        </w:rPr>
        <w:t>trade_info</w:t>
      </w:r>
      <w:proofErr w:type="spellEnd"/>
      <w:r w:rsidRPr="00B83762">
        <w:rPr>
          <w:b/>
          <w:bCs/>
        </w:rPr>
        <w:t>": "India imports some varieties and also exports oranges to countries like UAE, UK, and Russia",</w:t>
      </w:r>
    </w:p>
    <w:p w14:paraId="1E94D4EC" w14:textId="77777777" w:rsidR="00B83762" w:rsidRPr="00B83762" w:rsidRDefault="00B83762" w:rsidP="00B83762">
      <w:pPr>
        <w:ind w:left="1080"/>
        <w:rPr>
          <w:b/>
          <w:bCs/>
        </w:rPr>
      </w:pPr>
      <w:r w:rsidRPr="00B83762">
        <w:rPr>
          <w:b/>
          <w:bCs/>
        </w:rPr>
        <w:t xml:space="preserve">  "</w:t>
      </w:r>
      <w:proofErr w:type="spellStart"/>
      <w:r w:rsidRPr="00B83762">
        <w:rPr>
          <w:b/>
          <w:bCs/>
        </w:rPr>
        <w:t>average_price_in_inr</w:t>
      </w:r>
      <w:proofErr w:type="spellEnd"/>
      <w:r w:rsidRPr="00B83762">
        <w:rPr>
          <w:b/>
          <w:bCs/>
        </w:rPr>
        <w:t>": 120</w:t>
      </w:r>
    </w:p>
    <w:p w14:paraId="4EB9125D" w14:textId="77777777" w:rsidR="00B83762" w:rsidRPr="00B83762" w:rsidRDefault="00B83762" w:rsidP="00B83762">
      <w:pPr>
        <w:ind w:left="1080"/>
        <w:rPr>
          <w:b/>
          <w:bCs/>
        </w:rPr>
      </w:pPr>
      <w:r w:rsidRPr="00B83762">
        <w:rPr>
          <w:b/>
          <w:bCs/>
        </w:rPr>
        <w:t>}</w:t>
      </w:r>
    </w:p>
    <w:p w14:paraId="2D024F34" w14:textId="77777777" w:rsidR="00B83762" w:rsidRPr="00B83762" w:rsidRDefault="00000000" w:rsidP="00B83762">
      <w:pPr>
        <w:ind w:left="1080"/>
        <w:rPr>
          <w:b/>
          <w:bCs/>
        </w:rPr>
      </w:pPr>
      <w:r>
        <w:rPr>
          <w:b/>
          <w:bCs/>
        </w:rPr>
        <w:pict w14:anchorId="29EE2252">
          <v:rect id="_x0000_i1096" style="width:0;height:1.5pt" o:hralign="center" o:hrstd="t" o:hr="t" fillcolor="#a0a0a0" stroked="f"/>
        </w:pict>
      </w:r>
    </w:p>
    <w:p w14:paraId="4CA55A6D" w14:textId="77777777" w:rsidR="00B83762" w:rsidRPr="00B83762" w:rsidRDefault="00B83762" w:rsidP="00B83762">
      <w:pPr>
        <w:ind w:left="1080"/>
        <w:rPr>
          <w:b/>
          <w:bCs/>
        </w:rPr>
      </w:pPr>
      <w:r w:rsidRPr="00B83762">
        <w:rPr>
          <w:b/>
          <w:bCs/>
        </w:rPr>
        <w:t>If you want, I can generate an even more detailed version including different orange varieties, their specific nutritional profiles, and global export-import stats in JSON format.</w:t>
      </w:r>
    </w:p>
    <w:p w14:paraId="7E8AEDF2" w14:textId="77777777" w:rsidR="00B83762" w:rsidRPr="00B83762" w:rsidRDefault="00B83762" w:rsidP="00B83762">
      <w:pPr>
        <w:ind w:left="1080"/>
        <w:rPr>
          <w:b/>
          <w:bCs/>
        </w:rPr>
      </w:pPr>
      <w:r w:rsidRPr="00B83762">
        <w:rPr>
          <w:b/>
          <w:bCs/>
        </w:rPr>
        <w:t>Do you want me to do that?</w:t>
      </w:r>
    </w:p>
    <w:p w14:paraId="32D761C3" w14:textId="77777777" w:rsidR="00B83762" w:rsidRPr="00B83762" w:rsidRDefault="00B83762" w:rsidP="00B83762">
      <w:pPr>
        <w:ind w:left="1080"/>
        <w:rPr>
          <w:b/>
          <w:bCs/>
        </w:rPr>
      </w:pPr>
      <w:r w:rsidRPr="00B83762">
        <w:rPr>
          <w:b/>
          <w:bCs/>
        </w:rPr>
        <w:t>You said:</w:t>
      </w:r>
    </w:p>
    <w:p w14:paraId="0BCE51A1" w14:textId="77777777" w:rsidR="00B83762" w:rsidRPr="00B83762" w:rsidRDefault="00B83762" w:rsidP="00B83762">
      <w:pPr>
        <w:ind w:left="1080"/>
        <w:rPr>
          <w:b/>
          <w:bCs/>
        </w:rPr>
      </w:pPr>
      <w:proofErr w:type="spellStart"/>
      <w:r w:rsidRPr="00B83762">
        <w:rPr>
          <w:b/>
          <w:bCs/>
        </w:rPr>
        <w:t>lets</w:t>
      </w:r>
      <w:proofErr w:type="spellEnd"/>
      <w:r w:rsidRPr="00B83762">
        <w:rPr>
          <w:b/>
          <w:bCs/>
        </w:rPr>
        <w:t xml:space="preserve"> go more detailed like different varieties available and also how are these used in different </w:t>
      </w:r>
      <w:proofErr w:type="spellStart"/>
      <w:r w:rsidRPr="00B83762">
        <w:rPr>
          <w:b/>
          <w:bCs/>
        </w:rPr>
        <w:t>industries,and</w:t>
      </w:r>
      <w:proofErr w:type="spellEnd"/>
      <w:r w:rsidRPr="00B83762">
        <w:rPr>
          <w:b/>
          <w:bCs/>
        </w:rPr>
        <w:t xml:space="preserve"> how this is used food processing </w:t>
      </w:r>
      <w:r w:rsidRPr="00B83762">
        <w:rPr>
          <w:b/>
          <w:bCs/>
        </w:rPr>
        <w:lastRenderedPageBreak/>
        <w:t xml:space="preserve">industry and also growth range and percentage of exports </w:t>
      </w:r>
      <w:proofErr w:type="spellStart"/>
      <w:r w:rsidRPr="00B83762">
        <w:rPr>
          <w:b/>
          <w:bCs/>
        </w:rPr>
        <w:t>inview</w:t>
      </w:r>
      <w:proofErr w:type="spellEnd"/>
      <w:r w:rsidRPr="00B83762">
        <w:rPr>
          <w:b/>
          <w:bCs/>
        </w:rPr>
        <w:t xml:space="preserve"> of business and total acres it is grown in India, give statistical information but in JASON format only</w:t>
      </w:r>
    </w:p>
    <w:p w14:paraId="051E5486" w14:textId="77777777" w:rsidR="00B83762" w:rsidRPr="00B83762" w:rsidRDefault="00B83762" w:rsidP="00B83762">
      <w:pPr>
        <w:ind w:left="1080"/>
        <w:rPr>
          <w:b/>
          <w:bCs/>
        </w:rPr>
      </w:pPr>
      <w:r w:rsidRPr="00B83762">
        <w:rPr>
          <w:b/>
          <w:bCs/>
        </w:rPr>
        <w:t>ChatGPT said:</w:t>
      </w:r>
    </w:p>
    <w:p w14:paraId="779D53A5" w14:textId="77777777" w:rsidR="00B83762" w:rsidRPr="00B83762" w:rsidRDefault="00B83762" w:rsidP="00B83762">
      <w:pPr>
        <w:ind w:left="1080"/>
        <w:rPr>
          <w:b/>
          <w:bCs/>
        </w:rPr>
      </w:pPr>
      <w:r w:rsidRPr="00B83762">
        <w:rPr>
          <w:b/>
          <w:bCs/>
        </w:rPr>
        <w:t>Certainly! Here's a comprehensive, data-rich JSON representation of orange cultivation and industry in India, incorporating detailed information on varieties, cultivation practices, processing, exports, and more:</w:t>
      </w:r>
    </w:p>
    <w:p w14:paraId="699EDF45" w14:textId="77777777" w:rsidR="00B83762" w:rsidRPr="00B83762" w:rsidRDefault="00B83762" w:rsidP="00B83762">
      <w:pPr>
        <w:ind w:left="1080"/>
        <w:rPr>
          <w:b/>
          <w:bCs/>
        </w:rPr>
      </w:pPr>
      <w:r w:rsidRPr="00B83762">
        <w:rPr>
          <w:b/>
          <w:bCs/>
        </w:rPr>
        <w:t>{</w:t>
      </w:r>
    </w:p>
    <w:p w14:paraId="0EE83D80" w14:textId="77777777" w:rsidR="00B83762" w:rsidRPr="00B83762" w:rsidRDefault="00B83762" w:rsidP="00B83762">
      <w:pPr>
        <w:ind w:left="1080"/>
        <w:rPr>
          <w:b/>
          <w:bCs/>
        </w:rPr>
      </w:pPr>
      <w:r w:rsidRPr="00B83762">
        <w:rPr>
          <w:b/>
          <w:bCs/>
        </w:rPr>
        <w:t xml:space="preserve">  "orange": {</w:t>
      </w:r>
    </w:p>
    <w:p w14:paraId="7E8C0C65" w14:textId="77777777" w:rsidR="00B83762" w:rsidRPr="00B83762" w:rsidRDefault="00B83762" w:rsidP="00B83762">
      <w:pPr>
        <w:ind w:left="1080"/>
        <w:rPr>
          <w:b/>
          <w:bCs/>
        </w:rPr>
      </w:pPr>
      <w:r w:rsidRPr="00B83762">
        <w:rPr>
          <w:b/>
          <w:bCs/>
        </w:rPr>
        <w:t xml:space="preserve">    "name": "Orange",</w:t>
      </w:r>
    </w:p>
    <w:p w14:paraId="5DC48809" w14:textId="77777777" w:rsidR="00B83762" w:rsidRPr="00B83762" w:rsidRDefault="00B83762" w:rsidP="00B83762">
      <w:pPr>
        <w:ind w:left="1080"/>
        <w:rPr>
          <w:b/>
          <w:bCs/>
        </w:rPr>
      </w:pPr>
      <w:r w:rsidRPr="00B83762">
        <w:rPr>
          <w:b/>
          <w:bCs/>
        </w:rPr>
        <w:t xml:space="preserve">    "</w:t>
      </w:r>
      <w:proofErr w:type="spellStart"/>
      <w:r w:rsidRPr="00B83762">
        <w:rPr>
          <w:b/>
          <w:bCs/>
        </w:rPr>
        <w:t>botanical_name</w:t>
      </w:r>
      <w:proofErr w:type="spellEnd"/>
      <w:r w:rsidRPr="00B83762">
        <w:rPr>
          <w:b/>
          <w:bCs/>
        </w:rPr>
        <w:t>": "Citrus sinensis",</w:t>
      </w:r>
    </w:p>
    <w:p w14:paraId="57A39929" w14:textId="77777777" w:rsidR="00B83762" w:rsidRPr="00B83762" w:rsidRDefault="00B83762" w:rsidP="00B83762">
      <w:pPr>
        <w:ind w:left="1080"/>
        <w:rPr>
          <w:b/>
          <w:bCs/>
        </w:rPr>
      </w:pPr>
      <w:r w:rsidRPr="00B83762">
        <w:rPr>
          <w:b/>
          <w:bCs/>
        </w:rPr>
        <w:t xml:space="preserve">    "origin": "China",</w:t>
      </w:r>
    </w:p>
    <w:p w14:paraId="3A379635" w14:textId="77777777" w:rsidR="00B83762" w:rsidRPr="00B83762" w:rsidRDefault="00B83762" w:rsidP="00B83762">
      <w:pPr>
        <w:ind w:left="1080"/>
        <w:rPr>
          <w:b/>
          <w:bCs/>
        </w:rPr>
      </w:pPr>
      <w:r w:rsidRPr="00B83762">
        <w:rPr>
          <w:b/>
          <w:bCs/>
        </w:rPr>
        <w:t xml:space="preserve">    "</w:t>
      </w:r>
      <w:proofErr w:type="spellStart"/>
      <w:r w:rsidRPr="00B83762">
        <w:rPr>
          <w:b/>
          <w:bCs/>
        </w:rPr>
        <w:t>global_distribution</w:t>
      </w:r>
      <w:proofErr w:type="spellEnd"/>
      <w:r w:rsidRPr="00B83762">
        <w:rPr>
          <w:b/>
          <w:bCs/>
        </w:rPr>
        <w:t>": [</w:t>
      </w:r>
    </w:p>
    <w:p w14:paraId="018A40B5" w14:textId="77777777" w:rsidR="00B83762" w:rsidRPr="00B83762" w:rsidRDefault="00B83762" w:rsidP="00B83762">
      <w:pPr>
        <w:ind w:left="1080"/>
        <w:rPr>
          <w:b/>
          <w:bCs/>
        </w:rPr>
      </w:pPr>
      <w:r w:rsidRPr="00B83762">
        <w:rPr>
          <w:b/>
          <w:bCs/>
        </w:rPr>
        <w:t xml:space="preserve">      "Brazil",</w:t>
      </w:r>
    </w:p>
    <w:p w14:paraId="2FE0FDE0" w14:textId="77777777" w:rsidR="00B83762" w:rsidRPr="00B83762" w:rsidRDefault="00B83762" w:rsidP="00B83762">
      <w:pPr>
        <w:ind w:left="1080"/>
        <w:rPr>
          <w:b/>
          <w:bCs/>
        </w:rPr>
      </w:pPr>
      <w:r w:rsidRPr="00B83762">
        <w:rPr>
          <w:b/>
          <w:bCs/>
        </w:rPr>
        <w:t xml:space="preserve">      "United States",</w:t>
      </w:r>
    </w:p>
    <w:p w14:paraId="657854F6" w14:textId="77777777" w:rsidR="00B83762" w:rsidRPr="00B83762" w:rsidRDefault="00B83762" w:rsidP="00B83762">
      <w:pPr>
        <w:ind w:left="1080"/>
        <w:rPr>
          <w:b/>
          <w:bCs/>
        </w:rPr>
      </w:pPr>
      <w:r w:rsidRPr="00B83762">
        <w:rPr>
          <w:b/>
          <w:bCs/>
        </w:rPr>
        <w:t xml:space="preserve">      "Spain",</w:t>
      </w:r>
    </w:p>
    <w:p w14:paraId="54605DDC" w14:textId="77777777" w:rsidR="00B83762" w:rsidRPr="00B83762" w:rsidRDefault="00B83762" w:rsidP="00B83762">
      <w:pPr>
        <w:ind w:left="1080"/>
        <w:rPr>
          <w:b/>
          <w:bCs/>
        </w:rPr>
      </w:pPr>
      <w:r w:rsidRPr="00B83762">
        <w:rPr>
          <w:b/>
          <w:bCs/>
        </w:rPr>
        <w:t xml:space="preserve">      "India"</w:t>
      </w:r>
    </w:p>
    <w:p w14:paraId="0FFDA614" w14:textId="77777777" w:rsidR="00B83762" w:rsidRPr="00B83762" w:rsidRDefault="00B83762" w:rsidP="00B83762">
      <w:pPr>
        <w:ind w:left="1080"/>
        <w:rPr>
          <w:b/>
          <w:bCs/>
        </w:rPr>
      </w:pPr>
      <w:r w:rsidRPr="00B83762">
        <w:rPr>
          <w:b/>
          <w:bCs/>
        </w:rPr>
        <w:t xml:space="preserve">    ],</w:t>
      </w:r>
    </w:p>
    <w:p w14:paraId="10D908FD" w14:textId="77777777" w:rsidR="00B83762" w:rsidRPr="00B83762" w:rsidRDefault="00B83762" w:rsidP="00B83762">
      <w:pPr>
        <w:ind w:left="1080"/>
        <w:rPr>
          <w:b/>
          <w:bCs/>
        </w:rPr>
      </w:pPr>
      <w:r w:rsidRPr="00B83762">
        <w:rPr>
          <w:b/>
          <w:bCs/>
        </w:rPr>
        <w:t xml:space="preserve">    "varieties": [</w:t>
      </w:r>
    </w:p>
    <w:p w14:paraId="713A7C77" w14:textId="77777777" w:rsidR="00B83762" w:rsidRPr="00B83762" w:rsidRDefault="00B83762" w:rsidP="00B83762">
      <w:pPr>
        <w:ind w:left="1080"/>
        <w:rPr>
          <w:b/>
          <w:bCs/>
        </w:rPr>
      </w:pPr>
      <w:r w:rsidRPr="00B83762">
        <w:rPr>
          <w:b/>
          <w:bCs/>
        </w:rPr>
        <w:t xml:space="preserve">      {</w:t>
      </w:r>
    </w:p>
    <w:p w14:paraId="6BC5E806" w14:textId="77777777" w:rsidR="00B83762" w:rsidRPr="00B83762" w:rsidRDefault="00B83762" w:rsidP="00B83762">
      <w:pPr>
        <w:ind w:left="1080"/>
        <w:rPr>
          <w:b/>
          <w:bCs/>
        </w:rPr>
      </w:pPr>
      <w:r w:rsidRPr="00B83762">
        <w:rPr>
          <w:b/>
          <w:bCs/>
        </w:rPr>
        <w:t xml:space="preserve">        "name": "Nagpur Santra",</w:t>
      </w:r>
    </w:p>
    <w:p w14:paraId="226325B1" w14:textId="77777777" w:rsidR="00B83762" w:rsidRPr="00B83762" w:rsidRDefault="00B83762" w:rsidP="00B83762">
      <w:pPr>
        <w:ind w:left="1080"/>
        <w:rPr>
          <w:b/>
          <w:bCs/>
        </w:rPr>
      </w:pPr>
      <w:r w:rsidRPr="00B83762">
        <w:rPr>
          <w:b/>
          <w:bCs/>
        </w:rPr>
        <w:t xml:space="preserve">        "description": "Known for its sweetness and juiciness, predominantly grown in Nagpur, Maharashtra.",</w:t>
      </w:r>
    </w:p>
    <w:p w14:paraId="50A9C659" w14:textId="77777777" w:rsidR="00B83762" w:rsidRPr="00B83762" w:rsidRDefault="00B83762" w:rsidP="00B83762">
      <w:pPr>
        <w:ind w:left="1080"/>
        <w:rPr>
          <w:b/>
          <w:bCs/>
        </w:rPr>
      </w:pPr>
      <w:r w:rsidRPr="00B83762">
        <w:rPr>
          <w:b/>
          <w:bCs/>
        </w:rPr>
        <w:t xml:space="preserve">        "uses": [</w:t>
      </w:r>
    </w:p>
    <w:p w14:paraId="1C2B3660" w14:textId="77777777" w:rsidR="00B83762" w:rsidRPr="00B83762" w:rsidRDefault="00B83762" w:rsidP="00B83762">
      <w:pPr>
        <w:ind w:left="1080"/>
        <w:rPr>
          <w:b/>
          <w:bCs/>
        </w:rPr>
      </w:pPr>
      <w:r w:rsidRPr="00B83762">
        <w:rPr>
          <w:b/>
          <w:bCs/>
        </w:rPr>
        <w:t xml:space="preserve">          "Fresh consumption",</w:t>
      </w:r>
    </w:p>
    <w:p w14:paraId="40D1C5E2" w14:textId="77777777" w:rsidR="00B83762" w:rsidRPr="00B83762" w:rsidRDefault="00B83762" w:rsidP="00B83762">
      <w:pPr>
        <w:ind w:left="1080"/>
        <w:rPr>
          <w:b/>
          <w:bCs/>
        </w:rPr>
      </w:pPr>
      <w:r w:rsidRPr="00B83762">
        <w:rPr>
          <w:b/>
          <w:bCs/>
        </w:rPr>
        <w:t xml:space="preserve">          "Juice production",</w:t>
      </w:r>
    </w:p>
    <w:p w14:paraId="4AA1541B" w14:textId="77777777" w:rsidR="00B83762" w:rsidRPr="00B83762" w:rsidRDefault="00B83762" w:rsidP="00B83762">
      <w:pPr>
        <w:ind w:left="1080"/>
        <w:rPr>
          <w:b/>
          <w:bCs/>
        </w:rPr>
      </w:pPr>
      <w:r w:rsidRPr="00B83762">
        <w:rPr>
          <w:b/>
          <w:bCs/>
        </w:rPr>
        <w:t xml:space="preserve">          "Marmalade"</w:t>
      </w:r>
    </w:p>
    <w:p w14:paraId="2A2463F4" w14:textId="77777777" w:rsidR="00B83762" w:rsidRPr="00B83762" w:rsidRDefault="00B83762" w:rsidP="00B83762">
      <w:pPr>
        <w:ind w:left="1080"/>
        <w:rPr>
          <w:b/>
          <w:bCs/>
        </w:rPr>
      </w:pPr>
      <w:r w:rsidRPr="00B83762">
        <w:rPr>
          <w:b/>
          <w:bCs/>
        </w:rPr>
        <w:lastRenderedPageBreak/>
        <w:t xml:space="preserve">        ]</w:t>
      </w:r>
    </w:p>
    <w:p w14:paraId="511B60CE" w14:textId="77777777" w:rsidR="00B83762" w:rsidRPr="00B83762" w:rsidRDefault="00B83762" w:rsidP="00B83762">
      <w:pPr>
        <w:ind w:left="1080"/>
        <w:rPr>
          <w:b/>
          <w:bCs/>
        </w:rPr>
      </w:pPr>
      <w:r w:rsidRPr="00B83762">
        <w:rPr>
          <w:b/>
          <w:bCs/>
        </w:rPr>
        <w:t xml:space="preserve">      },</w:t>
      </w:r>
    </w:p>
    <w:p w14:paraId="225D9E86" w14:textId="77777777" w:rsidR="00B83762" w:rsidRPr="00B83762" w:rsidRDefault="00B83762" w:rsidP="00B83762">
      <w:pPr>
        <w:ind w:left="1080"/>
        <w:rPr>
          <w:b/>
          <w:bCs/>
        </w:rPr>
      </w:pPr>
      <w:r w:rsidRPr="00B83762">
        <w:rPr>
          <w:b/>
          <w:bCs/>
        </w:rPr>
        <w:t xml:space="preserve">      {</w:t>
      </w:r>
    </w:p>
    <w:p w14:paraId="7C972C6E" w14:textId="77777777" w:rsidR="00B83762" w:rsidRPr="00B83762" w:rsidRDefault="00B83762" w:rsidP="00B83762">
      <w:pPr>
        <w:ind w:left="1080"/>
        <w:rPr>
          <w:b/>
          <w:bCs/>
        </w:rPr>
      </w:pPr>
      <w:r w:rsidRPr="00B83762">
        <w:rPr>
          <w:b/>
          <w:bCs/>
        </w:rPr>
        <w:t xml:space="preserve">        "name": "Coorg Santra",</w:t>
      </w:r>
    </w:p>
    <w:p w14:paraId="4E90692D" w14:textId="77777777" w:rsidR="00B83762" w:rsidRPr="00B83762" w:rsidRDefault="00B83762" w:rsidP="00B83762">
      <w:pPr>
        <w:ind w:left="1080"/>
        <w:rPr>
          <w:b/>
          <w:bCs/>
        </w:rPr>
      </w:pPr>
      <w:r w:rsidRPr="00B83762">
        <w:rPr>
          <w:b/>
          <w:bCs/>
        </w:rPr>
        <w:t xml:space="preserve">        "description": "Cultivated in the Coorg region of Karnataka, it has a distinct flavor and aroma.",</w:t>
      </w:r>
    </w:p>
    <w:p w14:paraId="151FCEDF" w14:textId="77777777" w:rsidR="00B83762" w:rsidRPr="00B83762" w:rsidRDefault="00B83762" w:rsidP="00B83762">
      <w:pPr>
        <w:ind w:left="1080"/>
        <w:rPr>
          <w:b/>
          <w:bCs/>
        </w:rPr>
      </w:pPr>
      <w:r w:rsidRPr="00B83762">
        <w:rPr>
          <w:b/>
          <w:bCs/>
        </w:rPr>
        <w:t xml:space="preserve">        "uses": [</w:t>
      </w:r>
    </w:p>
    <w:p w14:paraId="00500D98" w14:textId="77777777" w:rsidR="00B83762" w:rsidRPr="00B83762" w:rsidRDefault="00B83762" w:rsidP="00B83762">
      <w:pPr>
        <w:ind w:left="1080"/>
        <w:rPr>
          <w:b/>
          <w:bCs/>
        </w:rPr>
      </w:pPr>
      <w:r w:rsidRPr="00B83762">
        <w:rPr>
          <w:b/>
          <w:bCs/>
        </w:rPr>
        <w:t xml:space="preserve">          "Fresh consumption",</w:t>
      </w:r>
    </w:p>
    <w:p w14:paraId="1A2625C3" w14:textId="77777777" w:rsidR="00B83762" w:rsidRPr="00B83762" w:rsidRDefault="00B83762" w:rsidP="00B83762">
      <w:pPr>
        <w:ind w:left="1080"/>
        <w:rPr>
          <w:b/>
          <w:bCs/>
        </w:rPr>
      </w:pPr>
      <w:r w:rsidRPr="00B83762">
        <w:rPr>
          <w:b/>
          <w:bCs/>
        </w:rPr>
        <w:t xml:space="preserve">          "Juice production"</w:t>
      </w:r>
    </w:p>
    <w:p w14:paraId="44835D64" w14:textId="77777777" w:rsidR="00B83762" w:rsidRPr="00B83762" w:rsidRDefault="00B83762" w:rsidP="00B83762">
      <w:pPr>
        <w:ind w:left="1080"/>
        <w:rPr>
          <w:b/>
          <w:bCs/>
        </w:rPr>
      </w:pPr>
      <w:r w:rsidRPr="00B83762">
        <w:rPr>
          <w:b/>
          <w:bCs/>
        </w:rPr>
        <w:t xml:space="preserve">        ]</w:t>
      </w:r>
    </w:p>
    <w:p w14:paraId="7EA2AC55" w14:textId="77777777" w:rsidR="00B83762" w:rsidRPr="00B83762" w:rsidRDefault="00B83762" w:rsidP="00B83762">
      <w:pPr>
        <w:ind w:left="1080"/>
        <w:rPr>
          <w:b/>
          <w:bCs/>
        </w:rPr>
      </w:pPr>
      <w:r w:rsidRPr="00B83762">
        <w:rPr>
          <w:b/>
          <w:bCs/>
        </w:rPr>
        <w:t xml:space="preserve">      },</w:t>
      </w:r>
    </w:p>
    <w:p w14:paraId="41BA3795" w14:textId="77777777" w:rsidR="00B83762" w:rsidRPr="00B83762" w:rsidRDefault="00B83762" w:rsidP="00B83762">
      <w:pPr>
        <w:ind w:left="1080"/>
        <w:rPr>
          <w:b/>
          <w:bCs/>
        </w:rPr>
      </w:pPr>
      <w:r w:rsidRPr="00B83762">
        <w:rPr>
          <w:b/>
          <w:bCs/>
        </w:rPr>
        <w:t xml:space="preserve">      {</w:t>
      </w:r>
    </w:p>
    <w:p w14:paraId="1FF32EF7" w14:textId="77777777" w:rsidR="00B83762" w:rsidRPr="00B83762" w:rsidRDefault="00B83762" w:rsidP="00B83762">
      <w:pPr>
        <w:ind w:left="1080"/>
        <w:rPr>
          <w:b/>
          <w:bCs/>
        </w:rPr>
      </w:pPr>
      <w:r w:rsidRPr="00B83762">
        <w:rPr>
          <w:b/>
          <w:bCs/>
        </w:rPr>
        <w:t xml:space="preserve">        "name": "</w:t>
      </w:r>
      <w:proofErr w:type="spellStart"/>
      <w:r w:rsidRPr="00B83762">
        <w:rPr>
          <w:b/>
          <w:bCs/>
        </w:rPr>
        <w:t>Kinnow</w:t>
      </w:r>
      <w:proofErr w:type="spellEnd"/>
      <w:r w:rsidRPr="00B83762">
        <w:rPr>
          <w:b/>
          <w:bCs/>
        </w:rPr>
        <w:t>",</w:t>
      </w:r>
    </w:p>
    <w:p w14:paraId="4F5D796B" w14:textId="77777777" w:rsidR="00B83762" w:rsidRPr="00B83762" w:rsidRDefault="00B83762" w:rsidP="00B83762">
      <w:pPr>
        <w:ind w:left="1080"/>
        <w:rPr>
          <w:b/>
          <w:bCs/>
        </w:rPr>
      </w:pPr>
      <w:r w:rsidRPr="00B83762">
        <w:rPr>
          <w:b/>
          <w:bCs/>
        </w:rPr>
        <w:t xml:space="preserve">        "description": "A hybrid variety, popular in Punjab and Haryana, known for its tangy taste.",</w:t>
      </w:r>
    </w:p>
    <w:p w14:paraId="5007E6D8" w14:textId="77777777" w:rsidR="00B83762" w:rsidRPr="00B83762" w:rsidRDefault="00B83762" w:rsidP="00B83762">
      <w:pPr>
        <w:ind w:left="1080"/>
        <w:rPr>
          <w:b/>
          <w:bCs/>
        </w:rPr>
      </w:pPr>
      <w:r w:rsidRPr="00B83762">
        <w:rPr>
          <w:b/>
          <w:bCs/>
        </w:rPr>
        <w:t xml:space="preserve">        "uses": [</w:t>
      </w:r>
    </w:p>
    <w:p w14:paraId="5A2FD8AA" w14:textId="77777777" w:rsidR="00B83762" w:rsidRPr="00B83762" w:rsidRDefault="00B83762" w:rsidP="00B83762">
      <w:pPr>
        <w:ind w:left="1080"/>
        <w:rPr>
          <w:b/>
          <w:bCs/>
        </w:rPr>
      </w:pPr>
      <w:r w:rsidRPr="00B83762">
        <w:rPr>
          <w:b/>
          <w:bCs/>
        </w:rPr>
        <w:t xml:space="preserve">          "Fresh consumption",</w:t>
      </w:r>
    </w:p>
    <w:p w14:paraId="7897D6AF" w14:textId="77777777" w:rsidR="00B83762" w:rsidRPr="00B83762" w:rsidRDefault="00B83762" w:rsidP="00B83762">
      <w:pPr>
        <w:ind w:left="1080"/>
        <w:rPr>
          <w:b/>
          <w:bCs/>
        </w:rPr>
      </w:pPr>
      <w:r w:rsidRPr="00B83762">
        <w:rPr>
          <w:b/>
          <w:bCs/>
        </w:rPr>
        <w:t xml:space="preserve">          "Juice production"</w:t>
      </w:r>
    </w:p>
    <w:p w14:paraId="7413EB1C" w14:textId="77777777" w:rsidR="00B83762" w:rsidRPr="00B83762" w:rsidRDefault="00B83762" w:rsidP="00B83762">
      <w:pPr>
        <w:ind w:left="1080"/>
        <w:rPr>
          <w:b/>
          <w:bCs/>
        </w:rPr>
      </w:pPr>
      <w:r w:rsidRPr="00B83762">
        <w:rPr>
          <w:b/>
          <w:bCs/>
        </w:rPr>
        <w:t xml:space="preserve">        ]</w:t>
      </w:r>
    </w:p>
    <w:p w14:paraId="3B2F94F9" w14:textId="77777777" w:rsidR="00B83762" w:rsidRPr="00B83762" w:rsidRDefault="00B83762" w:rsidP="00B83762">
      <w:pPr>
        <w:ind w:left="1080"/>
        <w:rPr>
          <w:b/>
          <w:bCs/>
        </w:rPr>
      </w:pPr>
      <w:r w:rsidRPr="00B83762">
        <w:rPr>
          <w:b/>
          <w:bCs/>
        </w:rPr>
        <w:t xml:space="preserve">      },</w:t>
      </w:r>
    </w:p>
    <w:p w14:paraId="2B72DB6A" w14:textId="77777777" w:rsidR="00B83762" w:rsidRPr="00B83762" w:rsidRDefault="00B83762" w:rsidP="00B83762">
      <w:pPr>
        <w:ind w:left="1080"/>
        <w:rPr>
          <w:b/>
          <w:bCs/>
        </w:rPr>
      </w:pPr>
      <w:r w:rsidRPr="00B83762">
        <w:rPr>
          <w:b/>
          <w:bCs/>
        </w:rPr>
        <w:t xml:space="preserve">      {</w:t>
      </w:r>
    </w:p>
    <w:p w14:paraId="70584BDE" w14:textId="77777777" w:rsidR="00B83762" w:rsidRPr="00B83762" w:rsidRDefault="00B83762" w:rsidP="00B83762">
      <w:pPr>
        <w:ind w:left="1080"/>
        <w:rPr>
          <w:b/>
          <w:bCs/>
        </w:rPr>
      </w:pPr>
      <w:r w:rsidRPr="00B83762">
        <w:rPr>
          <w:b/>
          <w:bCs/>
        </w:rPr>
        <w:t xml:space="preserve">        "name": "</w:t>
      </w:r>
      <w:proofErr w:type="spellStart"/>
      <w:r w:rsidRPr="00B83762">
        <w:rPr>
          <w:b/>
          <w:bCs/>
        </w:rPr>
        <w:t>Mudkhed</w:t>
      </w:r>
      <w:proofErr w:type="spellEnd"/>
      <w:r w:rsidRPr="00B83762">
        <w:rPr>
          <w:b/>
          <w:bCs/>
        </w:rPr>
        <w:t>",</w:t>
      </w:r>
    </w:p>
    <w:p w14:paraId="0663861A" w14:textId="77777777" w:rsidR="00B83762" w:rsidRPr="00B83762" w:rsidRDefault="00B83762" w:rsidP="00B83762">
      <w:pPr>
        <w:ind w:left="1080"/>
        <w:rPr>
          <w:b/>
          <w:bCs/>
        </w:rPr>
      </w:pPr>
      <w:r w:rsidRPr="00B83762">
        <w:rPr>
          <w:b/>
          <w:bCs/>
        </w:rPr>
        <w:t xml:space="preserve">        "description": "Grown in the </w:t>
      </w:r>
      <w:proofErr w:type="spellStart"/>
      <w:r w:rsidRPr="00B83762">
        <w:rPr>
          <w:b/>
          <w:bCs/>
        </w:rPr>
        <w:t>Mudkhed</w:t>
      </w:r>
      <w:proofErr w:type="spellEnd"/>
      <w:r w:rsidRPr="00B83762">
        <w:rPr>
          <w:b/>
          <w:bCs/>
        </w:rPr>
        <w:t xml:space="preserve"> region of Maharashtra, it is known for its rich taste.",</w:t>
      </w:r>
    </w:p>
    <w:p w14:paraId="331C5010" w14:textId="77777777" w:rsidR="00B83762" w:rsidRPr="00B83762" w:rsidRDefault="00B83762" w:rsidP="00B83762">
      <w:pPr>
        <w:ind w:left="1080"/>
        <w:rPr>
          <w:b/>
          <w:bCs/>
        </w:rPr>
      </w:pPr>
      <w:r w:rsidRPr="00B83762">
        <w:rPr>
          <w:b/>
          <w:bCs/>
        </w:rPr>
        <w:t xml:space="preserve">        "uses": [</w:t>
      </w:r>
    </w:p>
    <w:p w14:paraId="60384DA0" w14:textId="77777777" w:rsidR="00B83762" w:rsidRPr="00B83762" w:rsidRDefault="00B83762" w:rsidP="00B83762">
      <w:pPr>
        <w:ind w:left="1080"/>
        <w:rPr>
          <w:b/>
          <w:bCs/>
        </w:rPr>
      </w:pPr>
      <w:r w:rsidRPr="00B83762">
        <w:rPr>
          <w:b/>
          <w:bCs/>
        </w:rPr>
        <w:t xml:space="preserve">          "Fresh consumption",</w:t>
      </w:r>
    </w:p>
    <w:p w14:paraId="6B06EED4" w14:textId="77777777" w:rsidR="00B83762" w:rsidRPr="00B83762" w:rsidRDefault="00B83762" w:rsidP="00B83762">
      <w:pPr>
        <w:ind w:left="1080"/>
        <w:rPr>
          <w:b/>
          <w:bCs/>
        </w:rPr>
      </w:pPr>
      <w:r w:rsidRPr="00B83762">
        <w:rPr>
          <w:b/>
          <w:bCs/>
        </w:rPr>
        <w:t xml:space="preserve">          "Juice production"</w:t>
      </w:r>
    </w:p>
    <w:p w14:paraId="040536F3" w14:textId="77777777" w:rsidR="00B83762" w:rsidRPr="00B83762" w:rsidRDefault="00B83762" w:rsidP="00B83762">
      <w:pPr>
        <w:ind w:left="1080"/>
        <w:rPr>
          <w:b/>
          <w:bCs/>
        </w:rPr>
      </w:pPr>
      <w:r w:rsidRPr="00B83762">
        <w:rPr>
          <w:b/>
          <w:bCs/>
        </w:rPr>
        <w:lastRenderedPageBreak/>
        <w:t xml:space="preserve">        ]</w:t>
      </w:r>
    </w:p>
    <w:p w14:paraId="5719CC89" w14:textId="77777777" w:rsidR="00B83762" w:rsidRPr="00B83762" w:rsidRDefault="00B83762" w:rsidP="00B83762">
      <w:pPr>
        <w:ind w:left="1080"/>
        <w:rPr>
          <w:b/>
          <w:bCs/>
        </w:rPr>
      </w:pPr>
      <w:r w:rsidRPr="00B83762">
        <w:rPr>
          <w:b/>
          <w:bCs/>
        </w:rPr>
        <w:t xml:space="preserve">      },</w:t>
      </w:r>
    </w:p>
    <w:p w14:paraId="13C88FD2" w14:textId="77777777" w:rsidR="00B83762" w:rsidRPr="00B83762" w:rsidRDefault="00B83762" w:rsidP="00B83762">
      <w:pPr>
        <w:ind w:left="1080"/>
        <w:rPr>
          <w:b/>
          <w:bCs/>
        </w:rPr>
      </w:pPr>
      <w:r w:rsidRPr="00B83762">
        <w:rPr>
          <w:b/>
          <w:bCs/>
        </w:rPr>
        <w:t xml:space="preserve">      {</w:t>
      </w:r>
    </w:p>
    <w:p w14:paraId="10421BEC" w14:textId="77777777" w:rsidR="00B83762" w:rsidRPr="00B83762" w:rsidRDefault="00B83762" w:rsidP="00B83762">
      <w:pPr>
        <w:ind w:left="1080"/>
        <w:rPr>
          <w:b/>
          <w:bCs/>
        </w:rPr>
      </w:pPr>
      <w:r w:rsidRPr="00B83762">
        <w:rPr>
          <w:b/>
          <w:bCs/>
        </w:rPr>
        <w:t xml:space="preserve">        "name": "Khasi Santra",</w:t>
      </w:r>
    </w:p>
    <w:p w14:paraId="5335DBCA" w14:textId="77777777" w:rsidR="00B83762" w:rsidRPr="00B83762" w:rsidRDefault="00B83762" w:rsidP="00B83762">
      <w:pPr>
        <w:ind w:left="1080"/>
        <w:rPr>
          <w:b/>
          <w:bCs/>
        </w:rPr>
      </w:pPr>
      <w:r w:rsidRPr="00B83762">
        <w:rPr>
          <w:b/>
          <w:bCs/>
        </w:rPr>
        <w:t xml:space="preserve">        "description": "Cultivated in the Khasi hills of Meghalaya, it has a unique flavor.",</w:t>
      </w:r>
    </w:p>
    <w:p w14:paraId="543DB0EB" w14:textId="77777777" w:rsidR="00B83762" w:rsidRPr="00B83762" w:rsidRDefault="00B83762" w:rsidP="00B83762">
      <w:pPr>
        <w:ind w:left="1080"/>
        <w:rPr>
          <w:b/>
          <w:bCs/>
        </w:rPr>
      </w:pPr>
      <w:r w:rsidRPr="00B83762">
        <w:rPr>
          <w:b/>
          <w:bCs/>
        </w:rPr>
        <w:t xml:space="preserve">        "uses": [</w:t>
      </w:r>
    </w:p>
    <w:p w14:paraId="5DB90DB9" w14:textId="77777777" w:rsidR="00B83762" w:rsidRPr="00B83762" w:rsidRDefault="00B83762" w:rsidP="00B83762">
      <w:pPr>
        <w:ind w:left="1080"/>
        <w:rPr>
          <w:b/>
          <w:bCs/>
        </w:rPr>
      </w:pPr>
      <w:r w:rsidRPr="00B83762">
        <w:rPr>
          <w:b/>
          <w:bCs/>
        </w:rPr>
        <w:t xml:space="preserve">          "Fresh consumption",</w:t>
      </w:r>
    </w:p>
    <w:p w14:paraId="1F5050B2" w14:textId="77777777" w:rsidR="00B83762" w:rsidRPr="00B83762" w:rsidRDefault="00B83762" w:rsidP="00B83762">
      <w:pPr>
        <w:ind w:left="1080"/>
        <w:rPr>
          <w:b/>
          <w:bCs/>
        </w:rPr>
      </w:pPr>
      <w:r w:rsidRPr="00B83762">
        <w:rPr>
          <w:b/>
          <w:bCs/>
        </w:rPr>
        <w:t xml:space="preserve">          "Juice production"</w:t>
      </w:r>
    </w:p>
    <w:p w14:paraId="67347203" w14:textId="77777777" w:rsidR="00B83762" w:rsidRPr="00B83762" w:rsidRDefault="00B83762" w:rsidP="00B83762">
      <w:pPr>
        <w:ind w:left="1080"/>
        <w:rPr>
          <w:b/>
          <w:bCs/>
        </w:rPr>
      </w:pPr>
      <w:r w:rsidRPr="00B83762">
        <w:rPr>
          <w:b/>
          <w:bCs/>
        </w:rPr>
        <w:t xml:space="preserve">        ]</w:t>
      </w:r>
    </w:p>
    <w:p w14:paraId="6206C384" w14:textId="77777777" w:rsidR="00B83762" w:rsidRPr="00B83762" w:rsidRDefault="00B83762" w:rsidP="00B83762">
      <w:pPr>
        <w:ind w:left="1080"/>
        <w:rPr>
          <w:b/>
          <w:bCs/>
        </w:rPr>
      </w:pPr>
      <w:r w:rsidRPr="00B83762">
        <w:rPr>
          <w:b/>
          <w:bCs/>
        </w:rPr>
        <w:t xml:space="preserve">      }</w:t>
      </w:r>
    </w:p>
    <w:p w14:paraId="38878468" w14:textId="77777777" w:rsidR="00B83762" w:rsidRPr="00B83762" w:rsidRDefault="00B83762" w:rsidP="00B83762">
      <w:pPr>
        <w:ind w:left="1080"/>
        <w:rPr>
          <w:b/>
          <w:bCs/>
        </w:rPr>
      </w:pPr>
      <w:r w:rsidRPr="00B83762">
        <w:rPr>
          <w:b/>
          <w:bCs/>
        </w:rPr>
        <w:t xml:space="preserve">    ],</w:t>
      </w:r>
    </w:p>
    <w:p w14:paraId="41EF615F" w14:textId="77777777" w:rsidR="00B83762" w:rsidRPr="00B83762" w:rsidRDefault="00B83762" w:rsidP="00B83762">
      <w:pPr>
        <w:ind w:left="1080"/>
        <w:rPr>
          <w:b/>
          <w:bCs/>
        </w:rPr>
      </w:pPr>
      <w:r w:rsidRPr="00B83762">
        <w:rPr>
          <w:b/>
          <w:bCs/>
        </w:rPr>
        <w:t xml:space="preserve">    "</w:t>
      </w:r>
      <w:proofErr w:type="spellStart"/>
      <w:r w:rsidRPr="00B83762">
        <w:rPr>
          <w:b/>
          <w:bCs/>
        </w:rPr>
        <w:t>nutritional_info</w:t>
      </w:r>
      <w:proofErr w:type="spellEnd"/>
      <w:r w:rsidRPr="00B83762">
        <w:rPr>
          <w:b/>
          <w:bCs/>
        </w:rPr>
        <w:t>": {</w:t>
      </w:r>
    </w:p>
    <w:p w14:paraId="17776051" w14:textId="77777777" w:rsidR="00B83762" w:rsidRPr="00B83762" w:rsidRDefault="00B83762" w:rsidP="00B83762">
      <w:pPr>
        <w:ind w:left="1080"/>
        <w:rPr>
          <w:b/>
          <w:bCs/>
        </w:rPr>
      </w:pPr>
      <w:r w:rsidRPr="00B83762">
        <w:rPr>
          <w:b/>
          <w:bCs/>
        </w:rPr>
        <w:t xml:space="preserve">      "calories": 47,</w:t>
      </w:r>
    </w:p>
    <w:p w14:paraId="59B6BEFE" w14:textId="77777777" w:rsidR="00B83762" w:rsidRPr="00B83762" w:rsidRDefault="00B83762" w:rsidP="00B83762">
      <w:pPr>
        <w:ind w:left="1080"/>
        <w:rPr>
          <w:b/>
          <w:bCs/>
        </w:rPr>
      </w:pPr>
      <w:r w:rsidRPr="00B83762">
        <w:rPr>
          <w:b/>
          <w:bCs/>
        </w:rPr>
        <w:t xml:space="preserve">      "vitamins": [</w:t>
      </w:r>
    </w:p>
    <w:p w14:paraId="52C9FF9F" w14:textId="77777777" w:rsidR="00B83762" w:rsidRPr="00B83762" w:rsidRDefault="00B83762" w:rsidP="00B83762">
      <w:pPr>
        <w:ind w:left="1080"/>
        <w:rPr>
          <w:b/>
          <w:bCs/>
        </w:rPr>
      </w:pPr>
      <w:r w:rsidRPr="00B83762">
        <w:rPr>
          <w:b/>
          <w:bCs/>
        </w:rPr>
        <w:t xml:space="preserve">        "Vitamin C",</w:t>
      </w:r>
    </w:p>
    <w:p w14:paraId="2A605F70" w14:textId="77777777" w:rsidR="00B83762" w:rsidRPr="00B83762" w:rsidRDefault="00B83762" w:rsidP="00B83762">
      <w:pPr>
        <w:ind w:left="1080"/>
        <w:rPr>
          <w:b/>
          <w:bCs/>
        </w:rPr>
      </w:pPr>
      <w:r w:rsidRPr="00B83762">
        <w:rPr>
          <w:b/>
          <w:bCs/>
        </w:rPr>
        <w:t xml:space="preserve">        "Vitamin A",</w:t>
      </w:r>
    </w:p>
    <w:p w14:paraId="4E3A1C03" w14:textId="77777777" w:rsidR="00B83762" w:rsidRPr="00B83762" w:rsidRDefault="00B83762" w:rsidP="00B83762">
      <w:pPr>
        <w:ind w:left="1080"/>
        <w:rPr>
          <w:b/>
          <w:bCs/>
        </w:rPr>
      </w:pPr>
      <w:r w:rsidRPr="00B83762">
        <w:rPr>
          <w:b/>
          <w:bCs/>
        </w:rPr>
        <w:t xml:space="preserve">        "Folate"</w:t>
      </w:r>
    </w:p>
    <w:p w14:paraId="26516E24" w14:textId="77777777" w:rsidR="00B83762" w:rsidRPr="00B83762" w:rsidRDefault="00B83762" w:rsidP="00B83762">
      <w:pPr>
        <w:ind w:left="1080"/>
        <w:rPr>
          <w:b/>
          <w:bCs/>
        </w:rPr>
      </w:pPr>
      <w:r w:rsidRPr="00B83762">
        <w:rPr>
          <w:b/>
          <w:bCs/>
        </w:rPr>
        <w:t xml:space="preserve">      ],</w:t>
      </w:r>
    </w:p>
    <w:p w14:paraId="1CFB26C2" w14:textId="77777777" w:rsidR="00B83762" w:rsidRPr="00B83762" w:rsidRDefault="00B83762" w:rsidP="00B83762">
      <w:pPr>
        <w:ind w:left="1080"/>
        <w:rPr>
          <w:b/>
          <w:bCs/>
        </w:rPr>
      </w:pPr>
      <w:r w:rsidRPr="00B83762">
        <w:rPr>
          <w:b/>
          <w:bCs/>
        </w:rPr>
        <w:t xml:space="preserve">      "minerals": [</w:t>
      </w:r>
    </w:p>
    <w:p w14:paraId="6A0AA57C" w14:textId="77777777" w:rsidR="00B83762" w:rsidRPr="00B83762" w:rsidRDefault="00B83762" w:rsidP="00B83762">
      <w:pPr>
        <w:ind w:left="1080"/>
        <w:rPr>
          <w:b/>
          <w:bCs/>
        </w:rPr>
      </w:pPr>
      <w:r w:rsidRPr="00B83762">
        <w:rPr>
          <w:b/>
          <w:bCs/>
        </w:rPr>
        <w:t xml:space="preserve">        "Potassium",</w:t>
      </w:r>
    </w:p>
    <w:p w14:paraId="357B6B0D" w14:textId="77777777" w:rsidR="00B83762" w:rsidRPr="00B83762" w:rsidRDefault="00B83762" w:rsidP="00B83762">
      <w:pPr>
        <w:ind w:left="1080"/>
        <w:rPr>
          <w:b/>
          <w:bCs/>
        </w:rPr>
      </w:pPr>
      <w:r w:rsidRPr="00B83762">
        <w:rPr>
          <w:b/>
          <w:bCs/>
        </w:rPr>
        <w:t xml:space="preserve">        "Calcium"</w:t>
      </w:r>
    </w:p>
    <w:p w14:paraId="5AC6A5DE" w14:textId="77777777" w:rsidR="00B83762" w:rsidRPr="00B83762" w:rsidRDefault="00B83762" w:rsidP="00B83762">
      <w:pPr>
        <w:ind w:left="1080"/>
        <w:rPr>
          <w:b/>
          <w:bCs/>
        </w:rPr>
      </w:pPr>
      <w:r w:rsidRPr="00B83762">
        <w:rPr>
          <w:b/>
          <w:bCs/>
        </w:rPr>
        <w:t xml:space="preserve">      ],</w:t>
      </w:r>
    </w:p>
    <w:p w14:paraId="11D60ED1" w14:textId="77777777" w:rsidR="00B83762" w:rsidRPr="00B83762" w:rsidRDefault="00B83762" w:rsidP="00B83762">
      <w:pPr>
        <w:ind w:left="1080"/>
        <w:rPr>
          <w:b/>
          <w:bCs/>
        </w:rPr>
      </w:pPr>
      <w:r w:rsidRPr="00B83762">
        <w:rPr>
          <w:b/>
          <w:bCs/>
        </w:rPr>
        <w:t xml:space="preserve">      "</w:t>
      </w:r>
      <w:proofErr w:type="spellStart"/>
      <w:r w:rsidRPr="00B83762">
        <w:rPr>
          <w:b/>
          <w:bCs/>
        </w:rPr>
        <w:t>fiber_g</w:t>
      </w:r>
      <w:proofErr w:type="spellEnd"/>
      <w:r w:rsidRPr="00B83762">
        <w:rPr>
          <w:b/>
          <w:bCs/>
        </w:rPr>
        <w:t>": 2.4</w:t>
      </w:r>
    </w:p>
    <w:p w14:paraId="5C03213F" w14:textId="77777777" w:rsidR="00B83762" w:rsidRPr="00B83762" w:rsidRDefault="00B83762" w:rsidP="00B83762">
      <w:pPr>
        <w:ind w:left="1080"/>
        <w:rPr>
          <w:b/>
          <w:bCs/>
        </w:rPr>
      </w:pPr>
      <w:r w:rsidRPr="00B83762">
        <w:rPr>
          <w:b/>
          <w:bCs/>
        </w:rPr>
        <w:t xml:space="preserve">    },</w:t>
      </w:r>
    </w:p>
    <w:p w14:paraId="7F1F4600" w14:textId="77777777" w:rsidR="00B83762" w:rsidRPr="00B83762" w:rsidRDefault="00B83762" w:rsidP="00B83762">
      <w:pPr>
        <w:ind w:left="1080"/>
        <w:rPr>
          <w:b/>
          <w:bCs/>
        </w:rPr>
      </w:pPr>
      <w:r w:rsidRPr="00B83762">
        <w:rPr>
          <w:b/>
          <w:bCs/>
        </w:rPr>
        <w:t xml:space="preserve">    "</w:t>
      </w:r>
      <w:proofErr w:type="spellStart"/>
      <w:r w:rsidRPr="00B83762">
        <w:rPr>
          <w:b/>
          <w:bCs/>
        </w:rPr>
        <w:t>health_benefits</w:t>
      </w:r>
      <w:proofErr w:type="spellEnd"/>
      <w:r w:rsidRPr="00B83762">
        <w:rPr>
          <w:b/>
          <w:bCs/>
        </w:rPr>
        <w:t>": [</w:t>
      </w:r>
    </w:p>
    <w:p w14:paraId="6DCD5F37" w14:textId="77777777" w:rsidR="00B83762" w:rsidRPr="00B83762" w:rsidRDefault="00B83762" w:rsidP="00B83762">
      <w:pPr>
        <w:ind w:left="1080"/>
        <w:rPr>
          <w:b/>
          <w:bCs/>
        </w:rPr>
      </w:pPr>
      <w:r w:rsidRPr="00B83762">
        <w:rPr>
          <w:b/>
          <w:bCs/>
        </w:rPr>
        <w:lastRenderedPageBreak/>
        <w:t xml:space="preserve">      "Boosts immunity",</w:t>
      </w:r>
    </w:p>
    <w:p w14:paraId="7ACAAC80" w14:textId="77777777" w:rsidR="00B83762" w:rsidRPr="00B83762" w:rsidRDefault="00B83762" w:rsidP="00B83762">
      <w:pPr>
        <w:ind w:left="1080"/>
        <w:rPr>
          <w:b/>
          <w:bCs/>
        </w:rPr>
      </w:pPr>
      <w:r w:rsidRPr="00B83762">
        <w:rPr>
          <w:b/>
          <w:bCs/>
        </w:rPr>
        <w:t xml:space="preserve">      "Improves skin health",</w:t>
      </w:r>
    </w:p>
    <w:p w14:paraId="4C489D84" w14:textId="77777777" w:rsidR="00B83762" w:rsidRPr="00B83762" w:rsidRDefault="00B83762" w:rsidP="00B83762">
      <w:pPr>
        <w:ind w:left="1080"/>
        <w:rPr>
          <w:b/>
          <w:bCs/>
        </w:rPr>
      </w:pPr>
      <w:r w:rsidRPr="00B83762">
        <w:rPr>
          <w:b/>
          <w:bCs/>
        </w:rPr>
        <w:t xml:space="preserve">      "Supports heart health",</w:t>
      </w:r>
    </w:p>
    <w:p w14:paraId="18CFA3E7" w14:textId="77777777" w:rsidR="00B83762" w:rsidRPr="00B83762" w:rsidRDefault="00B83762" w:rsidP="00B83762">
      <w:pPr>
        <w:ind w:left="1080"/>
        <w:rPr>
          <w:b/>
          <w:bCs/>
        </w:rPr>
      </w:pPr>
      <w:r w:rsidRPr="00B83762">
        <w:rPr>
          <w:b/>
          <w:bCs/>
        </w:rPr>
        <w:t xml:space="preserve">      "Aids digestion"</w:t>
      </w:r>
    </w:p>
    <w:p w14:paraId="70CF8B50" w14:textId="77777777" w:rsidR="00B83762" w:rsidRPr="00B83762" w:rsidRDefault="00B83762" w:rsidP="00B83762">
      <w:pPr>
        <w:ind w:left="1080"/>
        <w:rPr>
          <w:b/>
          <w:bCs/>
        </w:rPr>
      </w:pPr>
      <w:r w:rsidRPr="00B83762">
        <w:rPr>
          <w:b/>
          <w:bCs/>
        </w:rPr>
        <w:t xml:space="preserve">    ],</w:t>
      </w:r>
    </w:p>
    <w:p w14:paraId="65207751" w14:textId="77777777" w:rsidR="00B83762" w:rsidRPr="00B83762" w:rsidRDefault="00B83762" w:rsidP="00B83762">
      <w:pPr>
        <w:ind w:left="1080"/>
        <w:rPr>
          <w:b/>
          <w:bCs/>
        </w:rPr>
      </w:pPr>
      <w:r w:rsidRPr="00B83762">
        <w:rPr>
          <w:b/>
          <w:bCs/>
        </w:rPr>
        <w:t xml:space="preserve">    "pros": [</w:t>
      </w:r>
    </w:p>
    <w:p w14:paraId="298E56FD" w14:textId="77777777" w:rsidR="00B83762" w:rsidRPr="00B83762" w:rsidRDefault="00B83762" w:rsidP="00B83762">
      <w:pPr>
        <w:ind w:left="1080"/>
        <w:rPr>
          <w:b/>
          <w:bCs/>
        </w:rPr>
      </w:pPr>
      <w:r w:rsidRPr="00B83762">
        <w:rPr>
          <w:b/>
          <w:bCs/>
        </w:rPr>
        <w:t xml:space="preserve">      "Rich in antioxidants",</w:t>
      </w:r>
    </w:p>
    <w:p w14:paraId="54ABE55A" w14:textId="77777777" w:rsidR="00B83762" w:rsidRPr="00B83762" w:rsidRDefault="00B83762" w:rsidP="00B83762">
      <w:pPr>
        <w:ind w:left="1080"/>
        <w:rPr>
          <w:b/>
          <w:bCs/>
        </w:rPr>
      </w:pPr>
      <w:r w:rsidRPr="00B83762">
        <w:rPr>
          <w:b/>
          <w:bCs/>
        </w:rPr>
        <w:t xml:space="preserve">      "Low in calories",</w:t>
      </w:r>
    </w:p>
    <w:p w14:paraId="618A856F" w14:textId="77777777" w:rsidR="00B83762" w:rsidRPr="00B83762" w:rsidRDefault="00B83762" w:rsidP="00B83762">
      <w:pPr>
        <w:ind w:left="1080"/>
        <w:rPr>
          <w:b/>
          <w:bCs/>
        </w:rPr>
      </w:pPr>
      <w:r w:rsidRPr="00B83762">
        <w:rPr>
          <w:b/>
          <w:bCs/>
        </w:rPr>
        <w:t xml:space="preserve">      "Hydrating"</w:t>
      </w:r>
    </w:p>
    <w:p w14:paraId="1A2DE811" w14:textId="77777777" w:rsidR="00B83762" w:rsidRPr="00B83762" w:rsidRDefault="00B83762" w:rsidP="00B83762">
      <w:pPr>
        <w:ind w:left="1080"/>
        <w:rPr>
          <w:b/>
          <w:bCs/>
        </w:rPr>
      </w:pPr>
      <w:r w:rsidRPr="00B83762">
        <w:rPr>
          <w:b/>
          <w:bCs/>
        </w:rPr>
        <w:t xml:space="preserve">    ],</w:t>
      </w:r>
    </w:p>
    <w:p w14:paraId="6E2C8780" w14:textId="77777777" w:rsidR="00B83762" w:rsidRPr="00B83762" w:rsidRDefault="00B83762" w:rsidP="00B83762">
      <w:pPr>
        <w:ind w:left="1080"/>
        <w:rPr>
          <w:b/>
          <w:bCs/>
        </w:rPr>
      </w:pPr>
      <w:r w:rsidRPr="00B83762">
        <w:rPr>
          <w:b/>
          <w:bCs/>
        </w:rPr>
        <w:t xml:space="preserve">    "cons": [</w:t>
      </w:r>
    </w:p>
    <w:p w14:paraId="3D572399" w14:textId="77777777" w:rsidR="00B83762" w:rsidRPr="00B83762" w:rsidRDefault="00B83762" w:rsidP="00B83762">
      <w:pPr>
        <w:ind w:left="1080"/>
        <w:rPr>
          <w:b/>
          <w:bCs/>
        </w:rPr>
      </w:pPr>
      <w:r w:rsidRPr="00B83762">
        <w:rPr>
          <w:b/>
          <w:bCs/>
        </w:rPr>
        <w:t xml:space="preserve">      "May cause acid reflux in sensitive individuals",</w:t>
      </w:r>
    </w:p>
    <w:p w14:paraId="52FD8636" w14:textId="77777777" w:rsidR="00B83762" w:rsidRPr="00B83762" w:rsidRDefault="00B83762" w:rsidP="00B83762">
      <w:pPr>
        <w:ind w:left="1080"/>
        <w:rPr>
          <w:b/>
          <w:bCs/>
        </w:rPr>
      </w:pPr>
      <w:r w:rsidRPr="00B83762">
        <w:rPr>
          <w:b/>
          <w:bCs/>
        </w:rPr>
        <w:t xml:space="preserve">      "High sugar content for diabetics"</w:t>
      </w:r>
    </w:p>
    <w:p w14:paraId="6312B974" w14:textId="77777777" w:rsidR="00B83762" w:rsidRPr="00B83762" w:rsidRDefault="00B83762" w:rsidP="00B83762">
      <w:pPr>
        <w:ind w:left="1080"/>
        <w:rPr>
          <w:b/>
          <w:bCs/>
        </w:rPr>
      </w:pPr>
      <w:r w:rsidRPr="00B83762">
        <w:rPr>
          <w:b/>
          <w:bCs/>
        </w:rPr>
        <w:t xml:space="preserve">    ],</w:t>
      </w:r>
    </w:p>
    <w:p w14:paraId="6061904C" w14:textId="77777777" w:rsidR="00B83762" w:rsidRPr="00B83762" w:rsidRDefault="00B83762" w:rsidP="00B83762">
      <w:pPr>
        <w:ind w:left="1080"/>
        <w:rPr>
          <w:b/>
          <w:bCs/>
        </w:rPr>
      </w:pPr>
      <w:r w:rsidRPr="00B83762">
        <w:rPr>
          <w:b/>
          <w:bCs/>
        </w:rPr>
        <w:t xml:space="preserve">    "</w:t>
      </w:r>
      <w:proofErr w:type="spellStart"/>
      <w:r w:rsidRPr="00B83762">
        <w:rPr>
          <w:b/>
          <w:bCs/>
        </w:rPr>
        <w:t>season_to_buy</w:t>
      </w:r>
      <w:proofErr w:type="spellEnd"/>
      <w:r w:rsidRPr="00B83762">
        <w:rPr>
          <w:b/>
          <w:bCs/>
        </w:rPr>
        <w:t>": "Winter (December to February)",</w:t>
      </w:r>
    </w:p>
    <w:p w14:paraId="19E9A8CD" w14:textId="77777777" w:rsidR="00B83762" w:rsidRPr="00B83762" w:rsidRDefault="00B83762" w:rsidP="00B83762">
      <w:pPr>
        <w:ind w:left="1080"/>
        <w:rPr>
          <w:b/>
          <w:bCs/>
        </w:rPr>
      </w:pPr>
      <w:r w:rsidRPr="00B83762">
        <w:rPr>
          <w:b/>
          <w:bCs/>
        </w:rPr>
        <w:t xml:space="preserve">    "</w:t>
      </w:r>
      <w:proofErr w:type="spellStart"/>
      <w:r w:rsidRPr="00B83762">
        <w:rPr>
          <w:b/>
          <w:bCs/>
        </w:rPr>
        <w:t>trade_info</w:t>
      </w:r>
      <w:proofErr w:type="spellEnd"/>
      <w:r w:rsidRPr="00B83762">
        <w:rPr>
          <w:b/>
          <w:bCs/>
        </w:rPr>
        <w:t>": {</w:t>
      </w:r>
    </w:p>
    <w:p w14:paraId="33FD773F" w14:textId="77777777" w:rsidR="00B83762" w:rsidRPr="00B83762" w:rsidRDefault="00B83762" w:rsidP="00B83762">
      <w:pPr>
        <w:ind w:left="1080"/>
        <w:rPr>
          <w:b/>
          <w:bCs/>
        </w:rPr>
      </w:pPr>
      <w:r w:rsidRPr="00B83762">
        <w:rPr>
          <w:b/>
          <w:bCs/>
        </w:rPr>
        <w:t xml:space="preserve">      "</w:t>
      </w:r>
      <w:proofErr w:type="spellStart"/>
      <w:r w:rsidRPr="00B83762">
        <w:rPr>
          <w:b/>
          <w:bCs/>
        </w:rPr>
        <w:t>exported_from_india</w:t>
      </w:r>
      <w:proofErr w:type="spellEnd"/>
      <w:r w:rsidRPr="00B83762">
        <w:rPr>
          <w:b/>
          <w:bCs/>
        </w:rPr>
        <w:t>": true,</w:t>
      </w:r>
    </w:p>
    <w:p w14:paraId="1DD47D43" w14:textId="77777777" w:rsidR="00B83762" w:rsidRPr="00B83762" w:rsidRDefault="00B83762" w:rsidP="00B83762">
      <w:pPr>
        <w:ind w:left="1080"/>
        <w:rPr>
          <w:b/>
          <w:bCs/>
        </w:rPr>
      </w:pPr>
      <w:r w:rsidRPr="00B83762">
        <w:rPr>
          <w:b/>
          <w:bCs/>
        </w:rPr>
        <w:t xml:space="preserve">      "</w:t>
      </w:r>
      <w:proofErr w:type="spellStart"/>
      <w:r w:rsidRPr="00B83762">
        <w:rPr>
          <w:b/>
          <w:bCs/>
        </w:rPr>
        <w:t>imported_to_india</w:t>
      </w:r>
      <w:proofErr w:type="spellEnd"/>
      <w:r w:rsidRPr="00B83762">
        <w:rPr>
          <w:b/>
          <w:bCs/>
        </w:rPr>
        <w:t>": true,</w:t>
      </w:r>
    </w:p>
    <w:p w14:paraId="7BD630DA" w14:textId="77777777" w:rsidR="00B83762" w:rsidRPr="00B83762" w:rsidRDefault="00B83762" w:rsidP="00B83762">
      <w:pPr>
        <w:ind w:left="1080"/>
        <w:rPr>
          <w:b/>
          <w:bCs/>
        </w:rPr>
      </w:pPr>
      <w:r w:rsidRPr="00B83762">
        <w:rPr>
          <w:b/>
          <w:bCs/>
        </w:rPr>
        <w:t xml:space="preserve">      "</w:t>
      </w:r>
      <w:proofErr w:type="spellStart"/>
      <w:r w:rsidRPr="00B83762">
        <w:rPr>
          <w:b/>
          <w:bCs/>
        </w:rPr>
        <w:t>top_export_partners</w:t>
      </w:r>
      <w:proofErr w:type="spellEnd"/>
      <w:r w:rsidRPr="00B83762">
        <w:rPr>
          <w:b/>
          <w:bCs/>
        </w:rPr>
        <w:t>": [</w:t>
      </w:r>
    </w:p>
    <w:p w14:paraId="631D2044" w14:textId="77777777" w:rsidR="00B83762" w:rsidRPr="00B83762" w:rsidRDefault="00B83762" w:rsidP="00B83762">
      <w:pPr>
        <w:ind w:left="1080"/>
        <w:rPr>
          <w:b/>
          <w:bCs/>
        </w:rPr>
      </w:pPr>
      <w:r w:rsidRPr="00B83762">
        <w:rPr>
          <w:b/>
          <w:bCs/>
        </w:rPr>
        <w:t xml:space="preserve">        "Bangladesh",</w:t>
      </w:r>
    </w:p>
    <w:p w14:paraId="6F6BC151" w14:textId="77777777" w:rsidR="00B83762" w:rsidRPr="00B83762" w:rsidRDefault="00B83762" w:rsidP="00B83762">
      <w:pPr>
        <w:ind w:left="1080"/>
        <w:rPr>
          <w:b/>
          <w:bCs/>
        </w:rPr>
      </w:pPr>
      <w:r w:rsidRPr="00B83762">
        <w:rPr>
          <w:b/>
          <w:bCs/>
        </w:rPr>
        <w:t xml:space="preserve">        "Nepal",</w:t>
      </w:r>
    </w:p>
    <w:p w14:paraId="13E440DB" w14:textId="77777777" w:rsidR="00B83762" w:rsidRPr="00B83762" w:rsidRDefault="00B83762" w:rsidP="00B83762">
      <w:pPr>
        <w:ind w:left="1080"/>
        <w:rPr>
          <w:b/>
          <w:bCs/>
        </w:rPr>
      </w:pPr>
      <w:r w:rsidRPr="00B83762">
        <w:rPr>
          <w:b/>
          <w:bCs/>
        </w:rPr>
        <w:t xml:space="preserve">        "Bhutan",</w:t>
      </w:r>
    </w:p>
    <w:p w14:paraId="3698D1EC" w14:textId="77777777" w:rsidR="00B83762" w:rsidRPr="00B83762" w:rsidRDefault="00B83762" w:rsidP="00B83762">
      <w:pPr>
        <w:ind w:left="1080"/>
        <w:rPr>
          <w:b/>
          <w:bCs/>
        </w:rPr>
      </w:pPr>
      <w:r w:rsidRPr="00B83762">
        <w:rPr>
          <w:b/>
          <w:bCs/>
        </w:rPr>
        <w:t xml:space="preserve">        "United Arab Emirates",</w:t>
      </w:r>
    </w:p>
    <w:p w14:paraId="1FBA25B3" w14:textId="77777777" w:rsidR="00B83762" w:rsidRPr="00B83762" w:rsidRDefault="00B83762" w:rsidP="00B83762">
      <w:pPr>
        <w:ind w:left="1080"/>
        <w:rPr>
          <w:b/>
          <w:bCs/>
        </w:rPr>
      </w:pPr>
      <w:r w:rsidRPr="00B83762">
        <w:rPr>
          <w:b/>
          <w:bCs/>
        </w:rPr>
        <w:t xml:space="preserve">        "United States"</w:t>
      </w:r>
    </w:p>
    <w:p w14:paraId="43450B22" w14:textId="77777777" w:rsidR="00B83762" w:rsidRPr="00B83762" w:rsidRDefault="00B83762" w:rsidP="00B83762">
      <w:pPr>
        <w:ind w:left="1080"/>
        <w:rPr>
          <w:b/>
          <w:bCs/>
        </w:rPr>
      </w:pPr>
      <w:r w:rsidRPr="00B83762">
        <w:rPr>
          <w:b/>
          <w:bCs/>
        </w:rPr>
        <w:t xml:space="preserve">      ],</w:t>
      </w:r>
    </w:p>
    <w:p w14:paraId="4AC8FFA7" w14:textId="77777777" w:rsidR="00B83762" w:rsidRPr="00B83762" w:rsidRDefault="00B83762" w:rsidP="00B83762">
      <w:pPr>
        <w:ind w:left="1080"/>
        <w:rPr>
          <w:b/>
          <w:bCs/>
        </w:rPr>
      </w:pPr>
      <w:r w:rsidRPr="00B83762">
        <w:rPr>
          <w:b/>
          <w:bCs/>
        </w:rPr>
        <w:t xml:space="preserve">      "</w:t>
      </w:r>
      <w:proofErr w:type="spellStart"/>
      <w:r w:rsidRPr="00B83762">
        <w:rPr>
          <w:b/>
          <w:bCs/>
        </w:rPr>
        <w:t>export_value_usd</w:t>
      </w:r>
      <w:proofErr w:type="spellEnd"/>
      <w:r w:rsidRPr="00B83762">
        <w:rPr>
          <w:b/>
          <w:bCs/>
        </w:rPr>
        <w:t>": 19229.24,</w:t>
      </w:r>
    </w:p>
    <w:p w14:paraId="1C047D84" w14:textId="77777777" w:rsidR="00B83762" w:rsidRPr="00B83762" w:rsidRDefault="00B83762" w:rsidP="00B83762">
      <w:pPr>
        <w:ind w:left="1080"/>
        <w:rPr>
          <w:b/>
          <w:bCs/>
        </w:rPr>
      </w:pPr>
      <w:r w:rsidRPr="00B83762">
        <w:rPr>
          <w:b/>
          <w:bCs/>
        </w:rPr>
        <w:lastRenderedPageBreak/>
        <w:t xml:space="preserve">      "</w:t>
      </w:r>
      <w:proofErr w:type="spellStart"/>
      <w:r w:rsidRPr="00B83762">
        <w:rPr>
          <w:b/>
          <w:bCs/>
        </w:rPr>
        <w:t>export_quantity_kg</w:t>
      </w:r>
      <w:proofErr w:type="spellEnd"/>
      <w:r w:rsidRPr="00B83762">
        <w:rPr>
          <w:b/>
          <w:bCs/>
        </w:rPr>
        <w:t>": 68179500</w:t>
      </w:r>
    </w:p>
    <w:p w14:paraId="734FEE3E" w14:textId="77777777" w:rsidR="00B83762" w:rsidRPr="00B83762" w:rsidRDefault="00B83762" w:rsidP="00B83762">
      <w:pPr>
        <w:ind w:left="1080"/>
        <w:rPr>
          <w:b/>
          <w:bCs/>
        </w:rPr>
      </w:pPr>
      <w:r w:rsidRPr="00B83762">
        <w:rPr>
          <w:b/>
          <w:bCs/>
        </w:rPr>
        <w:t xml:space="preserve">    },</w:t>
      </w:r>
    </w:p>
    <w:p w14:paraId="5C73B0B1" w14:textId="77777777" w:rsidR="00B83762" w:rsidRPr="00B83762" w:rsidRDefault="00B83762" w:rsidP="00B83762">
      <w:pPr>
        <w:ind w:left="1080"/>
        <w:rPr>
          <w:b/>
          <w:bCs/>
        </w:rPr>
      </w:pPr>
      <w:r w:rsidRPr="00B83762">
        <w:rPr>
          <w:b/>
          <w:bCs/>
        </w:rPr>
        <w:t xml:space="preserve">    "</w:t>
      </w:r>
      <w:proofErr w:type="spellStart"/>
      <w:r w:rsidRPr="00B83762">
        <w:rPr>
          <w:b/>
          <w:bCs/>
        </w:rPr>
        <w:t>average_price_in_inr</w:t>
      </w:r>
      <w:proofErr w:type="spellEnd"/>
      <w:r w:rsidRPr="00B83762">
        <w:rPr>
          <w:b/>
          <w:bCs/>
        </w:rPr>
        <w:t>": 120,</w:t>
      </w:r>
    </w:p>
    <w:p w14:paraId="5D4E4CFE" w14:textId="77777777" w:rsidR="00B83762" w:rsidRPr="00B83762" w:rsidRDefault="00B83762" w:rsidP="00B83762">
      <w:pPr>
        <w:ind w:left="1080"/>
        <w:rPr>
          <w:b/>
          <w:bCs/>
        </w:rPr>
      </w:pPr>
      <w:r w:rsidRPr="00B83762">
        <w:rPr>
          <w:b/>
          <w:bCs/>
        </w:rPr>
        <w:t xml:space="preserve">    "cultivation": {</w:t>
      </w:r>
    </w:p>
    <w:p w14:paraId="1FEC8C2F" w14:textId="77777777" w:rsidR="00B83762" w:rsidRPr="00B83762" w:rsidRDefault="00B83762" w:rsidP="00B83762">
      <w:pPr>
        <w:ind w:left="1080"/>
        <w:rPr>
          <w:b/>
          <w:bCs/>
        </w:rPr>
      </w:pPr>
      <w:r w:rsidRPr="00B83762">
        <w:rPr>
          <w:b/>
          <w:bCs/>
        </w:rPr>
        <w:t xml:space="preserve">      "</w:t>
      </w:r>
      <w:proofErr w:type="spellStart"/>
      <w:r w:rsidRPr="00B83762">
        <w:rPr>
          <w:b/>
          <w:bCs/>
        </w:rPr>
        <w:t>total_area_in_acres</w:t>
      </w:r>
      <w:proofErr w:type="spellEnd"/>
      <w:r w:rsidRPr="00B83762">
        <w:rPr>
          <w:b/>
          <w:bCs/>
        </w:rPr>
        <w:t>": 200000,</w:t>
      </w:r>
    </w:p>
    <w:p w14:paraId="50CAADBB" w14:textId="77777777" w:rsidR="00B83762" w:rsidRPr="00B83762" w:rsidRDefault="00B83762" w:rsidP="00B83762">
      <w:pPr>
        <w:ind w:left="1080"/>
        <w:rPr>
          <w:b/>
          <w:bCs/>
        </w:rPr>
      </w:pPr>
      <w:r w:rsidRPr="00B83762">
        <w:rPr>
          <w:b/>
          <w:bCs/>
        </w:rPr>
        <w:t xml:space="preserve">      "</w:t>
      </w:r>
      <w:proofErr w:type="spellStart"/>
      <w:r w:rsidRPr="00B83762">
        <w:rPr>
          <w:b/>
          <w:bCs/>
        </w:rPr>
        <w:t>major_producing_states</w:t>
      </w:r>
      <w:proofErr w:type="spellEnd"/>
      <w:r w:rsidRPr="00B83762">
        <w:rPr>
          <w:b/>
          <w:bCs/>
        </w:rPr>
        <w:t>": [</w:t>
      </w:r>
    </w:p>
    <w:p w14:paraId="0A77C3CA" w14:textId="77777777" w:rsidR="00B83762" w:rsidRPr="00B83762" w:rsidRDefault="00B83762" w:rsidP="00B83762">
      <w:pPr>
        <w:ind w:left="1080"/>
        <w:rPr>
          <w:b/>
          <w:bCs/>
        </w:rPr>
      </w:pPr>
      <w:r w:rsidRPr="00B83762">
        <w:rPr>
          <w:b/>
          <w:bCs/>
        </w:rPr>
        <w:t xml:space="preserve">        "Maharashtra",</w:t>
      </w:r>
    </w:p>
    <w:p w14:paraId="2F9EE298" w14:textId="77777777" w:rsidR="00B83762" w:rsidRPr="00B83762" w:rsidRDefault="00B83762" w:rsidP="00B83762">
      <w:pPr>
        <w:ind w:left="1080"/>
        <w:rPr>
          <w:b/>
          <w:bCs/>
        </w:rPr>
      </w:pPr>
      <w:r w:rsidRPr="00B83762">
        <w:rPr>
          <w:b/>
          <w:bCs/>
        </w:rPr>
        <w:t xml:space="preserve">        "Andhra Pradesh",</w:t>
      </w:r>
    </w:p>
    <w:p w14:paraId="7D679C42" w14:textId="77777777" w:rsidR="00B83762" w:rsidRPr="00B83762" w:rsidRDefault="00B83762" w:rsidP="00B83762">
      <w:pPr>
        <w:ind w:left="1080"/>
        <w:rPr>
          <w:b/>
          <w:bCs/>
        </w:rPr>
      </w:pPr>
      <w:r w:rsidRPr="00B83762">
        <w:rPr>
          <w:b/>
          <w:bCs/>
        </w:rPr>
        <w:t xml:space="preserve">        "Karnataka",</w:t>
      </w:r>
    </w:p>
    <w:p w14:paraId="0AE29547" w14:textId="77777777" w:rsidR="00B83762" w:rsidRPr="00B83762" w:rsidRDefault="00B83762" w:rsidP="00B83762">
      <w:pPr>
        <w:ind w:left="1080"/>
        <w:rPr>
          <w:b/>
          <w:bCs/>
        </w:rPr>
      </w:pPr>
      <w:r w:rsidRPr="00B83762">
        <w:rPr>
          <w:b/>
          <w:bCs/>
        </w:rPr>
        <w:t xml:space="preserve">        "Punjab",</w:t>
      </w:r>
    </w:p>
    <w:p w14:paraId="31857DAA" w14:textId="77777777" w:rsidR="00B83762" w:rsidRPr="00B83762" w:rsidRDefault="00B83762" w:rsidP="00B83762">
      <w:pPr>
        <w:ind w:left="1080"/>
        <w:rPr>
          <w:b/>
          <w:bCs/>
        </w:rPr>
      </w:pPr>
      <w:r w:rsidRPr="00B83762">
        <w:rPr>
          <w:b/>
          <w:bCs/>
        </w:rPr>
        <w:t xml:space="preserve">        "Haryana",</w:t>
      </w:r>
    </w:p>
    <w:p w14:paraId="6932B76D" w14:textId="77777777" w:rsidR="00B83762" w:rsidRPr="00B83762" w:rsidRDefault="00B83762" w:rsidP="00B83762">
      <w:pPr>
        <w:ind w:left="1080"/>
        <w:rPr>
          <w:b/>
          <w:bCs/>
        </w:rPr>
      </w:pPr>
      <w:r w:rsidRPr="00B83762">
        <w:rPr>
          <w:b/>
          <w:bCs/>
        </w:rPr>
        <w:t xml:space="preserve">        "Rajasthan"</w:t>
      </w:r>
    </w:p>
    <w:p w14:paraId="59B3B42D" w14:textId="77777777" w:rsidR="00B83762" w:rsidRPr="00B83762" w:rsidRDefault="00B83762" w:rsidP="00B83762">
      <w:pPr>
        <w:ind w:left="1080"/>
        <w:rPr>
          <w:b/>
          <w:bCs/>
        </w:rPr>
      </w:pPr>
      <w:r w:rsidRPr="00B83762">
        <w:rPr>
          <w:b/>
          <w:bCs/>
        </w:rPr>
        <w:t xml:space="preserve">      ],</w:t>
      </w:r>
    </w:p>
    <w:p w14:paraId="5E140B8C" w14:textId="77777777" w:rsidR="00B83762" w:rsidRPr="00B83762" w:rsidRDefault="00B83762" w:rsidP="00B83762">
      <w:pPr>
        <w:ind w:left="1080"/>
        <w:rPr>
          <w:b/>
          <w:bCs/>
        </w:rPr>
      </w:pPr>
      <w:r w:rsidRPr="00B83762">
        <w:rPr>
          <w:b/>
          <w:bCs/>
        </w:rPr>
        <w:t xml:space="preserve">      "</w:t>
      </w:r>
      <w:proofErr w:type="spellStart"/>
      <w:r w:rsidRPr="00B83762">
        <w:rPr>
          <w:b/>
          <w:bCs/>
        </w:rPr>
        <w:t>high_density_plantation</w:t>
      </w:r>
      <w:proofErr w:type="spellEnd"/>
      <w:r w:rsidRPr="00B83762">
        <w:rPr>
          <w:b/>
          <w:bCs/>
        </w:rPr>
        <w:t>": {</w:t>
      </w:r>
    </w:p>
    <w:p w14:paraId="420BD499" w14:textId="77777777" w:rsidR="00B83762" w:rsidRPr="00B83762" w:rsidRDefault="00B83762" w:rsidP="00B83762">
      <w:pPr>
        <w:ind w:left="1080"/>
        <w:rPr>
          <w:b/>
          <w:bCs/>
        </w:rPr>
      </w:pPr>
      <w:r w:rsidRPr="00B83762">
        <w:rPr>
          <w:b/>
          <w:bCs/>
        </w:rPr>
        <w:t xml:space="preserve">        "spacing": "5m x 5m",</w:t>
      </w:r>
    </w:p>
    <w:p w14:paraId="5AE7CA25" w14:textId="77777777" w:rsidR="00B83762" w:rsidRPr="00B83762" w:rsidRDefault="00B83762" w:rsidP="00B83762">
      <w:pPr>
        <w:ind w:left="1080"/>
        <w:rPr>
          <w:b/>
          <w:bCs/>
        </w:rPr>
      </w:pPr>
      <w:r w:rsidRPr="00B83762">
        <w:rPr>
          <w:b/>
          <w:bCs/>
        </w:rPr>
        <w:t xml:space="preserve">        "</w:t>
      </w:r>
      <w:proofErr w:type="spellStart"/>
      <w:r w:rsidRPr="00B83762">
        <w:rPr>
          <w:b/>
          <w:bCs/>
        </w:rPr>
        <w:t>plants_per_acre</w:t>
      </w:r>
      <w:proofErr w:type="spellEnd"/>
      <w:r w:rsidRPr="00B83762">
        <w:rPr>
          <w:b/>
          <w:bCs/>
        </w:rPr>
        <w:t>": 174</w:t>
      </w:r>
    </w:p>
    <w:p w14:paraId="0942E21C" w14:textId="77777777" w:rsidR="00B83762" w:rsidRPr="00B83762" w:rsidRDefault="00B83762" w:rsidP="00B83762">
      <w:pPr>
        <w:ind w:left="1080"/>
        <w:rPr>
          <w:b/>
          <w:bCs/>
        </w:rPr>
      </w:pPr>
      <w:r w:rsidRPr="00B83762">
        <w:rPr>
          <w:b/>
          <w:bCs/>
        </w:rPr>
        <w:t xml:space="preserve">      }</w:t>
      </w:r>
    </w:p>
    <w:p w14:paraId="65E8F887" w14:textId="77777777" w:rsidR="00B83762" w:rsidRPr="00B83762" w:rsidRDefault="00B83762" w:rsidP="00B83762">
      <w:pPr>
        <w:ind w:left="1080"/>
        <w:rPr>
          <w:b/>
          <w:bCs/>
        </w:rPr>
      </w:pPr>
      <w:r w:rsidRPr="00B83762">
        <w:rPr>
          <w:b/>
          <w:bCs/>
        </w:rPr>
        <w:t xml:space="preserve">    },</w:t>
      </w:r>
    </w:p>
    <w:p w14:paraId="35934143" w14:textId="77777777" w:rsidR="00B83762" w:rsidRPr="00B83762" w:rsidRDefault="00B83762" w:rsidP="00B83762">
      <w:pPr>
        <w:ind w:left="1080"/>
        <w:rPr>
          <w:b/>
          <w:bCs/>
        </w:rPr>
      </w:pPr>
      <w:r w:rsidRPr="00B83762">
        <w:rPr>
          <w:b/>
          <w:bCs/>
        </w:rPr>
        <w:t xml:space="preserve">    "</w:t>
      </w:r>
      <w:proofErr w:type="spellStart"/>
      <w:r w:rsidRPr="00B83762">
        <w:rPr>
          <w:b/>
          <w:bCs/>
        </w:rPr>
        <w:t>processing_industry</w:t>
      </w:r>
      <w:proofErr w:type="spellEnd"/>
      <w:r w:rsidRPr="00B83762">
        <w:rPr>
          <w:b/>
          <w:bCs/>
        </w:rPr>
        <w:t>": {</w:t>
      </w:r>
    </w:p>
    <w:p w14:paraId="6D3B8898" w14:textId="77777777" w:rsidR="00B83762" w:rsidRPr="00B83762" w:rsidRDefault="00B83762" w:rsidP="00B83762">
      <w:pPr>
        <w:ind w:left="1080"/>
        <w:rPr>
          <w:b/>
          <w:bCs/>
        </w:rPr>
      </w:pPr>
      <w:r w:rsidRPr="00B83762">
        <w:rPr>
          <w:b/>
          <w:bCs/>
        </w:rPr>
        <w:t xml:space="preserve">      "</w:t>
      </w:r>
      <w:proofErr w:type="spellStart"/>
      <w:r w:rsidRPr="00B83762">
        <w:rPr>
          <w:b/>
          <w:bCs/>
        </w:rPr>
        <w:t>processing_rate</w:t>
      </w:r>
      <w:proofErr w:type="spellEnd"/>
      <w:r w:rsidRPr="00B83762">
        <w:rPr>
          <w:b/>
          <w:bCs/>
        </w:rPr>
        <w:t>": "5%",</w:t>
      </w:r>
    </w:p>
    <w:p w14:paraId="1FF42695" w14:textId="77777777" w:rsidR="00B83762" w:rsidRPr="00B83762" w:rsidRDefault="00B83762" w:rsidP="00B83762">
      <w:pPr>
        <w:ind w:left="1080"/>
        <w:rPr>
          <w:b/>
          <w:bCs/>
        </w:rPr>
      </w:pPr>
      <w:r w:rsidRPr="00B83762">
        <w:rPr>
          <w:b/>
          <w:bCs/>
        </w:rPr>
        <w:t xml:space="preserve">      "products": [</w:t>
      </w:r>
    </w:p>
    <w:p w14:paraId="7478E33D" w14:textId="77777777" w:rsidR="00B83762" w:rsidRPr="00B83762" w:rsidRDefault="00B83762" w:rsidP="00B83762">
      <w:pPr>
        <w:ind w:left="1080"/>
        <w:rPr>
          <w:b/>
          <w:bCs/>
        </w:rPr>
      </w:pPr>
      <w:r w:rsidRPr="00B83762">
        <w:rPr>
          <w:b/>
          <w:bCs/>
        </w:rPr>
        <w:t xml:space="preserve">        "Orange juice",</w:t>
      </w:r>
    </w:p>
    <w:p w14:paraId="5CB29571" w14:textId="77777777" w:rsidR="00B83762" w:rsidRPr="00B83762" w:rsidRDefault="00B83762" w:rsidP="00B83762">
      <w:pPr>
        <w:ind w:left="1080"/>
        <w:rPr>
          <w:b/>
          <w:bCs/>
        </w:rPr>
      </w:pPr>
      <w:r w:rsidRPr="00B83762">
        <w:rPr>
          <w:b/>
          <w:bCs/>
        </w:rPr>
        <w:t xml:space="preserve">        "Squash",</w:t>
      </w:r>
    </w:p>
    <w:p w14:paraId="4A1BFAAC" w14:textId="77777777" w:rsidR="00B83762" w:rsidRPr="00B83762" w:rsidRDefault="00B83762" w:rsidP="00B83762">
      <w:pPr>
        <w:ind w:left="1080"/>
        <w:rPr>
          <w:b/>
          <w:bCs/>
        </w:rPr>
      </w:pPr>
      <w:r w:rsidRPr="00B83762">
        <w:rPr>
          <w:b/>
          <w:bCs/>
        </w:rPr>
        <w:t xml:space="preserve">        "Marmalade",</w:t>
      </w:r>
    </w:p>
    <w:p w14:paraId="2E6C8488" w14:textId="77777777" w:rsidR="00B83762" w:rsidRPr="00B83762" w:rsidRDefault="00B83762" w:rsidP="00B83762">
      <w:pPr>
        <w:ind w:left="1080"/>
        <w:rPr>
          <w:b/>
          <w:bCs/>
        </w:rPr>
      </w:pPr>
      <w:r w:rsidRPr="00B83762">
        <w:rPr>
          <w:b/>
          <w:bCs/>
        </w:rPr>
        <w:t xml:space="preserve">        "Citrus powder",</w:t>
      </w:r>
    </w:p>
    <w:p w14:paraId="14252C67" w14:textId="77777777" w:rsidR="00B83762" w:rsidRPr="00B83762" w:rsidRDefault="00B83762" w:rsidP="00B83762">
      <w:pPr>
        <w:ind w:left="1080"/>
        <w:rPr>
          <w:b/>
          <w:bCs/>
        </w:rPr>
      </w:pPr>
      <w:r w:rsidRPr="00B83762">
        <w:rPr>
          <w:b/>
          <w:bCs/>
        </w:rPr>
        <w:t xml:space="preserve">        "Biodegradable packaging"</w:t>
      </w:r>
    </w:p>
    <w:p w14:paraId="71251A78" w14:textId="77777777" w:rsidR="00B83762" w:rsidRPr="00B83762" w:rsidRDefault="00B83762" w:rsidP="00B83762">
      <w:pPr>
        <w:ind w:left="1080"/>
        <w:rPr>
          <w:b/>
          <w:bCs/>
        </w:rPr>
      </w:pPr>
      <w:r w:rsidRPr="00B83762">
        <w:rPr>
          <w:b/>
          <w:bCs/>
        </w:rPr>
        <w:lastRenderedPageBreak/>
        <w:t xml:space="preserve">      ],</w:t>
      </w:r>
    </w:p>
    <w:p w14:paraId="3775707F" w14:textId="77777777" w:rsidR="00B83762" w:rsidRPr="00B83762" w:rsidRDefault="00B83762" w:rsidP="00B83762">
      <w:pPr>
        <w:ind w:left="1080"/>
        <w:rPr>
          <w:b/>
          <w:bCs/>
        </w:rPr>
      </w:pPr>
      <w:r w:rsidRPr="00B83762">
        <w:rPr>
          <w:b/>
          <w:bCs/>
        </w:rPr>
        <w:t xml:space="preserve">      "</w:t>
      </w:r>
      <w:proofErr w:type="spellStart"/>
      <w:r w:rsidRPr="00B83762">
        <w:rPr>
          <w:b/>
          <w:bCs/>
        </w:rPr>
        <w:t>processing_centers</w:t>
      </w:r>
      <w:proofErr w:type="spellEnd"/>
      <w:r w:rsidRPr="00B83762">
        <w:rPr>
          <w:b/>
          <w:bCs/>
        </w:rPr>
        <w:t>": [</w:t>
      </w:r>
    </w:p>
    <w:p w14:paraId="2F697834" w14:textId="77777777" w:rsidR="00B83762" w:rsidRPr="00B83762" w:rsidRDefault="00B83762" w:rsidP="00B83762">
      <w:pPr>
        <w:ind w:left="1080"/>
        <w:rPr>
          <w:b/>
          <w:bCs/>
        </w:rPr>
      </w:pPr>
      <w:r w:rsidRPr="00B83762">
        <w:rPr>
          <w:b/>
          <w:bCs/>
        </w:rPr>
        <w:t xml:space="preserve">        {</w:t>
      </w:r>
    </w:p>
    <w:p w14:paraId="7C3521FA" w14:textId="77777777" w:rsidR="00B83762" w:rsidRPr="00B83762" w:rsidRDefault="00B83762" w:rsidP="00B83762">
      <w:pPr>
        <w:ind w:left="1080"/>
        <w:rPr>
          <w:b/>
          <w:bCs/>
        </w:rPr>
      </w:pPr>
      <w:r w:rsidRPr="00B83762">
        <w:rPr>
          <w:b/>
          <w:bCs/>
        </w:rPr>
        <w:t xml:space="preserve">          "location": "Nagpur",</w:t>
      </w:r>
    </w:p>
    <w:p w14:paraId="1D6571C7" w14:textId="77777777" w:rsidR="00B83762" w:rsidRPr="00B83762" w:rsidRDefault="00B83762" w:rsidP="00B83762">
      <w:pPr>
        <w:ind w:left="1080"/>
        <w:rPr>
          <w:b/>
          <w:bCs/>
        </w:rPr>
      </w:pPr>
      <w:r w:rsidRPr="00B83762">
        <w:rPr>
          <w:b/>
          <w:bCs/>
        </w:rPr>
        <w:t xml:space="preserve">          "status": "Operational"</w:t>
      </w:r>
    </w:p>
    <w:p w14:paraId="57CA9FCE" w14:textId="77777777" w:rsidR="00B83762" w:rsidRPr="00B83762" w:rsidRDefault="00B83762" w:rsidP="00B83762">
      <w:pPr>
        <w:ind w:left="1080"/>
        <w:rPr>
          <w:b/>
          <w:bCs/>
        </w:rPr>
      </w:pPr>
      <w:r w:rsidRPr="00B83762">
        <w:rPr>
          <w:b/>
          <w:bCs/>
        </w:rPr>
        <w:t xml:space="preserve">        },</w:t>
      </w:r>
    </w:p>
    <w:p w14:paraId="13618ABD" w14:textId="77777777" w:rsidR="00B83762" w:rsidRPr="00B83762" w:rsidRDefault="00B83762" w:rsidP="00B83762">
      <w:pPr>
        <w:ind w:left="1080"/>
        <w:rPr>
          <w:b/>
          <w:bCs/>
        </w:rPr>
      </w:pPr>
      <w:r w:rsidRPr="00B83762">
        <w:rPr>
          <w:b/>
          <w:bCs/>
        </w:rPr>
        <w:t xml:space="preserve">        {</w:t>
      </w:r>
    </w:p>
    <w:p w14:paraId="20143387" w14:textId="77777777" w:rsidR="00B83762" w:rsidRPr="00B83762" w:rsidRDefault="00B83762" w:rsidP="00B83762">
      <w:pPr>
        <w:ind w:left="1080"/>
        <w:rPr>
          <w:b/>
          <w:bCs/>
        </w:rPr>
      </w:pPr>
      <w:r w:rsidRPr="00B83762">
        <w:rPr>
          <w:b/>
          <w:bCs/>
        </w:rPr>
        <w:t xml:space="preserve">          "location": "</w:t>
      </w:r>
      <w:proofErr w:type="spellStart"/>
      <w:r w:rsidRPr="00B83762">
        <w:rPr>
          <w:b/>
          <w:bCs/>
        </w:rPr>
        <w:t>Katol</w:t>
      </w:r>
      <w:proofErr w:type="spellEnd"/>
      <w:r w:rsidRPr="00B83762">
        <w:rPr>
          <w:b/>
          <w:bCs/>
        </w:rPr>
        <w:t>",</w:t>
      </w:r>
    </w:p>
    <w:p w14:paraId="420984BB" w14:textId="77777777" w:rsidR="00B83762" w:rsidRPr="00B83762" w:rsidRDefault="00B83762" w:rsidP="00B83762">
      <w:pPr>
        <w:ind w:left="1080"/>
        <w:rPr>
          <w:b/>
          <w:bCs/>
        </w:rPr>
      </w:pPr>
      <w:r w:rsidRPr="00B83762">
        <w:rPr>
          <w:b/>
          <w:bCs/>
        </w:rPr>
        <w:t xml:space="preserve">          "status": "Operational"</w:t>
      </w:r>
    </w:p>
    <w:p w14:paraId="0235C6BD" w14:textId="77777777" w:rsidR="00B83762" w:rsidRPr="00B83762" w:rsidRDefault="00B83762" w:rsidP="00B83762">
      <w:pPr>
        <w:ind w:left="1080"/>
        <w:rPr>
          <w:b/>
          <w:bCs/>
        </w:rPr>
      </w:pPr>
      <w:r w:rsidRPr="00B83762">
        <w:rPr>
          <w:b/>
          <w:bCs/>
        </w:rPr>
        <w:t xml:space="preserve">        },</w:t>
      </w:r>
    </w:p>
    <w:p w14:paraId="6415FB1A" w14:textId="77777777" w:rsidR="00B83762" w:rsidRPr="00B83762" w:rsidRDefault="00B83762" w:rsidP="00B83762">
      <w:pPr>
        <w:ind w:left="1080"/>
        <w:rPr>
          <w:b/>
          <w:bCs/>
        </w:rPr>
      </w:pPr>
      <w:r w:rsidRPr="00B83762">
        <w:rPr>
          <w:b/>
          <w:bCs/>
        </w:rPr>
        <w:t xml:space="preserve">        {</w:t>
      </w:r>
    </w:p>
    <w:p w14:paraId="3A4F085D" w14:textId="77777777" w:rsidR="00B83762" w:rsidRPr="00B83762" w:rsidRDefault="00B83762" w:rsidP="00B83762">
      <w:pPr>
        <w:ind w:left="1080"/>
        <w:rPr>
          <w:b/>
          <w:bCs/>
        </w:rPr>
      </w:pPr>
      <w:r w:rsidRPr="00B83762">
        <w:rPr>
          <w:b/>
          <w:bCs/>
        </w:rPr>
        <w:t xml:space="preserve">          "location": "</w:t>
      </w:r>
      <w:proofErr w:type="spellStart"/>
      <w:r w:rsidRPr="00B83762">
        <w:rPr>
          <w:b/>
          <w:bCs/>
        </w:rPr>
        <w:t>Kalameshwar</w:t>
      </w:r>
      <w:proofErr w:type="spellEnd"/>
      <w:r w:rsidRPr="00B83762">
        <w:rPr>
          <w:b/>
          <w:bCs/>
        </w:rPr>
        <w:t>",</w:t>
      </w:r>
    </w:p>
    <w:p w14:paraId="0500A231" w14:textId="77777777" w:rsidR="00B83762" w:rsidRPr="00B83762" w:rsidRDefault="00B83762" w:rsidP="00B83762">
      <w:pPr>
        <w:ind w:left="1080"/>
        <w:rPr>
          <w:b/>
          <w:bCs/>
        </w:rPr>
      </w:pPr>
      <w:r w:rsidRPr="00B83762">
        <w:rPr>
          <w:b/>
          <w:bCs/>
        </w:rPr>
        <w:t xml:space="preserve">          "status": "Operational"</w:t>
      </w:r>
    </w:p>
    <w:p w14:paraId="045AF371" w14:textId="77777777" w:rsidR="00B83762" w:rsidRPr="00B83762" w:rsidRDefault="00B83762" w:rsidP="00B83762">
      <w:pPr>
        <w:ind w:left="1080"/>
        <w:rPr>
          <w:b/>
          <w:bCs/>
        </w:rPr>
      </w:pPr>
      <w:r w:rsidRPr="00B83762">
        <w:rPr>
          <w:b/>
          <w:bCs/>
        </w:rPr>
        <w:t xml:space="preserve">        },</w:t>
      </w:r>
    </w:p>
    <w:p w14:paraId="3039EE06" w14:textId="77777777" w:rsidR="00B83762" w:rsidRPr="00B83762" w:rsidRDefault="00B83762" w:rsidP="00B83762">
      <w:pPr>
        <w:ind w:left="1080"/>
        <w:rPr>
          <w:b/>
          <w:bCs/>
        </w:rPr>
      </w:pPr>
      <w:r w:rsidRPr="00B83762">
        <w:rPr>
          <w:b/>
          <w:bCs/>
        </w:rPr>
        <w:t xml:space="preserve">        {</w:t>
      </w:r>
    </w:p>
    <w:p w14:paraId="396D29F5" w14:textId="77777777" w:rsidR="00B83762" w:rsidRPr="00B83762" w:rsidRDefault="00B83762" w:rsidP="00B83762">
      <w:pPr>
        <w:ind w:left="1080"/>
        <w:rPr>
          <w:b/>
          <w:bCs/>
        </w:rPr>
      </w:pPr>
      <w:r w:rsidRPr="00B83762">
        <w:rPr>
          <w:b/>
          <w:bCs/>
        </w:rPr>
        <w:t xml:space="preserve">          "location": "</w:t>
      </w:r>
      <w:proofErr w:type="spellStart"/>
      <w:r w:rsidRPr="00B83762">
        <w:rPr>
          <w:b/>
          <w:bCs/>
        </w:rPr>
        <w:t>Morshi</w:t>
      </w:r>
      <w:proofErr w:type="spellEnd"/>
      <w:r w:rsidRPr="00B83762">
        <w:rPr>
          <w:b/>
          <w:bCs/>
        </w:rPr>
        <w:t>",</w:t>
      </w:r>
    </w:p>
    <w:p w14:paraId="2BEF6450" w14:textId="77777777" w:rsidR="00B83762" w:rsidRPr="00B83762" w:rsidRDefault="00B83762" w:rsidP="00B83762">
      <w:pPr>
        <w:ind w:left="1080"/>
        <w:rPr>
          <w:b/>
          <w:bCs/>
        </w:rPr>
      </w:pPr>
      <w:r w:rsidRPr="00B83762">
        <w:rPr>
          <w:b/>
          <w:bCs/>
        </w:rPr>
        <w:t xml:space="preserve">          "status": "Operational"</w:t>
      </w:r>
    </w:p>
    <w:p w14:paraId="19E80F68" w14:textId="77777777" w:rsidR="00B83762" w:rsidRPr="00B83762" w:rsidRDefault="00B83762" w:rsidP="00B83762">
      <w:pPr>
        <w:ind w:left="1080"/>
        <w:rPr>
          <w:b/>
          <w:bCs/>
        </w:rPr>
      </w:pPr>
      <w:r w:rsidRPr="00B83762">
        <w:rPr>
          <w:b/>
          <w:bCs/>
        </w:rPr>
        <w:t xml:space="preserve">        },</w:t>
      </w:r>
    </w:p>
    <w:p w14:paraId="76A3C10D" w14:textId="77777777" w:rsidR="00B83762" w:rsidRPr="00B83762" w:rsidRDefault="00B83762" w:rsidP="00B83762">
      <w:pPr>
        <w:ind w:left="1080"/>
        <w:rPr>
          <w:b/>
          <w:bCs/>
        </w:rPr>
      </w:pPr>
      <w:r w:rsidRPr="00B83762">
        <w:rPr>
          <w:b/>
          <w:bCs/>
        </w:rPr>
        <w:t xml:space="preserve">        {</w:t>
      </w:r>
    </w:p>
    <w:p w14:paraId="0331F960" w14:textId="77777777" w:rsidR="00B83762" w:rsidRPr="00B83762" w:rsidRDefault="00B83762" w:rsidP="00B83762">
      <w:pPr>
        <w:ind w:left="1080"/>
        <w:rPr>
          <w:b/>
          <w:bCs/>
        </w:rPr>
      </w:pPr>
      <w:r w:rsidRPr="00B83762">
        <w:rPr>
          <w:b/>
          <w:bCs/>
        </w:rPr>
        <w:t xml:space="preserve">          "location": "</w:t>
      </w:r>
      <w:proofErr w:type="spellStart"/>
      <w:r w:rsidRPr="00B83762">
        <w:rPr>
          <w:b/>
          <w:bCs/>
        </w:rPr>
        <w:t>Sangrampur</w:t>
      </w:r>
      <w:proofErr w:type="spellEnd"/>
      <w:r w:rsidRPr="00B83762">
        <w:rPr>
          <w:b/>
          <w:bCs/>
        </w:rPr>
        <w:t>",</w:t>
      </w:r>
    </w:p>
    <w:p w14:paraId="2F388FD9" w14:textId="77777777" w:rsidR="00B83762" w:rsidRPr="00B83762" w:rsidRDefault="00B83762" w:rsidP="00B83762">
      <w:pPr>
        <w:ind w:left="1080"/>
        <w:rPr>
          <w:b/>
          <w:bCs/>
        </w:rPr>
      </w:pPr>
      <w:r w:rsidRPr="00B83762">
        <w:rPr>
          <w:b/>
          <w:bCs/>
        </w:rPr>
        <w:t xml:space="preserve">          "status": "Operational"</w:t>
      </w:r>
    </w:p>
    <w:p w14:paraId="27F3459D" w14:textId="77777777" w:rsidR="00B83762" w:rsidRPr="00B83762" w:rsidRDefault="00B83762" w:rsidP="00B83762">
      <w:pPr>
        <w:ind w:left="1080"/>
        <w:rPr>
          <w:b/>
          <w:bCs/>
        </w:rPr>
      </w:pPr>
      <w:r w:rsidRPr="00B83762">
        <w:rPr>
          <w:b/>
          <w:bCs/>
        </w:rPr>
        <w:t xml:space="preserve">        }</w:t>
      </w:r>
    </w:p>
    <w:p w14:paraId="3AC250FB" w14:textId="77777777" w:rsidR="00B83762" w:rsidRPr="00B83762" w:rsidRDefault="00B83762" w:rsidP="00B83762">
      <w:pPr>
        <w:ind w:left="1080"/>
        <w:rPr>
          <w:b/>
          <w:bCs/>
        </w:rPr>
      </w:pPr>
      <w:r w:rsidRPr="00B83762">
        <w:rPr>
          <w:b/>
          <w:bCs/>
        </w:rPr>
        <w:t xml:space="preserve">      ],</w:t>
      </w:r>
    </w:p>
    <w:p w14:paraId="4BA988D2" w14:textId="77777777" w:rsidR="00B83762" w:rsidRPr="00B83762" w:rsidRDefault="00B83762" w:rsidP="00B83762">
      <w:pPr>
        <w:ind w:left="1080"/>
        <w:rPr>
          <w:b/>
          <w:bCs/>
        </w:rPr>
      </w:pPr>
      <w:r w:rsidRPr="00B83762">
        <w:rPr>
          <w:b/>
          <w:bCs/>
        </w:rPr>
        <w:t xml:space="preserve">      "</w:t>
      </w:r>
      <w:proofErr w:type="spellStart"/>
      <w:r w:rsidRPr="00B83762">
        <w:rPr>
          <w:b/>
          <w:bCs/>
        </w:rPr>
        <w:t>recent_initiatives</w:t>
      </w:r>
      <w:proofErr w:type="spellEnd"/>
      <w:r w:rsidRPr="00B83762">
        <w:rPr>
          <w:b/>
          <w:bCs/>
        </w:rPr>
        <w:t>": [</w:t>
      </w:r>
    </w:p>
    <w:p w14:paraId="41F2BFBF" w14:textId="77777777" w:rsidR="00B83762" w:rsidRPr="00B83762" w:rsidRDefault="00B83762" w:rsidP="00B83762">
      <w:pPr>
        <w:ind w:left="1080"/>
        <w:rPr>
          <w:b/>
          <w:bCs/>
        </w:rPr>
      </w:pPr>
      <w:r w:rsidRPr="00B83762">
        <w:rPr>
          <w:b/>
          <w:bCs/>
        </w:rPr>
        <w:t xml:space="preserve">        {</w:t>
      </w:r>
    </w:p>
    <w:p w14:paraId="18B2EBF7" w14:textId="77777777" w:rsidR="00B83762" w:rsidRPr="00B83762" w:rsidRDefault="00B83762" w:rsidP="00B83762">
      <w:pPr>
        <w:ind w:left="1080"/>
        <w:rPr>
          <w:b/>
          <w:bCs/>
        </w:rPr>
      </w:pPr>
      <w:r w:rsidRPr="00B83762">
        <w:rPr>
          <w:b/>
          <w:bCs/>
        </w:rPr>
        <w:t xml:space="preserve">          "name": "Modern Orange Processing </w:t>
      </w:r>
      <w:proofErr w:type="spellStart"/>
      <w:r w:rsidRPr="00B83762">
        <w:rPr>
          <w:b/>
          <w:bCs/>
        </w:rPr>
        <w:t>Centres</w:t>
      </w:r>
      <w:proofErr w:type="spellEnd"/>
      <w:r w:rsidRPr="00B83762">
        <w:rPr>
          <w:b/>
          <w:bCs/>
        </w:rPr>
        <w:t>",</w:t>
      </w:r>
    </w:p>
    <w:p w14:paraId="23131396" w14:textId="77777777" w:rsidR="00B83762" w:rsidRPr="00B83762" w:rsidRDefault="00B83762" w:rsidP="00B83762">
      <w:pPr>
        <w:ind w:left="1080"/>
        <w:rPr>
          <w:b/>
          <w:bCs/>
        </w:rPr>
      </w:pPr>
      <w:r w:rsidRPr="00B83762">
        <w:rPr>
          <w:b/>
          <w:bCs/>
        </w:rPr>
        <w:lastRenderedPageBreak/>
        <w:t xml:space="preserve">          "location": "Vidarbha",</w:t>
      </w:r>
    </w:p>
    <w:p w14:paraId="2DE32574" w14:textId="77777777" w:rsidR="00B83762" w:rsidRPr="00B83762" w:rsidRDefault="00B83762" w:rsidP="00B83762">
      <w:pPr>
        <w:ind w:left="1080"/>
        <w:rPr>
          <w:b/>
          <w:bCs/>
        </w:rPr>
      </w:pPr>
      <w:r w:rsidRPr="00B83762">
        <w:rPr>
          <w:b/>
          <w:bCs/>
        </w:rPr>
        <w:t xml:space="preserve">          "</w:t>
      </w:r>
      <w:proofErr w:type="spellStart"/>
      <w:r w:rsidRPr="00B83762">
        <w:rPr>
          <w:b/>
          <w:bCs/>
        </w:rPr>
        <w:t>investment_in_inr</w:t>
      </w:r>
      <w:proofErr w:type="spellEnd"/>
      <w:r w:rsidRPr="00B83762">
        <w:rPr>
          <w:b/>
          <w:bCs/>
        </w:rPr>
        <w:t>": 399000000,</w:t>
      </w:r>
    </w:p>
    <w:p w14:paraId="7E20A34F" w14:textId="77777777" w:rsidR="00B83762" w:rsidRPr="00B83762" w:rsidRDefault="00B83762" w:rsidP="00B83762">
      <w:pPr>
        <w:ind w:left="1080"/>
        <w:rPr>
          <w:b/>
          <w:bCs/>
        </w:rPr>
      </w:pPr>
      <w:r w:rsidRPr="00B83762">
        <w:rPr>
          <w:b/>
          <w:bCs/>
        </w:rPr>
        <w:t xml:space="preserve">          "objective": "Reduce post-harvest citrus losses"</w:t>
      </w:r>
    </w:p>
    <w:p w14:paraId="45261B8A" w14:textId="77777777" w:rsidR="00B83762" w:rsidRPr="00B83762" w:rsidRDefault="00B83762" w:rsidP="00B83762">
      <w:pPr>
        <w:ind w:left="1080"/>
        <w:rPr>
          <w:b/>
          <w:bCs/>
        </w:rPr>
      </w:pPr>
      <w:r w:rsidRPr="00B83762">
        <w:rPr>
          <w:b/>
          <w:bCs/>
        </w:rPr>
        <w:t xml:space="preserve">        }</w:t>
      </w:r>
    </w:p>
    <w:p w14:paraId="61FB5120" w14:textId="77777777" w:rsidR="00B83762" w:rsidRPr="00B83762" w:rsidRDefault="00B83762" w:rsidP="00B83762">
      <w:pPr>
        <w:ind w:left="1080"/>
        <w:rPr>
          <w:b/>
          <w:bCs/>
        </w:rPr>
      </w:pPr>
      <w:r w:rsidRPr="00B83762">
        <w:rPr>
          <w:b/>
          <w:bCs/>
        </w:rPr>
        <w:t xml:space="preserve">      ]</w:t>
      </w:r>
    </w:p>
    <w:p w14:paraId="01642A38" w14:textId="77777777" w:rsidR="00B83762" w:rsidRPr="00B83762" w:rsidRDefault="00B83762" w:rsidP="00B83762">
      <w:pPr>
        <w:ind w:left="1080"/>
        <w:rPr>
          <w:b/>
          <w:bCs/>
        </w:rPr>
      </w:pPr>
      <w:r w:rsidRPr="00B83762">
        <w:rPr>
          <w:b/>
          <w:bCs/>
        </w:rPr>
        <w:t xml:space="preserve">    },</w:t>
      </w:r>
    </w:p>
    <w:p w14:paraId="7AB467E7" w14:textId="77777777" w:rsidR="00B83762" w:rsidRPr="00B83762" w:rsidRDefault="00B83762" w:rsidP="00B83762">
      <w:pPr>
        <w:ind w:left="1080"/>
        <w:rPr>
          <w:b/>
          <w:bCs/>
        </w:rPr>
      </w:pPr>
      <w:r w:rsidRPr="00B83762">
        <w:rPr>
          <w:b/>
          <w:bCs/>
        </w:rPr>
        <w:t xml:space="preserve">    "</w:t>
      </w:r>
      <w:proofErr w:type="spellStart"/>
      <w:r w:rsidRPr="00B83762">
        <w:rPr>
          <w:b/>
          <w:bCs/>
        </w:rPr>
        <w:t>business_insights</w:t>
      </w:r>
      <w:proofErr w:type="spellEnd"/>
      <w:r w:rsidRPr="00B83762">
        <w:rPr>
          <w:b/>
          <w:bCs/>
        </w:rPr>
        <w:t>": {</w:t>
      </w:r>
    </w:p>
    <w:p w14:paraId="760306A5" w14:textId="77777777" w:rsidR="00B83762" w:rsidRPr="00B83762" w:rsidRDefault="00B83762" w:rsidP="00B83762">
      <w:pPr>
        <w:ind w:left="1080"/>
        <w:rPr>
          <w:b/>
          <w:bCs/>
        </w:rPr>
      </w:pPr>
      <w:r w:rsidRPr="00B83762">
        <w:rPr>
          <w:b/>
          <w:bCs/>
        </w:rPr>
        <w:t xml:space="preserve">      "</w:t>
      </w:r>
      <w:proofErr w:type="spellStart"/>
      <w:r w:rsidRPr="00B83762">
        <w:rPr>
          <w:b/>
          <w:bCs/>
        </w:rPr>
        <w:t>export_growth_rate</w:t>
      </w:r>
      <w:proofErr w:type="spellEnd"/>
      <w:r w:rsidRPr="00B83762">
        <w:rPr>
          <w:b/>
          <w:bCs/>
        </w:rPr>
        <w:t>": "2%",</w:t>
      </w:r>
    </w:p>
    <w:p w14:paraId="6D22EBBD" w14:textId="77777777" w:rsidR="00B83762" w:rsidRPr="00B83762" w:rsidRDefault="00B83762" w:rsidP="00B83762">
      <w:pPr>
        <w:ind w:left="1080"/>
        <w:rPr>
          <w:b/>
          <w:bCs/>
        </w:rPr>
      </w:pPr>
      <w:r w:rsidRPr="00B83762">
        <w:rPr>
          <w:b/>
          <w:bCs/>
        </w:rPr>
        <w:t xml:space="preserve">      "</w:t>
      </w:r>
      <w:proofErr w:type="spellStart"/>
      <w:r w:rsidRPr="00B83762">
        <w:rPr>
          <w:b/>
          <w:bCs/>
        </w:rPr>
        <w:t>export_value_in_usd</w:t>
      </w:r>
      <w:proofErr w:type="spellEnd"/>
      <w:r w:rsidRPr="00B83762">
        <w:rPr>
          <w:b/>
          <w:bCs/>
        </w:rPr>
        <w:t>": 19229.24,</w:t>
      </w:r>
    </w:p>
    <w:p w14:paraId="6FBA9EFA" w14:textId="77777777" w:rsidR="00B83762" w:rsidRPr="00B83762" w:rsidRDefault="00B83762" w:rsidP="00B83762">
      <w:pPr>
        <w:ind w:left="1080"/>
        <w:rPr>
          <w:b/>
          <w:bCs/>
        </w:rPr>
      </w:pPr>
      <w:r w:rsidRPr="00B83762">
        <w:rPr>
          <w:b/>
          <w:bCs/>
        </w:rPr>
        <w:t xml:space="preserve">      "</w:t>
      </w:r>
      <w:proofErr w:type="spellStart"/>
      <w:r w:rsidRPr="00B83762">
        <w:rPr>
          <w:b/>
          <w:bCs/>
        </w:rPr>
        <w:t>export_quantity_in_kg</w:t>
      </w:r>
      <w:proofErr w:type="spellEnd"/>
      <w:r w:rsidRPr="00B83762">
        <w:rPr>
          <w:b/>
          <w:bCs/>
        </w:rPr>
        <w:t>": 68179500,</w:t>
      </w:r>
    </w:p>
    <w:p w14:paraId="6571DD9F" w14:textId="77777777" w:rsidR="00B83762" w:rsidRPr="00B83762" w:rsidRDefault="00B83762" w:rsidP="00B83762">
      <w:pPr>
        <w:ind w:left="1080"/>
        <w:rPr>
          <w:b/>
          <w:bCs/>
        </w:rPr>
      </w:pPr>
      <w:r w:rsidRPr="00B83762">
        <w:rPr>
          <w:b/>
          <w:bCs/>
        </w:rPr>
        <w:t xml:space="preserve">      "</w:t>
      </w:r>
      <w:proofErr w:type="spellStart"/>
      <w:r w:rsidRPr="00B83762">
        <w:rPr>
          <w:b/>
          <w:bCs/>
        </w:rPr>
        <w:t>import_value_in_usd</w:t>
      </w:r>
      <w:proofErr w:type="spellEnd"/>
      <w:r w:rsidRPr="00B83762">
        <w:rPr>
          <w:b/>
          <w:bCs/>
        </w:rPr>
        <w:t>": 0,</w:t>
      </w:r>
    </w:p>
    <w:p w14:paraId="5C4FFFE4" w14:textId="77777777" w:rsidR="00B83762" w:rsidRPr="00B83762" w:rsidRDefault="00B83762" w:rsidP="00B83762">
      <w:pPr>
        <w:ind w:left="1080"/>
        <w:rPr>
          <w:b/>
          <w:bCs/>
        </w:rPr>
      </w:pPr>
      <w:r w:rsidRPr="00B83762">
        <w:rPr>
          <w:b/>
          <w:bCs/>
        </w:rPr>
        <w:t xml:space="preserve">      "</w:t>
      </w:r>
      <w:proofErr w:type="spellStart"/>
      <w:r w:rsidRPr="00B83762">
        <w:rPr>
          <w:b/>
          <w:bCs/>
        </w:rPr>
        <w:t>import_quantity_in_kg</w:t>
      </w:r>
      <w:proofErr w:type="spellEnd"/>
      <w:r w:rsidRPr="00B83762">
        <w:rPr>
          <w:b/>
          <w:bCs/>
        </w:rPr>
        <w:t>": 0</w:t>
      </w:r>
    </w:p>
    <w:p w14:paraId="0418B396" w14:textId="77777777" w:rsidR="00B83762" w:rsidRPr="00B83762" w:rsidRDefault="00B83762" w:rsidP="00B83762">
      <w:pPr>
        <w:ind w:left="1080"/>
        <w:rPr>
          <w:b/>
          <w:bCs/>
        </w:rPr>
      </w:pPr>
      <w:r w:rsidRPr="00B83762">
        <w:rPr>
          <w:b/>
          <w:bCs/>
        </w:rPr>
        <w:t xml:space="preserve">    }</w:t>
      </w:r>
    </w:p>
    <w:p w14:paraId="42AE283B" w14:textId="77777777" w:rsidR="00B83762" w:rsidRPr="00B83762" w:rsidRDefault="00B83762" w:rsidP="00B83762">
      <w:pPr>
        <w:ind w:left="1080"/>
        <w:rPr>
          <w:b/>
          <w:bCs/>
        </w:rPr>
      </w:pPr>
      <w:r w:rsidRPr="00B83762">
        <w:rPr>
          <w:b/>
          <w:bCs/>
        </w:rPr>
        <w:t xml:space="preserve">  }</w:t>
      </w:r>
    </w:p>
    <w:p w14:paraId="2E4A35C1" w14:textId="77777777" w:rsidR="00B83762" w:rsidRPr="00B83762" w:rsidRDefault="00B83762" w:rsidP="00B83762">
      <w:pPr>
        <w:ind w:left="1080"/>
        <w:rPr>
          <w:b/>
          <w:bCs/>
        </w:rPr>
      </w:pPr>
      <w:r w:rsidRPr="00B83762">
        <w:rPr>
          <w:b/>
          <w:bCs/>
        </w:rPr>
        <w:t>}</w:t>
      </w:r>
    </w:p>
    <w:p w14:paraId="6FFCEA2D" w14:textId="77777777" w:rsidR="00B83762" w:rsidRPr="00B83762" w:rsidRDefault="00B83762" w:rsidP="00B83762">
      <w:pPr>
        <w:ind w:left="1080"/>
        <w:rPr>
          <w:b/>
          <w:bCs/>
        </w:rPr>
      </w:pPr>
      <w:r w:rsidRPr="00B83762">
        <w:rPr>
          <w:b/>
          <w:bCs/>
        </w:rPr>
        <w:t>This JSON structure provides a detailed overview of oranges in India, encompassing:</w:t>
      </w:r>
    </w:p>
    <w:p w14:paraId="54B0C1F9" w14:textId="77777777" w:rsidR="00B83762" w:rsidRPr="00B83762" w:rsidRDefault="00B83762" w:rsidP="00B83762">
      <w:pPr>
        <w:numPr>
          <w:ilvl w:val="0"/>
          <w:numId w:val="69"/>
        </w:numPr>
        <w:rPr>
          <w:b/>
          <w:bCs/>
        </w:rPr>
      </w:pPr>
      <w:r w:rsidRPr="00B83762">
        <w:rPr>
          <w:b/>
          <w:bCs/>
        </w:rPr>
        <w:t xml:space="preserve">Varieties: Key types like Nagpur Santra, Coorg Santra, </w:t>
      </w:r>
      <w:proofErr w:type="spellStart"/>
      <w:r w:rsidRPr="00B83762">
        <w:rPr>
          <w:b/>
          <w:bCs/>
        </w:rPr>
        <w:t>Kinnow</w:t>
      </w:r>
      <w:proofErr w:type="spellEnd"/>
      <w:r w:rsidRPr="00B83762">
        <w:rPr>
          <w:b/>
          <w:bCs/>
        </w:rPr>
        <w:t xml:space="preserve">, </w:t>
      </w:r>
      <w:proofErr w:type="spellStart"/>
      <w:r w:rsidRPr="00B83762">
        <w:rPr>
          <w:b/>
          <w:bCs/>
        </w:rPr>
        <w:t>Mudkhed</w:t>
      </w:r>
      <w:proofErr w:type="spellEnd"/>
      <w:r w:rsidRPr="00B83762">
        <w:rPr>
          <w:b/>
          <w:bCs/>
        </w:rPr>
        <w:t>, and Khasi Santra, along with their uses.</w:t>
      </w:r>
    </w:p>
    <w:p w14:paraId="1C0E5097" w14:textId="77777777" w:rsidR="00B83762" w:rsidRPr="00B83762" w:rsidRDefault="00B83762" w:rsidP="00B83762">
      <w:pPr>
        <w:numPr>
          <w:ilvl w:val="0"/>
          <w:numId w:val="69"/>
        </w:numPr>
        <w:rPr>
          <w:b/>
          <w:bCs/>
        </w:rPr>
      </w:pPr>
      <w:r w:rsidRPr="00B83762">
        <w:rPr>
          <w:b/>
          <w:bCs/>
        </w:rPr>
        <w:t>Nutritional Information: Caloric content, vitamins, minerals, and fiber.</w:t>
      </w:r>
    </w:p>
    <w:p w14:paraId="6C36703E" w14:textId="77777777" w:rsidR="00B83762" w:rsidRPr="00B83762" w:rsidRDefault="00B83762" w:rsidP="00B83762">
      <w:pPr>
        <w:numPr>
          <w:ilvl w:val="0"/>
          <w:numId w:val="69"/>
        </w:numPr>
        <w:rPr>
          <w:b/>
          <w:bCs/>
        </w:rPr>
      </w:pPr>
      <w:r w:rsidRPr="00B83762">
        <w:rPr>
          <w:b/>
          <w:bCs/>
        </w:rPr>
        <w:t>Health Benefits: Key advantages of consuming oranges.</w:t>
      </w:r>
    </w:p>
    <w:p w14:paraId="7F7CEDFC" w14:textId="77777777" w:rsidR="00B83762" w:rsidRPr="00B83762" w:rsidRDefault="00B83762" w:rsidP="00B83762">
      <w:pPr>
        <w:numPr>
          <w:ilvl w:val="0"/>
          <w:numId w:val="69"/>
        </w:numPr>
        <w:rPr>
          <w:b/>
          <w:bCs/>
        </w:rPr>
      </w:pPr>
      <w:r w:rsidRPr="00B83762">
        <w:rPr>
          <w:b/>
          <w:bCs/>
        </w:rPr>
        <w:t>Pros and Cons: Benefits and potential drawbacks.</w:t>
      </w:r>
    </w:p>
    <w:p w14:paraId="76C2D94D" w14:textId="77777777" w:rsidR="00B83762" w:rsidRPr="00B83762" w:rsidRDefault="00B83762" w:rsidP="00B83762">
      <w:pPr>
        <w:numPr>
          <w:ilvl w:val="0"/>
          <w:numId w:val="69"/>
        </w:numPr>
        <w:rPr>
          <w:b/>
          <w:bCs/>
        </w:rPr>
      </w:pPr>
      <w:r w:rsidRPr="00B83762">
        <w:rPr>
          <w:b/>
          <w:bCs/>
        </w:rPr>
        <w:t>Season to Buy: Optimal purchasing period.</w:t>
      </w:r>
    </w:p>
    <w:p w14:paraId="2C174973" w14:textId="77777777" w:rsidR="00B83762" w:rsidRPr="00B83762" w:rsidRDefault="00B83762" w:rsidP="00B83762">
      <w:pPr>
        <w:numPr>
          <w:ilvl w:val="0"/>
          <w:numId w:val="69"/>
        </w:numPr>
        <w:rPr>
          <w:b/>
          <w:bCs/>
        </w:rPr>
      </w:pPr>
      <w:r w:rsidRPr="00B83762">
        <w:rPr>
          <w:b/>
          <w:bCs/>
        </w:rPr>
        <w:t>Trade Information: Export and import details, including top partners and quantities.</w:t>
      </w:r>
    </w:p>
    <w:p w14:paraId="1469789A" w14:textId="77777777" w:rsidR="00B83762" w:rsidRPr="00B83762" w:rsidRDefault="00B83762" w:rsidP="00B83762">
      <w:pPr>
        <w:numPr>
          <w:ilvl w:val="0"/>
          <w:numId w:val="69"/>
        </w:numPr>
        <w:rPr>
          <w:b/>
          <w:bCs/>
        </w:rPr>
      </w:pPr>
      <w:r w:rsidRPr="00B83762">
        <w:rPr>
          <w:b/>
          <w:bCs/>
        </w:rPr>
        <w:t>Cultivation: Area under cultivation, major producing states, and high-density plantation practices.</w:t>
      </w:r>
    </w:p>
    <w:p w14:paraId="2D446BC9" w14:textId="77777777" w:rsidR="00B83762" w:rsidRPr="00B83762" w:rsidRDefault="00B83762" w:rsidP="00B83762">
      <w:pPr>
        <w:numPr>
          <w:ilvl w:val="0"/>
          <w:numId w:val="69"/>
        </w:numPr>
        <w:rPr>
          <w:b/>
          <w:bCs/>
        </w:rPr>
      </w:pPr>
      <w:r w:rsidRPr="00B83762">
        <w:rPr>
          <w:b/>
          <w:bCs/>
        </w:rPr>
        <w:lastRenderedPageBreak/>
        <w:t>Processing Industry: Processing rates, products, centers, and recent initiatives.</w:t>
      </w:r>
    </w:p>
    <w:p w14:paraId="34E7CE92" w14:textId="77777777" w:rsidR="00B83762" w:rsidRPr="00B83762" w:rsidRDefault="00B83762" w:rsidP="00B83762">
      <w:pPr>
        <w:numPr>
          <w:ilvl w:val="0"/>
          <w:numId w:val="69"/>
        </w:numPr>
        <w:rPr>
          <w:b/>
          <w:bCs/>
        </w:rPr>
      </w:pPr>
      <w:r w:rsidRPr="00B83762">
        <w:rPr>
          <w:b/>
          <w:bCs/>
        </w:rPr>
        <w:t>Business Insights: Export growth rates and values.</w:t>
      </w:r>
    </w:p>
    <w:p w14:paraId="2ED9C2B4" w14:textId="3BEC74A1" w:rsidR="00B83762" w:rsidRPr="00B83762" w:rsidRDefault="00B83762" w:rsidP="00B83762">
      <w:pPr>
        <w:ind w:left="1080"/>
        <w:rPr>
          <w:b/>
          <w:bCs/>
        </w:rPr>
      </w:pPr>
    </w:p>
    <w:p w14:paraId="693685E1" w14:textId="1FE2E4CF" w:rsidR="00397AD3" w:rsidRPr="00DD5773" w:rsidRDefault="00000000" w:rsidP="00DD5773">
      <w:pPr>
        <w:pStyle w:val="ListParagraph"/>
        <w:numPr>
          <w:ilvl w:val="1"/>
          <w:numId w:val="65"/>
        </w:numPr>
        <w:rPr>
          <w:b/>
          <w:bCs/>
        </w:rPr>
      </w:pPr>
      <w:r w:rsidRPr="00DD5773">
        <w:rPr>
          <w:b/>
          <w:bCs/>
        </w:rPr>
        <w:t>Show how you would refine a raw output by modifying the prompt for better clarity. (5 marks)</w:t>
      </w:r>
    </w:p>
    <w:p w14:paraId="57CC710A" w14:textId="77777777" w:rsidR="00DD5773" w:rsidRPr="00DD5773" w:rsidRDefault="00DD5773" w:rsidP="00DD5773">
      <w:pPr>
        <w:rPr>
          <w:b/>
          <w:bCs/>
        </w:rPr>
      </w:pPr>
      <w:r>
        <w:rPr>
          <w:b/>
          <w:bCs/>
        </w:rPr>
        <w:t xml:space="preserve">Answer: </w:t>
      </w:r>
      <w:r w:rsidRPr="00DD5773">
        <w:rPr>
          <w:b/>
          <w:bCs/>
        </w:rPr>
        <w:t>what is apple</w:t>
      </w:r>
    </w:p>
    <w:p w14:paraId="59198485" w14:textId="77777777" w:rsidR="00DD5773" w:rsidRPr="00DD5773" w:rsidRDefault="00DD5773" w:rsidP="00DD5773">
      <w:pPr>
        <w:rPr>
          <w:b/>
          <w:bCs/>
        </w:rPr>
      </w:pPr>
      <w:r w:rsidRPr="00DD5773">
        <w:rPr>
          <w:b/>
          <w:bCs/>
        </w:rPr>
        <w:t>ChatGPT said:</w:t>
      </w:r>
    </w:p>
    <w:p w14:paraId="42FDC4C6" w14:textId="77777777" w:rsidR="00DD5773" w:rsidRPr="00DD5773" w:rsidRDefault="00DD5773" w:rsidP="00DD5773">
      <w:pPr>
        <w:rPr>
          <w:b/>
          <w:bCs/>
        </w:rPr>
      </w:pPr>
      <w:r w:rsidRPr="00DD5773">
        <w:rPr>
          <w:b/>
          <w:bCs/>
        </w:rPr>
        <w:t>An apple is a type of fruit that grows on apple trees (</w:t>
      </w:r>
      <w:r w:rsidRPr="00DD5773">
        <w:rPr>
          <w:b/>
          <w:bCs/>
          <w:i/>
          <w:iCs/>
        </w:rPr>
        <w:t>Malus domestica</w:t>
      </w:r>
      <w:r w:rsidRPr="00DD5773">
        <w:rPr>
          <w:b/>
          <w:bCs/>
        </w:rPr>
        <w:t>). It is one of the most widely cultivated fruits in the world. Apples are typically round, come in a variety of colors (red, green, yellow), and have a sweet to slightly tart taste depending on the variety. They are eaten raw, cooked, or processed into products like juice, cider, sauces, and desserts.</w:t>
      </w:r>
    </w:p>
    <w:p w14:paraId="1C72AD55" w14:textId="77777777" w:rsidR="00DD5773" w:rsidRPr="00DD5773" w:rsidRDefault="00DD5773" w:rsidP="00DD5773">
      <w:pPr>
        <w:rPr>
          <w:b/>
          <w:bCs/>
        </w:rPr>
      </w:pPr>
      <w:r w:rsidRPr="00DD5773">
        <w:rPr>
          <w:b/>
          <w:bCs/>
        </w:rPr>
        <w:t>Key points about apples:</w:t>
      </w:r>
    </w:p>
    <w:p w14:paraId="767061B4" w14:textId="77777777" w:rsidR="00DD5773" w:rsidRPr="00DD5773" w:rsidRDefault="00DD5773" w:rsidP="00DD5773">
      <w:pPr>
        <w:numPr>
          <w:ilvl w:val="0"/>
          <w:numId w:val="70"/>
        </w:numPr>
        <w:rPr>
          <w:b/>
          <w:bCs/>
        </w:rPr>
      </w:pPr>
      <w:r w:rsidRPr="00DD5773">
        <w:rPr>
          <w:b/>
          <w:bCs/>
        </w:rPr>
        <w:t>Origin: Central Asia (Kazakhstan region)</w:t>
      </w:r>
    </w:p>
    <w:p w14:paraId="50612FB3" w14:textId="77777777" w:rsidR="00DD5773" w:rsidRPr="00DD5773" w:rsidRDefault="00DD5773" w:rsidP="00DD5773">
      <w:pPr>
        <w:numPr>
          <w:ilvl w:val="0"/>
          <w:numId w:val="70"/>
        </w:numPr>
        <w:rPr>
          <w:b/>
          <w:bCs/>
        </w:rPr>
      </w:pPr>
      <w:r w:rsidRPr="00DD5773">
        <w:rPr>
          <w:b/>
          <w:bCs/>
        </w:rPr>
        <w:t>Botanical family: Rosaceae</w:t>
      </w:r>
    </w:p>
    <w:p w14:paraId="3B6FC2DD" w14:textId="77777777" w:rsidR="00DD5773" w:rsidRPr="00DD5773" w:rsidRDefault="00DD5773" w:rsidP="00DD5773">
      <w:pPr>
        <w:numPr>
          <w:ilvl w:val="0"/>
          <w:numId w:val="70"/>
        </w:numPr>
        <w:rPr>
          <w:b/>
          <w:bCs/>
        </w:rPr>
      </w:pPr>
      <w:r w:rsidRPr="00DD5773">
        <w:rPr>
          <w:b/>
          <w:bCs/>
        </w:rPr>
        <w:t xml:space="preserve">Nutrition (per 100g </w:t>
      </w:r>
      <w:proofErr w:type="spellStart"/>
      <w:r w:rsidRPr="00DD5773">
        <w:rPr>
          <w:b/>
          <w:bCs/>
        </w:rPr>
        <w:t>approx</w:t>
      </w:r>
      <w:proofErr w:type="spellEnd"/>
      <w:r w:rsidRPr="00DD5773">
        <w:rPr>
          <w:b/>
          <w:bCs/>
        </w:rPr>
        <w:t>):</w:t>
      </w:r>
    </w:p>
    <w:p w14:paraId="49937426" w14:textId="77777777" w:rsidR="00DD5773" w:rsidRPr="00DD5773" w:rsidRDefault="00DD5773" w:rsidP="00DD5773">
      <w:pPr>
        <w:numPr>
          <w:ilvl w:val="1"/>
          <w:numId w:val="70"/>
        </w:numPr>
        <w:rPr>
          <w:b/>
          <w:bCs/>
        </w:rPr>
      </w:pPr>
      <w:r w:rsidRPr="00DD5773">
        <w:rPr>
          <w:b/>
          <w:bCs/>
        </w:rPr>
        <w:t>Calories: 52 kcal</w:t>
      </w:r>
    </w:p>
    <w:p w14:paraId="38DBA3CE" w14:textId="77777777" w:rsidR="00DD5773" w:rsidRPr="00DD5773" w:rsidRDefault="00DD5773" w:rsidP="00DD5773">
      <w:pPr>
        <w:numPr>
          <w:ilvl w:val="1"/>
          <w:numId w:val="70"/>
        </w:numPr>
        <w:rPr>
          <w:b/>
          <w:bCs/>
        </w:rPr>
      </w:pPr>
      <w:r w:rsidRPr="00DD5773">
        <w:rPr>
          <w:b/>
          <w:bCs/>
        </w:rPr>
        <w:t>Carbohydrates: 14 g</w:t>
      </w:r>
    </w:p>
    <w:p w14:paraId="5D27F30C" w14:textId="77777777" w:rsidR="00DD5773" w:rsidRPr="00DD5773" w:rsidRDefault="00DD5773" w:rsidP="00DD5773">
      <w:pPr>
        <w:numPr>
          <w:ilvl w:val="1"/>
          <w:numId w:val="70"/>
        </w:numPr>
        <w:rPr>
          <w:b/>
          <w:bCs/>
        </w:rPr>
      </w:pPr>
      <w:r w:rsidRPr="00DD5773">
        <w:rPr>
          <w:b/>
          <w:bCs/>
        </w:rPr>
        <w:t>Fiber: 2.4 g</w:t>
      </w:r>
    </w:p>
    <w:p w14:paraId="60A3EBB3" w14:textId="77777777" w:rsidR="00DD5773" w:rsidRPr="00DD5773" w:rsidRDefault="00DD5773" w:rsidP="00DD5773">
      <w:pPr>
        <w:numPr>
          <w:ilvl w:val="1"/>
          <w:numId w:val="70"/>
        </w:numPr>
        <w:rPr>
          <w:b/>
          <w:bCs/>
        </w:rPr>
      </w:pPr>
      <w:r w:rsidRPr="00DD5773">
        <w:rPr>
          <w:b/>
          <w:bCs/>
        </w:rPr>
        <w:t>Vitamin C: 7% of daily value</w:t>
      </w:r>
    </w:p>
    <w:p w14:paraId="0B9611CA" w14:textId="77777777" w:rsidR="00DD5773" w:rsidRPr="00DD5773" w:rsidRDefault="00DD5773" w:rsidP="00DD5773">
      <w:pPr>
        <w:numPr>
          <w:ilvl w:val="0"/>
          <w:numId w:val="70"/>
        </w:numPr>
        <w:rPr>
          <w:b/>
          <w:bCs/>
        </w:rPr>
      </w:pPr>
      <w:r w:rsidRPr="00DD5773">
        <w:rPr>
          <w:b/>
          <w:bCs/>
        </w:rPr>
        <w:t>Health benefits:</w:t>
      </w:r>
    </w:p>
    <w:p w14:paraId="17352B1B" w14:textId="77777777" w:rsidR="00DD5773" w:rsidRPr="00DD5773" w:rsidRDefault="00DD5773" w:rsidP="00DD5773">
      <w:pPr>
        <w:numPr>
          <w:ilvl w:val="1"/>
          <w:numId w:val="70"/>
        </w:numPr>
        <w:rPr>
          <w:b/>
          <w:bCs/>
        </w:rPr>
      </w:pPr>
      <w:r w:rsidRPr="00DD5773">
        <w:rPr>
          <w:b/>
          <w:bCs/>
        </w:rPr>
        <w:t>Supports heart health</w:t>
      </w:r>
    </w:p>
    <w:p w14:paraId="6DC3718A" w14:textId="77777777" w:rsidR="00DD5773" w:rsidRPr="00DD5773" w:rsidRDefault="00DD5773" w:rsidP="00DD5773">
      <w:pPr>
        <w:numPr>
          <w:ilvl w:val="1"/>
          <w:numId w:val="70"/>
        </w:numPr>
        <w:rPr>
          <w:b/>
          <w:bCs/>
        </w:rPr>
      </w:pPr>
      <w:r w:rsidRPr="00DD5773">
        <w:rPr>
          <w:b/>
          <w:bCs/>
        </w:rPr>
        <w:t>Aids digestion</w:t>
      </w:r>
    </w:p>
    <w:p w14:paraId="7DE7A6F4" w14:textId="77777777" w:rsidR="00DD5773" w:rsidRPr="00DD5773" w:rsidRDefault="00DD5773" w:rsidP="00DD5773">
      <w:pPr>
        <w:numPr>
          <w:ilvl w:val="1"/>
          <w:numId w:val="70"/>
        </w:numPr>
        <w:rPr>
          <w:b/>
          <w:bCs/>
        </w:rPr>
      </w:pPr>
      <w:r w:rsidRPr="00DD5773">
        <w:rPr>
          <w:b/>
          <w:bCs/>
        </w:rPr>
        <w:t>Boosts immunity</w:t>
      </w:r>
    </w:p>
    <w:p w14:paraId="3AFCC72B" w14:textId="77777777" w:rsidR="00DD5773" w:rsidRPr="00DD5773" w:rsidRDefault="00DD5773" w:rsidP="00DD5773">
      <w:pPr>
        <w:numPr>
          <w:ilvl w:val="1"/>
          <w:numId w:val="70"/>
        </w:numPr>
        <w:rPr>
          <w:b/>
          <w:bCs/>
        </w:rPr>
      </w:pPr>
      <w:r w:rsidRPr="00DD5773">
        <w:rPr>
          <w:b/>
          <w:bCs/>
        </w:rPr>
        <w:t>Helps in weight management</w:t>
      </w:r>
    </w:p>
    <w:p w14:paraId="0E717F16" w14:textId="77777777" w:rsidR="00DD5773" w:rsidRPr="00DD5773" w:rsidRDefault="00DD5773" w:rsidP="00DD5773">
      <w:pPr>
        <w:numPr>
          <w:ilvl w:val="0"/>
          <w:numId w:val="70"/>
        </w:numPr>
        <w:rPr>
          <w:b/>
          <w:bCs/>
        </w:rPr>
      </w:pPr>
      <w:r w:rsidRPr="00DD5773">
        <w:rPr>
          <w:b/>
          <w:bCs/>
        </w:rPr>
        <w:t>Common varieties: Fuji, Gala, Honeycrisp, Red Delicious, Granny Smith</w:t>
      </w:r>
    </w:p>
    <w:p w14:paraId="332526E4" w14:textId="77777777" w:rsidR="00DD5773" w:rsidRPr="00DD5773" w:rsidRDefault="00DD5773" w:rsidP="00DD5773">
      <w:pPr>
        <w:numPr>
          <w:ilvl w:val="0"/>
          <w:numId w:val="70"/>
        </w:numPr>
        <w:rPr>
          <w:b/>
          <w:bCs/>
        </w:rPr>
      </w:pPr>
      <w:r w:rsidRPr="00DD5773">
        <w:rPr>
          <w:b/>
          <w:bCs/>
        </w:rPr>
        <w:t>Uses: Fresh eating, baking, juice, cider, jams, sauces</w:t>
      </w:r>
    </w:p>
    <w:p w14:paraId="3351BFA3" w14:textId="77777777" w:rsidR="00DD5773" w:rsidRPr="00DD5773" w:rsidRDefault="00DD5773" w:rsidP="00DD5773">
      <w:pPr>
        <w:rPr>
          <w:b/>
          <w:bCs/>
        </w:rPr>
      </w:pPr>
      <w:r w:rsidRPr="00DD5773">
        <w:rPr>
          <w:b/>
          <w:bCs/>
        </w:rPr>
        <w:lastRenderedPageBreak/>
        <w:t>If you want, I can also create a detailed structured JSON format for apples like we did for oranges, including varieties, nutrition, health benefits, trade info, cultivation area, and industry usage.</w:t>
      </w:r>
    </w:p>
    <w:p w14:paraId="62319CA4" w14:textId="77777777" w:rsidR="00DD5773" w:rsidRPr="00DD5773" w:rsidRDefault="00DD5773" w:rsidP="00DD5773">
      <w:pPr>
        <w:rPr>
          <w:b/>
          <w:bCs/>
        </w:rPr>
      </w:pPr>
      <w:r w:rsidRPr="00DD5773">
        <w:rPr>
          <w:b/>
          <w:bCs/>
        </w:rPr>
        <w:t>Do you want me to do that?</w:t>
      </w:r>
    </w:p>
    <w:p w14:paraId="245323E9" w14:textId="77777777" w:rsidR="00DD5773" w:rsidRPr="00DD5773" w:rsidRDefault="00DD5773" w:rsidP="00DD5773">
      <w:pPr>
        <w:rPr>
          <w:b/>
          <w:bCs/>
        </w:rPr>
      </w:pPr>
      <w:r w:rsidRPr="00DD5773">
        <w:rPr>
          <w:b/>
          <w:bCs/>
        </w:rPr>
        <w:t>You said:</w:t>
      </w:r>
    </w:p>
    <w:p w14:paraId="24955D70" w14:textId="77777777" w:rsidR="00DD5773" w:rsidRPr="00DD5773" w:rsidRDefault="00DD5773" w:rsidP="00DD5773">
      <w:pPr>
        <w:rPr>
          <w:b/>
          <w:bCs/>
        </w:rPr>
      </w:pPr>
      <w:r w:rsidRPr="00DD5773">
        <w:rPr>
          <w:b/>
          <w:bCs/>
        </w:rPr>
        <w:t xml:space="preserve">what is apple? apple is an fruits, which has many health </w:t>
      </w:r>
      <w:proofErr w:type="spellStart"/>
      <w:r w:rsidRPr="00DD5773">
        <w:rPr>
          <w:b/>
          <w:bCs/>
        </w:rPr>
        <w:t>benifits</w:t>
      </w:r>
      <w:proofErr w:type="spellEnd"/>
      <w:r w:rsidRPr="00DD5773">
        <w:rPr>
          <w:b/>
          <w:bCs/>
        </w:rPr>
        <w:t xml:space="preserve">, try </w:t>
      </w:r>
      <w:proofErr w:type="spellStart"/>
      <w:r w:rsidRPr="00DD5773">
        <w:rPr>
          <w:b/>
          <w:bCs/>
        </w:rPr>
        <w:t>explaing</w:t>
      </w:r>
      <w:proofErr w:type="spellEnd"/>
      <w:r w:rsidRPr="00DD5773">
        <w:rPr>
          <w:b/>
          <w:bCs/>
        </w:rPr>
        <w:t xml:space="preserve"> this to a 1st class kid, as he </w:t>
      </w:r>
      <w:proofErr w:type="spellStart"/>
      <w:r w:rsidRPr="00DD5773">
        <w:rPr>
          <w:b/>
          <w:bCs/>
        </w:rPr>
        <w:t>doesnt</w:t>
      </w:r>
      <w:proofErr w:type="spellEnd"/>
      <w:r w:rsidRPr="00DD5773">
        <w:rPr>
          <w:b/>
          <w:bCs/>
        </w:rPr>
        <w:t xml:space="preserve"> like eating apple</w:t>
      </w:r>
    </w:p>
    <w:p w14:paraId="112E6995" w14:textId="77777777" w:rsidR="00DD5773" w:rsidRPr="00DD5773" w:rsidRDefault="00DD5773" w:rsidP="00DD5773">
      <w:pPr>
        <w:rPr>
          <w:b/>
          <w:bCs/>
        </w:rPr>
      </w:pPr>
      <w:r w:rsidRPr="00DD5773">
        <w:rPr>
          <w:b/>
          <w:bCs/>
        </w:rPr>
        <w:t>ChatGPT said:</w:t>
      </w:r>
    </w:p>
    <w:p w14:paraId="3C952F14" w14:textId="77777777" w:rsidR="00DD5773" w:rsidRPr="00DD5773" w:rsidRDefault="00DD5773" w:rsidP="00DD5773">
      <w:pPr>
        <w:rPr>
          <w:b/>
          <w:bCs/>
        </w:rPr>
      </w:pPr>
      <w:r w:rsidRPr="00DD5773">
        <w:rPr>
          <w:b/>
          <w:bCs/>
        </w:rPr>
        <w:t>Got it! Here’s a simple and fun way to explain apples to a 1st grader who doesn’t like eating them:</w:t>
      </w:r>
    </w:p>
    <w:p w14:paraId="423BE3B6" w14:textId="77777777" w:rsidR="00DD5773" w:rsidRPr="00DD5773" w:rsidRDefault="00000000" w:rsidP="00DD5773">
      <w:pPr>
        <w:rPr>
          <w:b/>
          <w:bCs/>
        </w:rPr>
      </w:pPr>
      <w:r>
        <w:rPr>
          <w:b/>
          <w:bCs/>
        </w:rPr>
        <w:pict w14:anchorId="3D09E594">
          <v:rect id="_x0000_i1097" style="width:0;height:1.5pt" o:hralign="center" o:hrstd="t" o:hr="t" fillcolor="#a0a0a0" stroked="f"/>
        </w:pict>
      </w:r>
    </w:p>
    <w:p w14:paraId="0E9BA7F8" w14:textId="1AD96640" w:rsidR="00DD5773" w:rsidRPr="00DD5773" w:rsidRDefault="00DD5773" w:rsidP="00DD5773">
      <w:pPr>
        <w:rPr>
          <w:b/>
          <w:bCs/>
        </w:rPr>
      </w:pPr>
      <w:r w:rsidRPr="00DD5773">
        <w:rPr>
          <w:b/>
          <w:bCs/>
        </w:rPr>
        <w:t xml:space="preserve">"Hey little buddy! Do you know that an apple is a tiny, yummy superhero fruit? </w:t>
      </w:r>
    </w:p>
    <w:p w14:paraId="04878953" w14:textId="77777777" w:rsidR="00DD5773" w:rsidRPr="00DD5773" w:rsidRDefault="00DD5773" w:rsidP="00DD5773">
      <w:pPr>
        <w:numPr>
          <w:ilvl w:val="0"/>
          <w:numId w:val="71"/>
        </w:numPr>
        <w:rPr>
          <w:b/>
          <w:bCs/>
        </w:rPr>
      </w:pPr>
      <w:r w:rsidRPr="00DD5773">
        <w:rPr>
          <w:b/>
          <w:bCs/>
        </w:rPr>
        <w:t>It can make you strong because it has special powers called vitamins.</w:t>
      </w:r>
    </w:p>
    <w:p w14:paraId="5EABD96B" w14:textId="77777777" w:rsidR="00DD5773" w:rsidRPr="00DD5773" w:rsidRDefault="00DD5773" w:rsidP="00DD5773">
      <w:pPr>
        <w:numPr>
          <w:ilvl w:val="0"/>
          <w:numId w:val="71"/>
        </w:numPr>
        <w:rPr>
          <w:b/>
          <w:bCs/>
        </w:rPr>
      </w:pPr>
      <w:r w:rsidRPr="00DD5773">
        <w:rPr>
          <w:b/>
          <w:bCs/>
        </w:rPr>
        <w:t>It keeps your tummy happy and your body healthy.</w:t>
      </w:r>
    </w:p>
    <w:p w14:paraId="01C0B46B" w14:textId="77777777" w:rsidR="00DD5773" w:rsidRPr="00DD5773" w:rsidRDefault="00DD5773" w:rsidP="00DD5773">
      <w:pPr>
        <w:numPr>
          <w:ilvl w:val="0"/>
          <w:numId w:val="71"/>
        </w:numPr>
        <w:rPr>
          <w:b/>
          <w:bCs/>
        </w:rPr>
      </w:pPr>
      <w:r w:rsidRPr="00DD5773">
        <w:rPr>
          <w:b/>
          <w:bCs/>
        </w:rPr>
        <w:t>Eating apples can even help you run faster, play longer, and stay energetic!</w:t>
      </w:r>
    </w:p>
    <w:p w14:paraId="58D6187A" w14:textId="77777777" w:rsidR="00DD5773" w:rsidRPr="00DD5773" w:rsidRDefault="00DD5773" w:rsidP="00DD5773">
      <w:pPr>
        <w:rPr>
          <w:b/>
          <w:bCs/>
        </w:rPr>
      </w:pPr>
      <w:r w:rsidRPr="00DD5773">
        <w:rPr>
          <w:b/>
          <w:bCs/>
        </w:rPr>
        <w:t>Think of an apple like a magic snack that gives you energy to do all the fun things you love. And the best part? Apples are sweet and crunchy, like a little treasure in your hands!</w:t>
      </w:r>
    </w:p>
    <w:p w14:paraId="2875F596" w14:textId="77777777" w:rsidR="00DD5773" w:rsidRPr="00DD5773" w:rsidRDefault="00DD5773" w:rsidP="00DD5773">
      <w:pPr>
        <w:rPr>
          <w:b/>
          <w:bCs/>
        </w:rPr>
      </w:pPr>
      <w:r w:rsidRPr="00DD5773">
        <w:rPr>
          <w:b/>
          <w:bCs/>
        </w:rPr>
        <w:t>So next time you see an apple, imagine eating a little superhero to make you strong and happy!"</w:t>
      </w:r>
    </w:p>
    <w:p w14:paraId="505B503C" w14:textId="77777777" w:rsidR="00DD5773" w:rsidRPr="00DD5773" w:rsidRDefault="00000000" w:rsidP="00DD5773">
      <w:pPr>
        <w:rPr>
          <w:b/>
          <w:bCs/>
        </w:rPr>
      </w:pPr>
      <w:r>
        <w:rPr>
          <w:b/>
          <w:bCs/>
        </w:rPr>
        <w:pict w14:anchorId="3FB93396">
          <v:rect id="_x0000_i1098" style="width:0;height:1.5pt" o:hralign="center" o:hrstd="t" o:hr="t" fillcolor="#a0a0a0" stroked="f"/>
        </w:pict>
      </w:r>
    </w:p>
    <w:p w14:paraId="5A21F858" w14:textId="77777777" w:rsidR="00DD5773" w:rsidRPr="00DD5773" w:rsidRDefault="00DD5773" w:rsidP="00DD5773">
      <w:pPr>
        <w:rPr>
          <w:b/>
          <w:bCs/>
        </w:rPr>
      </w:pPr>
      <w:r w:rsidRPr="00DD5773">
        <w:rPr>
          <w:b/>
          <w:bCs/>
        </w:rPr>
        <w:t>If you want, I can also make a short 1–2 line rhyming version to make it super fun for a kid to eat apples. Do you want me to do that?</w:t>
      </w:r>
    </w:p>
    <w:p w14:paraId="64412D0C" w14:textId="77777777" w:rsidR="00DD5773" w:rsidRPr="00DD5773" w:rsidRDefault="00DD5773" w:rsidP="00DD5773">
      <w:pPr>
        <w:rPr>
          <w:b/>
          <w:bCs/>
        </w:rPr>
      </w:pPr>
      <w:r w:rsidRPr="00DD5773">
        <w:rPr>
          <w:b/>
          <w:bCs/>
        </w:rPr>
        <w:t>You said:</w:t>
      </w:r>
    </w:p>
    <w:p w14:paraId="336A0079" w14:textId="77777777" w:rsidR="00DD5773" w:rsidRPr="00DD5773" w:rsidRDefault="00DD5773" w:rsidP="00DD5773">
      <w:pPr>
        <w:rPr>
          <w:b/>
          <w:bCs/>
        </w:rPr>
      </w:pPr>
      <w:r w:rsidRPr="00DD5773">
        <w:rPr>
          <w:b/>
          <w:bCs/>
        </w:rPr>
        <w:t xml:space="preserve">now add health </w:t>
      </w:r>
      <w:proofErr w:type="spellStart"/>
      <w:r w:rsidRPr="00DD5773">
        <w:rPr>
          <w:b/>
          <w:bCs/>
        </w:rPr>
        <w:t>benifits</w:t>
      </w:r>
      <w:proofErr w:type="spellEnd"/>
      <w:r w:rsidRPr="00DD5773">
        <w:rPr>
          <w:b/>
          <w:bCs/>
        </w:rPr>
        <w:t xml:space="preserve"> keeping the same tempo</w:t>
      </w:r>
    </w:p>
    <w:p w14:paraId="04A0F701" w14:textId="77777777" w:rsidR="00DD5773" w:rsidRPr="00DD5773" w:rsidRDefault="00DD5773" w:rsidP="00DD5773">
      <w:pPr>
        <w:rPr>
          <w:b/>
          <w:bCs/>
        </w:rPr>
      </w:pPr>
      <w:r w:rsidRPr="00DD5773">
        <w:rPr>
          <w:b/>
          <w:bCs/>
        </w:rPr>
        <w:t>ChatGPT said:</w:t>
      </w:r>
    </w:p>
    <w:p w14:paraId="2E309B0F" w14:textId="77777777" w:rsidR="00DD5773" w:rsidRPr="00DD5773" w:rsidRDefault="00DD5773" w:rsidP="00DD5773">
      <w:pPr>
        <w:rPr>
          <w:b/>
          <w:bCs/>
        </w:rPr>
      </w:pPr>
      <w:r w:rsidRPr="00DD5773">
        <w:rPr>
          <w:b/>
          <w:bCs/>
        </w:rPr>
        <w:t>Absolutely! Here's a fun, kid-friendly version with health benefits included while keeping the same playful tone:</w:t>
      </w:r>
    </w:p>
    <w:p w14:paraId="19B9630C" w14:textId="77777777" w:rsidR="00DD5773" w:rsidRPr="00DD5773" w:rsidRDefault="00000000" w:rsidP="00DD5773">
      <w:pPr>
        <w:rPr>
          <w:b/>
          <w:bCs/>
        </w:rPr>
      </w:pPr>
      <w:r>
        <w:rPr>
          <w:b/>
          <w:bCs/>
        </w:rPr>
        <w:pict w14:anchorId="3EFCCCA5">
          <v:rect id="_x0000_i1099" style="width:0;height:1.5pt" o:hralign="center" o:hrstd="t" o:hr="t" fillcolor="#a0a0a0" stroked="f"/>
        </w:pict>
      </w:r>
    </w:p>
    <w:p w14:paraId="7819799B" w14:textId="774EBAB3" w:rsidR="00DD5773" w:rsidRPr="00DD5773" w:rsidRDefault="00DD5773" w:rsidP="00DD5773">
      <w:pPr>
        <w:rPr>
          <w:b/>
          <w:bCs/>
        </w:rPr>
      </w:pPr>
      <w:r w:rsidRPr="00DD5773">
        <w:rPr>
          <w:b/>
          <w:bCs/>
        </w:rPr>
        <w:t xml:space="preserve">"Hey little buddy! Do you know that an apple is a tiny, yummy superhero fruit? </w:t>
      </w:r>
    </w:p>
    <w:p w14:paraId="045B1CA2" w14:textId="77777777" w:rsidR="00DD5773" w:rsidRPr="00DD5773" w:rsidRDefault="00DD5773" w:rsidP="00DD5773">
      <w:pPr>
        <w:numPr>
          <w:ilvl w:val="0"/>
          <w:numId w:val="72"/>
        </w:numPr>
        <w:rPr>
          <w:b/>
          <w:bCs/>
        </w:rPr>
      </w:pPr>
      <w:r w:rsidRPr="00DD5773">
        <w:rPr>
          <w:b/>
          <w:bCs/>
        </w:rPr>
        <w:lastRenderedPageBreak/>
        <w:t>It can make you strong because it has special powers called vitamins.</w:t>
      </w:r>
    </w:p>
    <w:p w14:paraId="366626ED" w14:textId="77777777" w:rsidR="00DD5773" w:rsidRPr="00DD5773" w:rsidRDefault="00DD5773" w:rsidP="00DD5773">
      <w:pPr>
        <w:numPr>
          <w:ilvl w:val="0"/>
          <w:numId w:val="72"/>
        </w:numPr>
        <w:rPr>
          <w:b/>
          <w:bCs/>
        </w:rPr>
      </w:pPr>
      <w:r w:rsidRPr="00DD5773">
        <w:rPr>
          <w:b/>
          <w:bCs/>
        </w:rPr>
        <w:t>It keeps your tummy happy and your body healthy.</w:t>
      </w:r>
    </w:p>
    <w:p w14:paraId="07F03528" w14:textId="77777777" w:rsidR="00DD5773" w:rsidRPr="00DD5773" w:rsidRDefault="00DD5773" w:rsidP="00DD5773">
      <w:pPr>
        <w:numPr>
          <w:ilvl w:val="0"/>
          <w:numId w:val="72"/>
        </w:numPr>
        <w:rPr>
          <w:b/>
          <w:bCs/>
        </w:rPr>
      </w:pPr>
      <w:r w:rsidRPr="00DD5773">
        <w:rPr>
          <w:b/>
          <w:bCs/>
        </w:rPr>
        <w:t>Eating apples can even help you run faster, play longer, and stay energetic!</w:t>
      </w:r>
    </w:p>
    <w:p w14:paraId="2533F7F4" w14:textId="77777777" w:rsidR="00DD5773" w:rsidRPr="00DD5773" w:rsidRDefault="00DD5773" w:rsidP="00DD5773">
      <w:pPr>
        <w:numPr>
          <w:ilvl w:val="0"/>
          <w:numId w:val="72"/>
        </w:numPr>
        <w:rPr>
          <w:b/>
          <w:bCs/>
        </w:rPr>
      </w:pPr>
      <w:r w:rsidRPr="00DD5773">
        <w:rPr>
          <w:b/>
          <w:bCs/>
        </w:rPr>
        <w:t>Apples can keep your teeth shiny, your skin glowing, and your heart happy.</w:t>
      </w:r>
    </w:p>
    <w:p w14:paraId="55BC1CDD" w14:textId="77777777" w:rsidR="00DD5773" w:rsidRPr="00DD5773" w:rsidRDefault="00DD5773" w:rsidP="00DD5773">
      <w:pPr>
        <w:numPr>
          <w:ilvl w:val="0"/>
          <w:numId w:val="72"/>
        </w:numPr>
        <w:rPr>
          <w:b/>
          <w:bCs/>
        </w:rPr>
      </w:pPr>
      <w:r w:rsidRPr="00DD5773">
        <w:rPr>
          <w:b/>
          <w:bCs/>
        </w:rPr>
        <w:t>They even help you fight off the sneaky germs so you don’t get sick!</w:t>
      </w:r>
    </w:p>
    <w:p w14:paraId="2CAC203B" w14:textId="77777777" w:rsidR="00DD5773" w:rsidRPr="00DD5773" w:rsidRDefault="00DD5773" w:rsidP="00DD5773">
      <w:pPr>
        <w:rPr>
          <w:b/>
          <w:bCs/>
        </w:rPr>
      </w:pPr>
      <w:r w:rsidRPr="00DD5773">
        <w:rPr>
          <w:b/>
          <w:bCs/>
        </w:rPr>
        <w:t>Think of an apple like a magic snack that gives you energy to do all the fun things you love. And the best part? Apples are sweet and crunchy, like a little treasure in your hands!</w:t>
      </w:r>
    </w:p>
    <w:p w14:paraId="625D3805" w14:textId="77777777" w:rsidR="00DD5773" w:rsidRPr="00DD5773" w:rsidRDefault="00000000" w:rsidP="00DD5773">
      <w:pPr>
        <w:rPr>
          <w:b/>
          <w:bCs/>
        </w:rPr>
      </w:pPr>
      <w:r>
        <w:rPr>
          <w:b/>
          <w:bCs/>
        </w:rPr>
        <w:pict w14:anchorId="0343B6E7">
          <v:rect id="_x0000_i1100" style="width:0;height:1.5pt" o:hralign="center" o:hrstd="t" o:hr="t" fillcolor="#a0a0a0" stroked="f"/>
        </w:pict>
      </w:r>
    </w:p>
    <w:p w14:paraId="2D3B07B0" w14:textId="77777777" w:rsidR="00DD5773" w:rsidRPr="00DD5773" w:rsidRDefault="00DD5773" w:rsidP="00DD5773">
      <w:pPr>
        <w:rPr>
          <w:b/>
          <w:bCs/>
        </w:rPr>
      </w:pPr>
      <w:r w:rsidRPr="00DD5773">
        <w:rPr>
          <w:b/>
          <w:bCs/>
        </w:rPr>
        <w:t>If you like, I can also make a super short rhyme version that names each health benefit in a fun, sing-song way, perfect for a 1st grader to remember. Do you want me to do that?</w:t>
      </w:r>
    </w:p>
    <w:p w14:paraId="4CA2A5AE" w14:textId="77777777" w:rsidR="00DD5773" w:rsidRPr="00DD5773" w:rsidRDefault="00DD5773" w:rsidP="00DD5773">
      <w:pPr>
        <w:rPr>
          <w:b/>
          <w:bCs/>
        </w:rPr>
      </w:pPr>
      <w:r w:rsidRPr="00DD5773">
        <w:rPr>
          <w:b/>
          <w:bCs/>
        </w:rPr>
        <w:t>You said:</w:t>
      </w:r>
    </w:p>
    <w:p w14:paraId="16BAEDA3" w14:textId="77777777" w:rsidR="00DD5773" w:rsidRPr="00DD5773" w:rsidRDefault="00DD5773" w:rsidP="00DD5773">
      <w:pPr>
        <w:rPr>
          <w:b/>
          <w:bCs/>
        </w:rPr>
      </w:pPr>
      <w:r w:rsidRPr="00DD5773">
        <w:rPr>
          <w:b/>
          <w:bCs/>
        </w:rPr>
        <w:t xml:space="preserve">now </w:t>
      </w:r>
      <w:proofErr w:type="spellStart"/>
      <w:r w:rsidRPr="00DD5773">
        <w:rPr>
          <w:b/>
          <w:bCs/>
        </w:rPr>
        <w:t>lets</w:t>
      </w:r>
      <w:proofErr w:type="spellEnd"/>
      <w:r w:rsidRPr="00DD5773">
        <w:rPr>
          <w:b/>
          <w:bCs/>
        </w:rPr>
        <w:t xml:space="preserve"> go more detailed view like color, origin, places they grow </w:t>
      </w:r>
      <w:proofErr w:type="spellStart"/>
      <w:r w:rsidRPr="00DD5773">
        <w:rPr>
          <w:b/>
          <w:bCs/>
        </w:rPr>
        <w:t>etc</w:t>
      </w:r>
      <w:proofErr w:type="spellEnd"/>
      <w:r w:rsidRPr="00DD5773">
        <w:rPr>
          <w:b/>
          <w:bCs/>
        </w:rPr>
        <w:t xml:space="preserve"> in JASON format, avoid Emojis</w:t>
      </w:r>
    </w:p>
    <w:p w14:paraId="1C3B4F7F" w14:textId="77777777" w:rsidR="00DD5773" w:rsidRPr="00DD5773" w:rsidRDefault="00DD5773" w:rsidP="00DD5773">
      <w:pPr>
        <w:rPr>
          <w:b/>
          <w:bCs/>
        </w:rPr>
      </w:pPr>
      <w:r w:rsidRPr="00DD5773">
        <w:rPr>
          <w:b/>
          <w:bCs/>
        </w:rPr>
        <w:t>ChatGPT said:</w:t>
      </w:r>
    </w:p>
    <w:p w14:paraId="2A658757" w14:textId="77777777" w:rsidR="00DD5773" w:rsidRPr="00DD5773" w:rsidRDefault="00DD5773" w:rsidP="00DD5773">
      <w:pPr>
        <w:rPr>
          <w:b/>
          <w:bCs/>
        </w:rPr>
      </w:pPr>
      <w:r w:rsidRPr="00DD5773">
        <w:rPr>
          <w:b/>
          <w:bCs/>
        </w:rPr>
        <w:t>Sure! Here's a detailed JSON representation for apples including color, origin, cultivation areas, nutrition, health benefits, and other relevant info, all structured clearly:</w:t>
      </w:r>
    </w:p>
    <w:p w14:paraId="1405E408" w14:textId="77777777" w:rsidR="00DD5773" w:rsidRPr="00DD5773" w:rsidRDefault="00DD5773" w:rsidP="00DD5773">
      <w:pPr>
        <w:rPr>
          <w:b/>
          <w:bCs/>
        </w:rPr>
      </w:pPr>
      <w:r w:rsidRPr="00DD5773">
        <w:rPr>
          <w:b/>
          <w:bCs/>
        </w:rPr>
        <w:t>{</w:t>
      </w:r>
    </w:p>
    <w:p w14:paraId="4109CF10" w14:textId="77777777" w:rsidR="00DD5773" w:rsidRPr="00DD5773" w:rsidRDefault="00DD5773" w:rsidP="00DD5773">
      <w:pPr>
        <w:rPr>
          <w:b/>
          <w:bCs/>
        </w:rPr>
      </w:pPr>
      <w:r w:rsidRPr="00DD5773">
        <w:rPr>
          <w:b/>
          <w:bCs/>
        </w:rPr>
        <w:t xml:space="preserve">  "apple": {</w:t>
      </w:r>
    </w:p>
    <w:p w14:paraId="30596F95" w14:textId="77777777" w:rsidR="00DD5773" w:rsidRPr="00DD5773" w:rsidRDefault="00DD5773" w:rsidP="00DD5773">
      <w:pPr>
        <w:rPr>
          <w:b/>
          <w:bCs/>
        </w:rPr>
      </w:pPr>
      <w:r w:rsidRPr="00DD5773">
        <w:rPr>
          <w:b/>
          <w:bCs/>
        </w:rPr>
        <w:t xml:space="preserve">    "name": "Apple",</w:t>
      </w:r>
    </w:p>
    <w:p w14:paraId="721A67A4" w14:textId="77777777" w:rsidR="00DD5773" w:rsidRPr="00DD5773" w:rsidRDefault="00DD5773" w:rsidP="00DD5773">
      <w:pPr>
        <w:rPr>
          <w:b/>
          <w:bCs/>
        </w:rPr>
      </w:pPr>
      <w:r w:rsidRPr="00DD5773">
        <w:rPr>
          <w:b/>
          <w:bCs/>
        </w:rPr>
        <w:t xml:space="preserve">    "</w:t>
      </w:r>
      <w:proofErr w:type="spellStart"/>
      <w:r w:rsidRPr="00DD5773">
        <w:rPr>
          <w:b/>
          <w:bCs/>
        </w:rPr>
        <w:t>botanical_name</w:t>
      </w:r>
      <w:proofErr w:type="spellEnd"/>
      <w:r w:rsidRPr="00DD5773">
        <w:rPr>
          <w:b/>
          <w:bCs/>
        </w:rPr>
        <w:t>": "Malus domestica",</w:t>
      </w:r>
    </w:p>
    <w:p w14:paraId="7A06E779" w14:textId="77777777" w:rsidR="00DD5773" w:rsidRPr="00DD5773" w:rsidRDefault="00DD5773" w:rsidP="00DD5773">
      <w:pPr>
        <w:rPr>
          <w:b/>
          <w:bCs/>
        </w:rPr>
      </w:pPr>
      <w:r w:rsidRPr="00DD5773">
        <w:rPr>
          <w:b/>
          <w:bCs/>
        </w:rPr>
        <w:t xml:space="preserve">    "origin": "Central Asia (Kazakhstan)",</w:t>
      </w:r>
    </w:p>
    <w:p w14:paraId="75EB188C" w14:textId="77777777" w:rsidR="00DD5773" w:rsidRPr="00DD5773" w:rsidRDefault="00DD5773" w:rsidP="00DD5773">
      <w:pPr>
        <w:rPr>
          <w:b/>
          <w:bCs/>
        </w:rPr>
      </w:pPr>
      <w:r w:rsidRPr="00DD5773">
        <w:rPr>
          <w:b/>
          <w:bCs/>
        </w:rPr>
        <w:t xml:space="preserve">    "color": ["red", "green", "yellow"],</w:t>
      </w:r>
    </w:p>
    <w:p w14:paraId="57199BFC" w14:textId="77777777" w:rsidR="00DD5773" w:rsidRPr="00DD5773" w:rsidRDefault="00DD5773" w:rsidP="00DD5773">
      <w:pPr>
        <w:rPr>
          <w:b/>
          <w:bCs/>
        </w:rPr>
      </w:pPr>
      <w:r w:rsidRPr="00DD5773">
        <w:rPr>
          <w:b/>
          <w:bCs/>
        </w:rPr>
        <w:t xml:space="preserve">    "</w:t>
      </w:r>
      <w:proofErr w:type="spellStart"/>
      <w:r w:rsidRPr="00DD5773">
        <w:rPr>
          <w:b/>
          <w:bCs/>
        </w:rPr>
        <w:t>common_varieties</w:t>
      </w:r>
      <w:proofErr w:type="spellEnd"/>
      <w:r w:rsidRPr="00DD5773">
        <w:rPr>
          <w:b/>
          <w:bCs/>
        </w:rPr>
        <w:t>": [</w:t>
      </w:r>
    </w:p>
    <w:p w14:paraId="0C81E665" w14:textId="77777777" w:rsidR="00DD5773" w:rsidRPr="00DD5773" w:rsidRDefault="00DD5773" w:rsidP="00DD5773">
      <w:pPr>
        <w:rPr>
          <w:b/>
          <w:bCs/>
        </w:rPr>
      </w:pPr>
      <w:r w:rsidRPr="00DD5773">
        <w:rPr>
          <w:b/>
          <w:bCs/>
        </w:rPr>
        <w:t xml:space="preserve">      {</w:t>
      </w:r>
    </w:p>
    <w:p w14:paraId="6E706DFB" w14:textId="77777777" w:rsidR="00DD5773" w:rsidRPr="00DD5773" w:rsidRDefault="00DD5773" w:rsidP="00DD5773">
      <w:pPr>
        <w:rPr>
          <w:b/>
          <w:bCs/>
        </w:rPr>
      </w:pPr>
      <w:r w:rsidRPr="00DD5773">
        <w:rPr>
          <w:b/>
          <w:bCs/>
        </w:rPr>
        <w:t xml:space="preserve">        "name": "Fuji",</w:t>
      </w:r>
    </w:p>
    <w:p w14:paraId="6A382659" w14:textId="77777777" w:rsidR="00DD5773" w:rsidRPr="00DD5773" w:rsidRDefault="00DD5773" w:rsidP="00DD5773">
      <w:pPr>
        <w:rPr>
          <w:b/>
          <w:bCs/>
        </w:rPr>
      </w:pPr>
      <w:r w:rsidRPr="00DD5773">
        <w:rPr>
          <w:b/>
          <w:bCs/>
        </w:rPr>
        <w:t xml:space="preserve">        "taste": "sweet",</w:t>
      </w:r>
    </w:p>
    <w:p w14:paraId="07242164" w14:textId="77777777" w:rsidR="00DD5773" w:rsidRPr="00DD5773" w:rsidRDefault="00DD5773" w:rsidP="00DD5773">
      <w:pPr>
        <w:rPr>
          <w:b/>
          <w:bCs/>
        </w:rPr>
      </w:pPr>
      <w:r w:rsidRPr="00DD5773">
        <w:rPr>
          <w:b/>
          <w:bCs/>
        </w:rPr>
        <w:lastRenderedPageBreak/>
        <w:t xml:space="preserve">        "uses": ["fresh consumption", "baking", "juice"]</w:t>
      </w:r>
    </w:p>
    <w:p w14:paraId="1021B2E0" w14:textId="77777777" w:rsidR="00DD5773" w:rsidRPr="00DD5773" w:rsidRDefault="00DD5773" w:rsidP="00DD5773">
      <w:pPr>
        <w:rPr>
          <w:b/>
          <w:bCs/>
        </w:rPr>
      </w:pPr>
      <w:r w:rsidRPr="00DD5773">
        <w:rPr>
          <w:b/>
          <w:bCs/>
        </w:rPr>
        <w:t xml:space="preserve">      },</w:t>
      </w:r>
    </w:p>
    <w:p w14:paraId="77D80208" w14:textId="77777777" w:rsidR="00DD5773" w:rsidRPr="00DD5773" w:rsidRDefault="00DD5773" w:rsidP="00DD5773">
      <w:pPr>
        <w:rPr>
          <w:b/>
          <w:bCs/>
        </w:rPr>
      </w:pPr>
      <w:r w:rsidRPr="00DD5773">
        <w:rPr>
          <w:b/>
          <w:bCs/>
        </w:rPr>
        <w:t xml:space="preserve">      {</w:t>
      </w:r>
    </w:p>
    <w:p w14:paraId="34D2D1C3" w14:textId="77777777" w:rsidR="00DD5773" w:rsidRPr="00DD5773" w:rsidRDefault="00DD5773" w:rsidP="00DD5773">
      <w:pPr>
        <w:rPr>
          <w:b/>
          <w:bCs/>
        </w:rPr>
      </w:pPr>
      <w:r w:rsidRPr="00DD5773">
        <w:rPr>
          <w:b/>
          <w:bCs/>
        </w:rPr>
        <w:t xml:space="preserve">        "name": "Gala",</w:t>
      </w:r>
    </w:p>
    <w:p w14:paraId="16C5EC33" w14:textId="77777777" w:rsidR="00DD5773" w:rsidRPr="00DD5773" w:rsidRDefault="00DD5773" w:rsidP="00DD5773">
      <w:pPr>
        <w:rPr>
          <w:b/>
          <w:bCs/>
        </w:rPr>
      </w:pPr>
      <w:r w:rsidRPr="00DD5773">
        <w:rPr>
          <w:b/>
          <w:bCs/>
        </w:rPr>
        <w:t xml:space="preserve">        "taste": "sweet",</w:t>
      </w:r>
    </w:p>
    <w:p w14:paraId="42032982" w14:textId="77777777" w:rsidR="00DD5773" w:rsidRPr="00DD5773" w:rsidRDefault="00DD5773" w:rsidP="00DD5773">
      <w:pPr>
        <w:rPr>
          <w:b/>
          <w:bCs/>
        </w:rPr>
      </w:pPr>
      <w:r w:rsidRPr="00DD5773">
        <w:rPr>
          <w:b/>
          <w:bCs/>
        </w:rPr>
        <w:t xml:space="preserve">        "uses": ["fresh consumption", "salads", "snacks"]</w:t>
      </w:r>
    </w:p>
    <w:p w14:paraId="0E5C36EC" w14:textId="77777777" w:rsidR="00DD5773" w:rsidRPr="00DD5773" w:rsidRDefault="00DD5773" w:rsidP="00DD5773">
      <w:pPr>
        <w:rPr>
          <w:b/>
          <w:bCs/>
        </w:rPr>
      </w:pPr>
      <w:r w:rsidRPr="00DD5773">
        <w:rPr>
          <w:b/>
          <w:bCs/>
        </w:rPr>
        <w:t xml:space="preserve">      },</w:t>
      </w:r>
    </w:p>
    <w:p w14:paraId="02B3B549" w14:textId="77777777" w:rsidR="00DD5773" w:rsidRPr="00DD5773" w:rsidRDefault="00DD5773" w:rsidP="00DD5773">
      <w:pPr>
        <w:rPr>
          <w:b/>
          <w:bCs/>
        </w:rPr>
      </w:pPr>
      <w:r w:rsidRPr="00DD5773">
        <w:rPr>
          <w:b/>
          <w:bCs/>
        </w:rPr>
        <w:t xml:space="preserve">      {</w:t>
      </w:r>
    </w:p>
    <w:p w14:paraId="433E51D0" w14:textId="77777777" w:rsidR="00DD5773" w:rsidRPr="00DD5773" w:rsidRDefault="00DD5773" w:rsidP="00DD5773">
      <w:pPr>
        <w:rPr>
          <w:b/>
          <w:bCs/>
        </w:rPr>
      </w:pPr>
      <w:r w:rsidRPr="00DD5773">
        <w:rPr>
          <w:b/>
          <w:bCs/>
        </w:rPr>
        <w:t xml:space="preserve">        "name": "Honeycrisp",</w:t>
      </w:r>
    </w:p>
    <w:p w14:paraId="48D57D6B" w14:textId="77777777" w:rsidR="00DD5773" w:rsidRPr="00DD5773" w:rsidRDefault="00DD5773" w:rsidP="00DD5773">
      <w:pPr>
        <w:rPr>
          <w:b/>
          <w:bCs/>
        </w:rPr>
      </w:pPr>
      <w:r w:rsidRPr="00DD5773">
        <w:rPr>
          <w:b/>
          <w:bCs/>
        </w:rPr>
        <w:t xml:space="preserve">        "taste": "sweet-tart",</w:t>
      </w:r>
    </w:p>
    <w:p w14:paraId="41394F15" w14:textId="77777777" w:rsidR="00DD5773" w:rsidRPr="00DD5773" w:rsidRDefault="00DD5773" w:rsidP="00DD5773">
      <w:pPr>
        <w:rPr>
          <w:b/>
          <w:bCs/>
        </w:rPr>
      </w:pPr>
      <w:r w:rsidRPr="00DD5773">
        <w:rPr>
          <w:b/>
          <w:bCs/>
        </w:rPr>
        <w:t xml:space="preserve">        "uses": ["fresh consumption", "baking"]</w:t>
      </w:r>
    </w:p>
    <w:p w14:paraId="4E9BB0F8" w14:textId="77777777" w:rsidR="00DD5773" w:rsidRPr="00DD5773" w:rsidRDefault="00DD5773" w:rsidP="00DD5773">
      <w:pPr>
        <w:rPr>
          <w:b/>
          <w:bCs/>
        </w:rPr>
      </w:pPr>
      <w:r w:rsidRPr="00DD5773">
        <w:rPr>
          <w:b/>
          <w:bCs/>
        </w:rPr>
        <w:t xml:space="preserve">      },</w:t>
      </w:r>
    </w:p>
    <w:p w14:paraId="45E0F9DA" w14:textId="77777777" w:rsidR="00DD5773" w:rsidRPr="00DD5773" w:rsidRDefault="00DD5773" w:rsidP="00DD5773">
      <w:pPr>
        <w:rPr>
          <w:b/>
          <w:bCs/>
        </w:rPr>
      </w:pPr>
      <w:r w:rsidRPr="00DD5773">
        <w:rPr>
          <w:b/>
          <w:bCs/>
        </w:rPr>
        <w:t xml:space="preserve">      {</w:t>
      </w:r>
    </w:p>
    <w:p w14:paraId="62DDFF47" w14:textId="77777777" w:rsidR="00DD5773" w:rsidRPr="00DD5773" w:rsidRDefault="00DD5773" w:rsidP="00DD5773">
      <w:pPr>
        <w:rPr>
          <w:b/>
          <w:bCs/>
        </w:rPr>
      </w:pPr>
      <w:r w:rsidRPr="00DD5773">
        <w:rPr>
          <w:b/>
          <w:bCs/>
        </w:rPr>
        <w:t xml:space="preserve">        "name": "Red Delicious",</w:t>
      </w:r>
    </w:p>
    <w:p w14:paraId="799733E3" w14:textId="77777777" w:rsidR="00DD5773" w:rsidRPr="00DD5773" w:rsidRDefault="00DD5773" w:rsidP="00DD5773">
      <w:pPr>
        <w:rPr>
          <w:b/>
          <w:bCs/>
        </w:rPr>
      </w:pPr>
      <w:r w:rsidRPr="00DD5773">
        <w:rPr>
          <w:b/>
          <w:bCs/>
        </w:rPr>
        <w:t xml:space="preserve">        "taste": "sweet",</w:t>
      </w:r>
    </w:p>
    <w:p w14:paraId="38AE774A" w14:textId="77777777" w:rsidR="00DD5773" w:rsidRPr="00DD5773" w:rsidRDefault="00DD5773" w:rsidP="00DD5773">
      <w:pPr>
        <w:rPr>
          <w:b/>
          <w:bCs/>
        </w:rPr>
      </w:pPr>
      <w:r w:rsidRPr="00DD5773">
        <w:rPr>
          <w:b/>
          <w:bCs/>
        </w:rPr>
        <w:t xml:space="preserve">        "uses": ["fresh consumption"]</w:t>
      </w:r>
    </w:p>
    <w:p w14:paraId="1823140C" w14:textId="77777777" w:rsidR="00DD5773" w:rsidRPr="00DD5773" w:rsidRDefault="00DD5773" w:rsidP="00DD5773">
      <w:pPr>
        <w:rPr>
          <w:b/>
          <w:bCs/>
        </w:rPr>
      </w:pPr>
      <w:r w:rsidRPr="00DD5773">
        <w:rPr>
          <w:b/>
          <w:bCs/>
        </w:rPr>
        <w:t xml:space="preserve">      },</w:t>
      </w:r>
    </w:p>
    <w:p w14:paraId="14C4D2C0" w14:textId="77777777" w:rsidR="00DD5773" w:rsidRPr="00DD5773" w:rsidRDefault="00DD5773" w:rsidP="00DD5773">
      <w:pPr>
        <w:rPr>
          <w:b/>
          <w:bCs/>
        </w:rPr>
      </w:pPr>
      <w:r w:rsidRPr="00DD5773">
        <w:rPr>
          <w:b/>
          <w:bCs/>
        </w:rPr>
        <w:t xml:space="preserve">      {</w:t>
      </w:r>
    </w:p>
    <w:p w14:paraId="5DD5C0AD" w14:textId="77777777" w:rsidR="00DD5773" w:rsidRPr="00DD5773" w:rsidRDefault="00DD5773" w:rsidP="00DD5773">
      <w:pPr>
        <w:rPr>
          <w:b/>
          <w:bCs/>
        </w:rPr>
      </w:pPr>
      <w:r w:rsidRPr="00DD5773">
        <w:rPr>
          <w:b/>
          <w:bCs/>
        </w:rPr>
        <w:t xml:space="preserve">        "name": "Granny Smith",</w:t>
      </w:r>
    </w:p>
    <w:p w14:paraId="6C4D9E23" w14:textId="77777777" w:rsidR="00DD5773" w:rsidRPr="00DD5773" w:rsidRDefault="00DD5773" w:rsidP="00DD5773">
      <w:pPr>
        <w:rPr>
          <w:b/>
          <w:bCs/>
        </w:rPr>
      </w:pPr>
      <w:r w:rsidRPr="00DD5773">
        <w:rPr>
          <w:b/>
          <w:bCs/>
        </w:rPr>
        <w:t xml:space="preserve">        "taste": "tart",</w:t>
      </w:r>
    </w:p>
    <w:p w14:paraId="78B89721" w14:textId="77777777" w:rsidR="00DD5773" w:rsidRPr="00DD5773" w:rsidRDefault="00DD5773" w:rsidP="00DD5773">
      <w:pPr>
        <w:rPr>
          <w:b/>
          <w:bCs/>
        </w:rPr>
      </w:pPr>
      <w:r w:rsidRPr="00DD5773">
        <w:rPr>
          <w:b/>
          <w:bCs/>
        </w:rPr>
        <w:t xml:space="preserve">        "uses": ["fresh consumption", "baking", "salads"]</w:t>
      </w:r>
    </w:p>
    <w:p w14:paraId="5C8AB4EA" w14:textId="77777777" w:rsidR="00DD5773" w:rsidRPr="00DD5773" w:rsidRDefault="00DD5773" w:rsidP="00DD5773">
      <w:pPr>
        <w:rPr>
          <w:b/>
          <w:bCs/>
        </w:rPr>
      </w:pPr>
      <w:r w:rsidRPr="00DD5773">
        <w:rPr>
          <w:b/>
          <w:bCs/>
        </w:rPr>
        <w:t xml:space="preserve">      }</w:t>
      </w:r>
    </w:p>
    <w:p w14:paraId="504B4C73" w14:textId="77777777" w:rsidR="00DD5773" w:rsidRPr="00DD5773" w:rsidRDefault="00DD5773" w:rsidP="00DD5773">
      <w:pPr>
        <w:rPr>
          <w:b/>
          <w:bCs/>
        </w:rPr>
      </w:pPr>
      <w:r w:rsidRPr="00DD5773">
        <w:rPr>
          <w:b/>
          <w:bCs/>
        </w:rPr>
        <w:t xml:space="preserve">    ],</w:t>
      </w:r>
    </w:p>
    <w:p w14:paraId="73C0B0A4" w14:textId="77777777" w:rsidR="00DD5773" w:rsidRPr="00DD5773" w:rsidRDefault="00DD5773" w:rsidP="00DD5773">
      <w:pPr>
        <w:rPr>
          <w:b/>
          <w:bCs/>
        </w:rPr>
      </w:pPr>
      <w:r w:rsidRPr="00DD5773">
        <w:rPr>
          <w:b/>
          <w:bCs/>
        </w:rPr>
        <w:t xml:space="preserve">    "cultivation": {</w:t>
      </w:r>
    </w:p>
    <w:p w14:paraId="42456DC0" w14:textId="77777777" w:rsidR="00DD5773" w:rsidRPr="00DD5773" w:rsidRDefault="00DD5773" w:rsidP="00DD5773">
      <w:pPr>
        <w:rPr>
          <w:b/>
          <w:bCs/>
        </w:rPr>
      </w:pPr>
      <w:r w:rsidRPr="00DD5773">
        <w:rPr>
          <w:b/>
          <w:bCs/>
        </w:rPr>
        <w:t xml:space="preserve">      "</w:t>
      </w:r>
      <w:proofErr w:type="spellStart"/>
      <w:r w:rsidRPr="00DD5773">
        <w:rPr>
          <w:b/>
          <w:bCs/>
        </w:rPr>
        <w:t>major_growing_countries</w:t>
      </w:r>
      <w:proofErr w:type="spellEnd"/>
      <w:r w:rsidRPr="00DD5773">
        <w:rPr>
          <w:b/>
          <w:bCs/>
        </w:rPr>
        <w:t>": ["China", "United States", "Poland", "India", "Turkey"],</w:t>
      </w:r>
    </w:p>
    <w:p w14:paraId="7C90476C" w14:textId="77777777" w:rsidR="00DD5773" w:rsidRPr="00DD5773" w:rsidRDefault="00DD5773" w:rsidP="00DD5773">
      <w:pPr>
        <w:rPr>
          <w:b/>
          <w:bCs/>
        </w:rPr>
      </w:pPr>
      <w:r w:rsidRPr="00DD5773">
        <w:rPr>
          <w:b/>
          <w:bCs/>
        </w:rPr>
        <w:lastRenderedPageBreak/>
        <w:t xml:space="preserve">      "</w:t>
      </w:r>
      <w:proofErr w:type="spellStart"/>
      <w:r w:rsidRPr="00DD5773">
        <w:rPr>
          <w:b/>
          <w:bCs/>
        </w:rPr>
        <w:t>major_indian_states</w:t>
      </w:r>
      <w:proofErr w:type="spellEnd"/>
      <w:r w:rsidRPr="00DD5773">
        <w:rPr>
          <w:b/>
          <w:bCs/>
        </w:rPr>
        <w:t>": ["Jammu &amp; Kashmir", "Himachal Pradesh", "Uttarakhand", "Punjab", "Maharashtra"],</w:t>
      </w:r>
    </w:p>
    <w:p w14:paraId="4610F0EC" w14:textId="77777777" w:rsidR="00DD5773" w:rsidRPr="00DD5773" w:rsidRDefault="00DD5773" w:rsidP="00DD5773">
      <w:pPr>
        <w:rPr>
          <w:b/>
          <w:bCs/>
        </w:rPr>
      </w:pPr>
      <w:r w:rsidRPr="00DD5773">
        <w:rPr>
          <w:b/>
          <w:bCs/>
        </w:rPr>
        <w:t xml:space="preserve">      "</w:t>
      </w:r>
      <w:proofErr w:type="spellStart"/>
      <w:r w:rsidRPr="00DD5773">
        <w:rPr>
          <w:b/>
          <w:bCs/>
        </w:rPr>
        <w:t>total_area_in_acres_in_india</w:t>
      </w:r>
      <w:proofErr w:type="spellEnd"/>
      <w:r w:rsidRPr="00DD5773">
        <w:rPr>
          <w:b/>
          <w:bCs/>
        </w:rPr>
        <w:t>": 200000,</w:t>
      </w:r>
    </w:p>
    <w:p w14:paraId="12F75CC9" w14:textId="77777777" w:rsidR="00DD5773" w:rsidRPr="00DD5773" w:rsidRDefault="00DD5773" w:rsidP="00DD5773">
      <w:pPr>
        <w:rPr>
          <w:b/>
          <w:bCs/>
        </w:rPr>
      </w:pPr>
      <w:r w:rsidRPr="00DD5773">
        <w:rPr>
          <w:b/>
          <w:bCs/>
        </w:rPr>
        <w:t xml:space="preserve">      "</w:t>
      </w:r>
      <w:proofErr w:type="spellStart"/>
      <w:r w:rsidRPr="00DD5773">
        <w:rPr>
          <w:b/>
          <w:bCs/>
        </w:rPr>
        <w:t>climate_requirements</w:t>
      </w:r>
      <w:proofErr w:type="spellEnd"/>
      <w:r w:rsidRPr="00DD5773">
        <w:rPr>
          <w:b/>
          <w:bCs/>
        </w:rPr>
        <w:t>": "Temperate regions with cold winters and moderate summers"</w:t>
      </w:r>
    </w:p>
    <w:p w14:paraId="36AF56B3" w14:textId="77777777" w:rsidR="00DD5773" w:rsidRPr="00DD5773" w:rsidRDefault="00DD5773" w:rsidP="00DD5773">
      <w:pPr>
        <w:rPr>
          <w:b/>
          <w:bCs/>
        </w:rPr>
      </w:pPr>
      <w:r w:rsidRPr="00DD5773">
        <w:rPr>
          <w:b/>
          <w:bCs/>
        </w:rPr>
        <w:t xml:space="preserve">    },</w:t>
      </w:r>
    </w:p>
    <w:p w14:paraId="7F9DD608" w14:textId="77777777" w:rsidR="00DD5773" w:rsidRPr="00DD5773" w:rsidRDefault="00DD5773" w:rsidP="00DD5773">
      <w:pPr>
        <w:rPr>
          <w:b/>
          <w:bCs/>
        </w:rPr>
      </w:pPr>
      <w:r w:rsidRPr="00DD5773">
        <w:rPr>
          <w:b/>
          <w:bCs/>
        </w:rPr>
        <w:t xml:space="preserve">    "nutritional_info_per_100g": {</w:t>
      </w:r>
    </w:p>
    <w:p w14:paraId="6528FC45" w14:textId="77777777" w:rsidR="00DD5773" w:rsidRPr="00DD5773" w:rsidRDefault="00DD5773" w:rsidP="00DD5773">
      <w:pPr>
        <w:rPr>
          <w:b/>
          <w:bCs/>
        </w:rPr>
      </w:pPr>
      <w:r w:rsidRPr="00DD5773">
        <w:rPr>
          <w:b/>
          <w:bCs/>
        </w:rPr>
        <w:t xml:space="preserve">      "calories": 52,</w:t>
      </w:r>
    </w:p>
    <w:p w14:paraId="7062DD92" w14:textId="77777777" w:rsidR="00DD5773" w:rsidRPr="00DD5773" w:rsidRDefault="00DD5773" w:rsidP="00DD5773">
      <w:pPr>
        <w:rPr>
          <w:b/>
          <w:bCs/>
        </w:rPr>
      </w:pPr>
      <w:r w:rsidRPr="00DD5773">
        <w:rPr>
          <w:b/>
          <w:bCs/>
        </w:rPr>
        <w:t xml:space="preserve">      "</w:t>
      </w:r>
      <w:proofErr w:type="spellStart"/>
      <w:r w:rsidRPr="00DD5773">
        <w:rPr>
          <w:b/>
          <w:bCs/>
        </w:rPr>
        <w:t>carbohydrates_g</w:t>
      </w:r>
      <w:proofErr w:type="spellEnd"/>
      <w:r w:rsidRPr="00DD5773">
        <w:rPr>
          <w:b/>
          <w:bCs/>
        </w:rPr>
        <w:t>": 14,</w:t>
      </w:r>
    </w:p>
    <w:p w14:paraId="1BDB2992" w14:textId="77777777" w:rsidR="00DD5773" w:rsidRPr="00DD5773" w:rsidRDefault="00DD5773" w:rsidP="00DD5773">
      <w:pPr>
        <w:rPr>
          <w:b/>
          <w:bCs/>
        </w:rPr>
      </w:pPr>
      <w:r w:rsidRPr="00DD5773">
        <w:rPr>
          <w:b/>
          <w:bCs/>
        </w:rPr>
        <w:t xml:space="preserve">      "</w:t>
      </w:r>
      <w:proofErr w:type="spellStart"/>
      <w:r w:rsidRPr="00DD5773">
        <w:rPr>
          <w:b/>
          <w:bCs/>
        </w:rPr>
        <w:t>fiber_g</w:t>
      </w:r>
      <w:proofErr w:type="spellEnd"/>
      <w:r w:rsidRPr="00DD5773">
        <w:rPr>
          <w:b/>
          <w:bCs/>
        </w:rPr>
        <w:t>": 2.4,</w:t>
      </w:r>
    </w:p>
    <w:p w14:paraId="41D67F82" w14:textId="77777777" w:rsidR="00DD5773" w:rsidRPr="00DD5773" w:rsidRDefault="00DD5773" w:rsidP="00DD5773">
      <w:pPr>
        <w:rPr>
          <w:b/>
          <w:bCs/>
        </w:rPr>
      </w:pPr>
      <w:r w:rsidRPr="00DD5773">
        <w:rPr>
          <w:b/>
          <w:bCs/>
        </w:rPr>
        <w:t xml:space="preserve">      "vitamins": ["Vitamin C", "Vitamin A", "Folate"],</w:t>
      </w:r>
    </w:p>
    <w:p w14:paraId="5CE68447" w14:textId="77777777" w:rsidR="00DD5773" w:rsidRPr="00DD5773" w:rsidRDefault="00DD5773" w:rsidP="00DD5773">
      <w:pPr>
        <w:rPr>
          <w:b/>
          <w:bCs/>
        </w:rPr>
      </w:pPr>
      <w:r w:rsidRPr="00DD5773">
        <w:rPr>
          <w:b/>
          <w:bCs/>
        </w:rPr>
        <w:t xml:space="preserve">      "minerals": ["Potassium", "Calcium"]</w:t>
      </w:r>
    </w:p>
    <w:p w14:paraId="126D80C5" w14:textId="77777777" w:rsidR="00DD5773" w:rsidRPr="00DD5773" w:rsidRDefault="00DD5773" w:rsidP="00DD5773">
      <w:pPr>
        <w:rPr>
          <w:b/>
          <w:bCs/>
        </w:rPr>
      </w:pPr>
      <w:r w:rsidRPr="00DD5773">
        <w:rPr>
          <w:b/>
          <w:bCs/>
        </w:rPr>
        <w:t xml:space="preserve">    },</w:t>
      </w:r>
    </w:p>
    <w:p w14:paraId="0DF1CB67" w14:textId="77777777" w:rsidR="00DD5773" w:rsidRPr="00DD5773" w:rsidRDefault="00DD5773" w:rsidP="00DD5773">
      <w:pPr>
        <w:rPr>
          <w:b/>
          <w:bCs/>
        </w:rPr>
      </w:pPr>
      <w:r w:rsidRPr="00DD5773">
        <w:rPr>
          <w:b/>
          <w:bCs/>
        </w:rPr>
        <w:t xml:space="preserve">    "</w:t>
      </w:r>
      <w:proofErr w:type="spellStart"/>
      <w:r w:rsidRPr="00DD5773">
        <w:rPr>
          <w:b/>
          <w:bCs/>
        </w:rPr>
        <w:t>health_benefits</w:t>
      </w:r>
      <w:proofErr w:type="spellEnd"/>
      <w:r w:rsidRPr="00DD5773">
        <w:rPr>
          <w:b/>
          <w:bCs/>
        </w:rPr>
        <w:t>": [</w:t>
      </w:r>
    </w:p>
    <w:p w14:paraId="1014ECFD" w14:textId="77777777" w:rsidR="00DD5773" w:rsidRPr="00DD5773" w:rsidRDefault="00DD5773" w:rsidP="00DD5773">
      <w:pPr>
        <w:rPr>
          <w:b/>
          <w:bCs/>
        </w:rPr>
      </w:pPr>
      <w:r w:rsidRPr="00DD5773">
        <w:rPr>
          <w:b/>
          <w:bCs/>
        </w:rPr>
        <w:t xml:space="preserve">      "Boosts immunity",</w:t>
      </w:r>
    </w:p>
    <w:p w14:paraId="0DD44CBA" w14:textId="77777777" w:rsidR="00DD5773" w:rsidRPr="00DD5773" w:rsidRDefault="00DD5773" w:rsidP="00DD5773">
      <w:pPr>
        <w:rPr>
          <w:b/>
          <w:bCs/>
        </w:rPr>
      </w:pPr>
      <w:r w:rsidRPr="00DD5773">
        <w:rPr>
          <w:b/>
          <w:bCs/>
        </w:rPr>
        <w:t xml:space="preserve">      "Aids digestion",</w:t>
      </w:r>
    </w:p>
    <w:p w14:paraId="2490327F" w14:textId="77777777" w:rsidR="00DD5773" w:rsidRPr="00DD5773" w:rsidRDefault="00DD5773" w:rsidP="00DD5773">
      <w:pPr>
        <w:rPr>
          <w:b/>
          <w:bCs/>
        </w:rPr>
      </w:pPr>
      <w:r w:rsidRPr="00DD5773">
        <w:rPr>
          <w:b/>
          <w:bCs/>
        </w:rPr>
        <w:t xml:space="preserve">      "Supports heart health",</w:t>
      </w:r>
    </w:p>
    <w:p w14:paraId="4AEDEB15" w14:textId="77777777" w:rsidR="00DD5773" w:rsidRPr="00DD5773" w:rsidRDefault="00DD5773" w:rsidP="00DD5773">
      <w:pPr>
        <w:rPr>
          <w:b/>
          <w:bCs/>
        </w:rPr>
      </w:pPr>
      <w:r w:rsidRPr="00DD5773">
        <w:rPr>
          <w:b/>
          <w:bCs/>
        </w:rPr>
        <w:t xml:space="preserve">      "Helps maintain healthy skin",</w:t>
      </w:r>
    </w:p>
    <w:p w14:paraId="24606045" w14:textId="77777777" w:rsidR="00DD5773" w:rsidRPr="00DD5773" w:rsidRDefault="00DD5773" w:rsidP="00DD5773">
      <w:pPr>
        <w:rPr>
          <w:b/>
          <w:bCs/>
        </w:rPr>
      </w:pPr>
      <w:r w:rsidRPr="00DD5773">
        <w:rPr>
          <w:b/>
          <w:bCs/>
        </w:rPr>
        <w:t xml:space="preserve">      "Promotes dental health"</w:t>
      </w:r>
    </w:p>
    <w:p w14:paraId="2059F02A" w14:textId="77777777" w:rsidR="00DD5773" w:rsidRPr="00DD5773" w:rsidRDefault="00DD5773" w:rsidP="00DD5773">
      <w:pPr>
        <w:rPr>
          <w:b/>
          <w:bCs/>
        </w:rPr>
      </w:pPr>
      <w:r w:rsidRPr="00DD5773">
        <w:rPr>
          <w:b/>
          <w:bCs/>
        </w:rPr>
        <w:t xml:space="preserve">    ],</w:t>
      </w:r>
    </w:p>
    <w:p w14:paraId="355F3E78" w14:textId="77777777" w:rsidR="00DD5773" w:rsidRPr="00DD5773" w:rsidRDefault="00DD5773" w:rsidP="00DD5773">
      <w:pPr>
        <w:rPr>
          <w:b/>
          <w:bCs/>
        </w:rPr>
      </w:pPr>
      <w:r w:rsidRPr="00DD5773">
        <w:rPr>
          <w:b/>
          <w:bCs/>
        </w:rPr>
        <w:t xml:space="preserve">    "pros": [</w:t>
      </w:r>
    </w:p>
    <w:p w14:paraId="21EC58D0" w14:textId="77777777" w:rsidR="00DD5773" w:rsidRPr="00DD5773" w:rsidRDefault="00DD5773" w:rsidP="00DD5773">
      <w:pPr>
        <w:rPr>
          <w:b/>
          <w:bCs/>
        </w:rPr>
      </w:pPr>
      <w:r w:rsidRPr="00DD5773">
        <w:rPr>
          <w:b/>
          <w:bCs/>
        </w:rPr>
        <w:t xml:space="preserve">      "Rich in antioxidants",</w:t>
      </w:r>
    </w:p>
    <w:p w14:paraId="0317E787" w14:textId="77777777" w:rsidR="00DD5773" w:rsidRPr="00DD5773" w:rsidRDefault="00DD5773" w:rsidP="00DD5773">
      <w:pPr>
        <w:rPr>
          <w:b/>
          <w:bCs/>
        </w:rPr>
      </w:pPr>
      <w:r w:rsidRPr="00DD5773">
        <w:rPr>
          <w:b/>
          <w:bCs/>
        </w:rPr>
        <w:t xml:space="preserve">      "Low in calories",</w:t>
      </w:r>
    </w:p>
    <w:p w14:paraId="4719CFDA" w14:textId="77777777" w:rsidR="00DD5773" w:rsidRPr="00DD5773" w:rsidRDefault="00DD5773" w:rsidP="00DD5773">
      <w:pPr>
        <w:rPr>
          <w:b/>
          <w:bCs/>
        </w:rPr>
      </w:pPr>
      <w:r w:rsidRPr="00DD5773">
        <w:rPr>
          <w:b/>
          <w:bCs/>
        </w:rPr>
        <w:t xml:space="preserve">      "Hydrating",</w:t>
      </w:r>
    </w:p>
    <w:p w14:paraId="4447C5AC" w14:textId="77777777" w:rsidR="00DD5773" w:rsidRPr="00DD5773" w:rsidRDefault="00DD5773" w:rsidP="00DD5773">
      <w:pPr>
        <w:rPr>
          <w:b/>
          <w:bCs/>
        </w:rPr>
      </w:pPr>
      <w:r w:rsidRPr="00DD5773">
        <w:rPr>
          <w:b/>
          <w:bCs/>
        </w:rPr>
        <w:t xml:space="preserve">      "Widely available year-round"</w:t>
      </w:r>
    </w:p>
    <w:p w14:paraId="10774269" w14:textId="77777777" w:rsidR="00DD5773" w:rsidRPr="00DD5773" w:rsidRDefault="00DD5773" w:rsidP="00DD5773">
      <w:pPr>
        <w:rPr>
          <w:b/>
          <w:bCs/>
        </w:rPr>
      </w:pPr>
      <w:r w:rsidRPr="00DD5773">
        <w:rPr>
          <w:b/>
          <w:bCs/>
        </w:rPr>
        <w:t xml:space="preserve">    ],</w:t>
      </w:r>
    </w:p>
    <w:p w14:paraId="4A3B7156" w14:textId="77777777" w:rsidR="00DD5773" w:rsidRPr="00DD5773" w:rsidRDefault="00DD5773" w:rsidP="00DD5773">
      <w:pPr>
        <w:rPr>
          <w:b/>
          <w:bCs/>
        </w:rPr>
      </w:pPr>
      <w:r w:rsidRPr="00DD5773">
        <w:rPr>
          <w:b/>
          <w:bCs/>
        </w:rPr>
        <w:t xml:space="preserve">    "cons": [</w:t>
      </w:r>
    </w:p>
    <w:p w14:paraId="6577DD1C" w14:textId="77777777" w:rsidR="00DD5773" w:rsidRPr="00DD5773" w:rsidRDefault="00DD5773" w:rsidP="00DD5773">
      <w:pPr>
        <w:rPr>
          <w:b/>
          <w:bCs/>
        </w:rPr>
      </w:pPr>
      <w:r w:rsidRPr="00DD5773">
        <w:rPr>
          <w:b/>
          <w:bCs/>
        </w:rPr>
        <w:lastRenderedPageBreak/>
        <w:t xml:space="preserve">      "High sugar content for diabetics",</w:t>
      </w:r>
    </w:p>
    <w:p w14:paraId="426A7874" w14:textId="77777777" w:rsidR="00DD5773" w:rsidRPr="00DD5773" w:rsidRDefault="00DD5773" w:rsidP="00DD5773">
      <w:pPr>
        <w:rPr>
          <w:b/>
          <w:bCs/>
        </w:rPr>
      </w:pPr>
      <w:r w:rsidRPr="00DD5773">
        <w:rPr>
          <w:b/>
          <w:bCs/>
        </w:rPr>
        <w:t xml:space="preserve">      "May cause mild acid reflux in sensitive individuals"</w:t>
      </w:r>
    </w:p>
    <w:p w14:paraId="099BC898" w14:textId="77777777" w:rsidR="00DD5773" w:rsidRPr="00DD5773" w:rsidRDefault="00DD5773" w:rsidP="00DD5773">
      <w:pPr>
        <w:rPr>
          <w:b/>
          <w:bCs/>
        </w:rPr>
      </w:pPr>
      <w:r w:rsidRPr="00DD5773">
        <w:rPr>
          <w:b/>
          <w:bCs/>
        </w:rPr>
        <w:t xml:space="preserve">    ],</w:t>
      </w:r>
    </w:p>
    <w:p w14:paraId="386B2984" w14:textId="77777777" w:rsidR="00DD5773" w:rsidRPr="00DD5773" w:rsidRDefault="00DD5773" w:rsidP="00DD5773">
      <w:pPr>
        <w:rPr>
          <w:b/>
          <w:bCs/>
        </w:rPr>
      </w:pPr>
      <w:r w:rsidRPr="00DD5773">
        <w:rPr>
          <w:b/>
          <w:bCs/>
        </w:rPr>
        <w:t xml:space="preserve">    "</w:t>
      </w:r>
      <w:proofErr w:type="spellStart"/>
      <w:r w:rsidRPr="00DD5773">
        <w:rPr>
          <w:b/>
          <w:bCs/>
        </w:rPr>
        <w:t>season_to_buy</w:t>
      </w:r>
      <w:proofErr w:type="spellEnd"/>
      <w:r w:rsidRPr="00DD5773">
        <w:rPr>
          <w:b/>
          <w:bCs/>
        </w:rPr>
        <w:t>": "Autumn (September to November)",</w:t>
      </w:r>
    </w:p>
    <w:p w14:paraId="02246C92" w14:textId="77777777" w:rsidR="00DD5773" w:rsidRPr="00DD5773" w:rsidRDefault="00DD5773" w:rsidP="00DD5773">
      <w:pPr>
        <w:rPr>
          <w:b/>
          <w:bCs/>
        </w:rPr>
      </w:pPr>
      <w:r w:rsidRPr="00DD5773">
        <w:rPr>
          <w:b/>
          <w:bCs/>
        </w:rPr>
        <w:t xml:space="preserve">    "</w:t>
      </w:r>
      <w:proofErr w:type="spellStart"/>
      <w:r w:rsidRPr="00DD5773">
        <w:rPr>
          <w:b/>
          <w:bCs/>
        </w:rPr>
        <w:t>trade_info</w:t>
      </w:r>
      <w:proofErr w:type="spellEnd"/>
      <w:r w:rsidRPr="00DD5773">
        <w:rPr>
          <w:b/>
          <w:bCs/>
        </w:rPr>
        <w:t>": {</w:t>
      </w:r>
    </w:p>
    <w:p w14:paraId="4A65D8AF" w14:textId="77777777" w:rsidR="00DD5773" w:rsidRPr="00DD5773" w:rsidRDefault="00DD5773" w:rsidP="00DD5773">
      <w:pPr>
        <w:rPr>
          <w:b/>
          <w:bCs/>
        </w:rPr>
      </w:pPr>
      <w:r w:rsidRPr="00DD5773">
        <w:rPr>
          <w:b/>
          <w:bCs/>
        </w:rPr>
        <w:t xml:space="preserve">      "</w:t>
      </w:r>
      <w:proofErr w:type="spellStart"/>
      <w:r w:rsidRPr="00DD5773">
        <w:rPr>
          <w:b/>
          <w:bCs/>
        </w:rPr>
        <w:t>exported_from_india</w:t>
      </w:r>
      <w:proofErr w:type="spellEnd"/>
      <w:r w:rsidRPr="00DD5773">
        <w:rPr>
          <w:b/>
          <w:bCs/>
        </w:rPr>
        <w:t>": true,</w:t>
      </w:r>
    </w:p>
    <w:p w14:paraId="40367B88" w14:textId="77777777" w:rsidR="00DD5773" w:rsidRPr="00DD5773" w:rsidRDefault="00DD5773" w:rsidP="00DD5773">
      <w:pPr>
        <w:rPr>
          <w:b/>
          <w:bCs/>
        </w:rPr>
      </w:pPr>
      <w:r w:rsidRPr="00DD5773">
        <w:rPr>
          <w:b/>
          <w:bCs/>
        </w:rPr>
        <w:t xml:space="preserve">      "</w:t>
      </w:r>
      <w:proofErr w:type="spellStart"/>
      <w:r w:rsidRPr="00DD5773">
        <w:rPr>
          <w:b/>
          <w:bCs/>
        </w:rPr>
        <w:t>imported_to_india</w:t>
      </w:r>
      <w:proofErr w:type="spellEnd"/>
      <w:r w:rsidRPr="00DD5773">
        <w:rPr>
          <w:b/>
          <w:bCs/>
        </w:rPr>
        <w:t>": true,</w:t>
      </w:r>
    </w:p>
    <w:p w14:paraId="052DE59B" w14:textId="77777777" w:rsidR="00DD5773" w:rsidRPr="00DD5773" w:rsidRDefault="00DD5773" w:rsidP="00DD5773">
      <w:pPr>
        <w:rPr>
          <w:b/>
          <w:bCs/>
        </w:rPr>
      </w:pPr>
      <w:r w:rsidRPr="00DD5773">
        <w:rPr>
          <w:b/>
          <w:bCs/>
        </w:rPr>
        <w:t xml:space="preserve">      "</w:t>
      </w:r>
      <w:proofErr w:type="spellStart"/>
      <w:r w:rsidRPr="00DD5773">
        <w:rPr>
          <w:b/>
          <w:bCs/>
        </w:rPr>
        <w:t>top_export_partners</w:t>
      </w:r>
      <w:proofErr w:type="spellEnd"/>
      <w:r w:rsidRPr="00DD5773">
        <w:rPr>
          <w:b/>
          <w:bCs/>
        </w:rPr>
        <w:t>": ["Bangladesh", "Nepal", "Middle East"],</w:t>
      </w:r>
    </w:p>
    <w:p w14:paraId="4CCE0C94" w14:textId="77777777" w:rsidR="00DD5773" w:rsidRPr="00DD5773" w:rsidRDefault="00DD5773" w:rsidP="00DD5773">
      <w:pPr>
        <w:rPr>
          <w:b/>
          <w:bCs/>
        </w:rPr>
      </w:pPr>
      <w:r w:rsidRPr="00DD5773">
        <w:rPr>
          <w:b/>
          <w:bCs/>
        </w:rPr>
        <w:t xml:space="preserve">      "</w:t>
      </w:r>
      <w:proofErr w:type="spellStart"/>
      <w:r w:rsidRPr="00DD5773">
        <w:rPr>
          <w:b/>
          <w:bCs/>
        </w:rPr>
        <w:t>export_value_usd</w:t>
      </w:r>
      <w:proofErr w:type="spellEnd"/>
      <w:r w:rsidRPr="00DD5773">
        <w:rPr>
          <w:b/>
          <w:bCs/>
        </w:rPr>
        <w:t>": 12000,</w:t>
      </w:r>
    </w:p>
    <w:p w14:paraId="17C5561F" w14:textId="77777777" w:rsidR="00DD5773" w:rsidRPr="00DD5773" w:rsidRDefault="00DD5773" w:rsidP="00DD5773">
      <w:pPr>
        <w:rPr>
          <w:b/>
          <w:bCs/>
        </w:rPr>
      </w:pPr>
      <w:r w:rsidRPr="00DD5773">
        <w:rPr>
          <w:b/>
          <w:bCs/>
        </w:rPr>
        <w:t xml:space="preserve">      "</w:t>
      </w:r>
      <w:proofErr w:type="spellStart"/>
      <w:r w:rsidRPr="00DD5773">
        <w:rPr>
          <w:b/>
          <w:bCs/>
        </w:rPr>
        <w:t>export_quantity_kg</w:t>
      </w:r>
      <w:proofErr w:type="spellEnd"/>
      <w:r w:rsidRPr="00DD5773">
        <w:rPr>
          <w:b/>
          <w:bCs/>
        </w:rPr>
        <w:t>": 3500000</w:t>
      </w:r>
    </w:p>
    <w:p w14:paraId="08859A43" w14:textId="77777777" w:rsidR="00DD5773" w:rsidRPr="00DD5773" w:rsidRDefault="00DD5773" w:rsidP="00DD5773">
      <w:pPr>
        <w:rPr>
          <w:b/>
          <w:bCs/>
        </w:rPr>
      </w:pPr>
      <w:r w:rsidRPr="00DD5773">
        <w:rPr>
          <w:b/>
          <w:bCs/>
        </w:rPr>
        <w:t xml:space="preserve">    },</w:t>
      </w:r>
    </w:p>
    <w:p w14:paraId="087BBC42" w14:textId="77777777" w:rsidR="00DD5773" w:rsidRPr="00DD5773" w:rsidRDefault="00DD5773" w:rsidP="00DD5773">
      <w:pPr>
        <w:rPr>
          <w:b/>
          <w:bCs/>
        </w:rPr>
      </w:pPr>
      <w:r w:rsidRPr="00DD5773">
        <w:rPr>
          <w:b/>
          <w:bCs/>
        </w:rPr>
        <w:t xml:space="preserve">    "</w:t>
      </w:r>
      <w:proofErr w:type="spellStart"/>
      <w:r w:rsidRPr="00DD5773">
        <w:rPr>
          <w:b/>
          <w:bCs/>
        </w:rPr>
        <w:t>average_price_in_inr_per_kg</w:t>
      </w:r>
      <w:proofErr w:type="spellEnd"/>
      <w:r w:rsidRPr="00DD5773">
        <w:rPr>
          <w:b/>
          <w:bCs/>
        </w:rPr>
        <w:t>": 150,</w:t>
      </w:r>
    </w:p>
    <w:p w14:paraId="0DF1E122" w14:textId="77777777" w:rsidR="00DD5773" w:rsidRPr="00DD5773" w:rsidRDefault="00DD5773" w:rsidP="00DD5773">
      <w:pPr>
        <w:rPr>
          <w:b/>
          <w:bCs/>
        </w:rPr>
      </w:pPr>
      <w:r w:rsidRPr="00DD5773">
        <w:rPr>
          <w:b/>
          <w:bCs/>
        </w:rPr>
        <w:t xml:space="preserve">    "</w:t>
      </w:r>
      <w:proofErr w:type="spellStart"/>
      <w:r w:rsidRPr="00DD5773">
        <w:rPr>
          <w:b/>
          <w:bCs/>
        </w:rPr>
        <w:t>industrial_uses</w:t>
      </w:r>
      <w:proofErr w:type="spellEnd"/>
      <w:r w:rsidRPr="00DD5773">
        <w:rPr>
          <w:b/>
          <w:bCs/>
        </w:rPr>
        <w:t>": [</w:t>
      </w:r>
    </w:p>
    <w:p w14:paraId="13568ED3" w14:textId="77777777" w:rsidR="00DD5773" w:rsidRPr="00DD5773" w:rsidRDefault="00DD5773" w:rsidP="00DD5773">
      <w:pPr>
        <w:rPr>
          <w:b/>
          <w:bCs/>
        </w:rPr>
      </w:pPr>
      <w:r w:rsidRPr="00DD5773">
        <w:rPr>
          <w:b/>
          <w:bCs/>
        </w:rPr>
        <w:t xml:space="preserve">      "Juice production",</w:t>
      </w:r>
    </w:p>
    <w:p w14:paraId="7AB1F457" w14:textId="77777777" w:rsidR="00DD5773" w:rsidRPr="00DD5773" w:rsidRDefault="00DD5773" w:rsidP="00DD5773">
      <w:pPr>
        <w:rPr>
          <w:b/>
          <w:bCs/>
        </w:rPr>
      </w:pPr>
      <w:r w:rsidRPr="00DD5773">
        <w:rPr>
          <w:b/>
          <w:bCs/>
        </w:rPr>
        <w:t xml:space="preserve">      "Cider making",</w:t>
      </w:r>
    </w:p>
    <w:p w14:paraId="17F79695" w14:textId="77777777" w:rsidR="00DD5773" w:rsidRPr="00DD5773" w:rsidRDefault="00DD5773" w:rsidP="00DD5773">
      <w:pPr>
        <w:rPr>
          <w:b/>
          <w:bCs/>
        </w:rPr>
      </w:pPr>
      <w:r w:rsidRPr="00DD5773">
        <w:rPr>
          <w:b/>
          <w:bCs/>
        </w:rPr>
        <w:t xml:space="preserve">      "Jam and jelly production",</w:t>
      </w:r>
    </w:p>
    <w:p w14:paraId="1058980A" w14:textId="77777777" w:rsidR="00DD5773" w:rsidRPr="00DD5773" w:rsidRDefault="00DD5773" w:rsidP="00DD5773">
      <w:pPr>
        <w:rPr>
          <w:b/>
          <w:bCs/>
        </w:rPr>
      </w:pPr>
      <w:r w:rsidRPr="00DD5773">
        <w:rPr>
          <w:b/>
          <w:bCs/>
        </w:rPr>
        <w:t xml:space="preserve">      "Baking and confectionery"</w:t>
      </w:r>
    </w:p>
    <w:p w14:paraId="31CD7D2B" w14:textId="77777777" w:rsidR="00DD5773" w:rsidRPr="00DD5773" w:rsidRDefault="00DD5773" w:rsidP="00DD5773">
      <w:pPr>
        <w:rPr>
          <w:b/>
          <w:bCs/>
        </w:rPr>
      </w:pPr>
      <w:r w:rsidRPr="00DD5773">
        <w:rPr>
          <w:b/>
          <w:bCs/>
        </w:rPr>
        <w:t xml:space="preserve">    ]</w:t>
      </w:r>
    </w:p>
    <w:p w14:paraId="3347A3AD" w14:textId="77777777" w:rsidR="00DD5773" w:rsidRPr="00DD5773" w:rsidRDefault="00DD5773" w:rsidP="00DD5773">
      <w:pPr>
        <w:rPr>
          <w:b/>
          <w:bCs/>
        </w:rPr>
      </w:pPr>
      <w:r w:rsidRPr="00DD5773">
        <w:rPr>
          <w:b/>
          <w:bCs/>
        </w:rPr>
        <w:t xml:space="preserve">  }</w:t>
      </w:r>
    </w:p>
    <w:p w14:paraId="5E5F0182" w14:textId="77777777" w:rsidR="00DD5773" w:rsidRPr="00DD5773" w:rsidRDefault="00DD5773" w:rsidP="00DD5773">
      <w:pPr>
        <w:rPr>
          <w:b/>
          <w:bCs/>
        </w:rPr>
      </w:pPr>
      <w:r w:rsidRPr="00DD5773">
        <w:rPr>
          <w:b/>
          <w:bCs/>
        </w:rPr>
        <w:t>}</w:t>
      </w:r>
    </w:p>
    <w:p w14:paraId="7DC9B403" w14:textId="77777777" w:rsidR="00DD5773" w:rsidRPr="00DD5773" w:rsidRDefault="00DD5773" w:rsidP="00DD5773">
      <w:pPr>
        <w:rPr>
          <w:b/>
          <w:bCs/>
        </w:rPr>
      </w:pPr>
      <w:r w:rsidRPr="00DD5773">
        <w:rPr>
          <w:b/>
          <w:bCs/>
        </w:rPr>
        <w:t>This JSON includes:</w:t>
      </w:r>
    </w:p>
    <w:p w14:paraId="3E0BC47C" w14:textId="77777777" w:rsidR="00DD5773" w:rsidRPr="00DD5773" w:rsidRDefault="00DD5773" w:rsidP="00DD5773">
      <w:pPr>
        <w:numPr>
          <w:ilvl w:val="0"/>
          <w:numId w:val="73"/>
        </w:numPr>
        <w:rPr>
          <w:b/>
          <w:bCs/>
        </w:rPr>
      </w:pPr>
      <w:r w:rsidRPr="00DD5773">
        <w:rPr>
          <w:b/>
          <w:bCs/>
        </w:rPr>
        <w:t>Color, origin, and varieties</w:t>
      </w:r>
    </w:p>
    <w:p w14:paraId="647DAA60" w14:textId="77777777" w:rsidR="00DD5773" w:rsidRPr="00DD5773" w:rsidRDefault="00DD5773" w:rsidP="00DD5773">
      <w:pPr>
        <w:numPr>
          <w:ilvl w:val="0"/>
          <w:numId w:val="73"/>
        </w:numPr>
        <w:rPr>
          <w:b/>
          <w:bCs/>
        </w:rPr>
      </w:pPr>
      <w:r w:rsidRPr="00DD5773">
        <w:rPr>
          <w:b/>
          <w:bCs/>
        </w:rPr>
        <w:t>Places apples are grown globally and in India</w:t>
      </w:r>
    </w:p>
    <w:p w14:paraId="43FE2334" w14:textId="77777777" w:rsidR="00DD5773" w:rsidRPr="00DD5773" w:rsidRDefault="00DD5773" w:rsidP="00DD5773">
      <w:pPr>
        <w:numPr>
          <w:ilvl w:val="0"/>
          <w:numId w:val="73"/>
        </w:numPr>
        <w:rPr>
          <w:b/>
          <w:bCs/>
        </w:rPr>
      </w:pPr>
      <w:r w:rsidRPr="00DD5773">
        <w:rPr>
          <w:b/>
          <w:bCs/>
        </w:rPr>
        <w:t>Nutritional info per 100g</w:t>
      </w:r>
    </w:p>
    <w:p w14:paraId="0799652D" w14:textId="77777777" w:rsidR="00DD5773" w:rsidRPr="00DD5773" w:rsidRDefault="00DD5773" w:rsidP="00DD5773">
      <w:pPr>
        <w:numPr>
          <w:ilvl w:val="0"/>
          <w:numId w:val="73"/>
        </w:numPr>
        <w:rPr>
          <w:b/>
          <w:bCs/>
        </w:rPr>
      </w:pPr>
      <w:r w:rsidRPr="00DD5773">
        <w:rPr>
          <w:b/>
          <w:bCs/>
        </w:rPr>
        <w:t>Health benefits, pros, and cons</w:t>
      </w:r>
    </w:p>
    <w:p w14:paraId="22CB1650" w14:textId="77777777" w:rsidR="00DD5773" w:rsidRPr="00DD5773" w:rsidRDefault="00DD5773" w:rsidP="00DD5773">
      <w:pPr>
        <w:numPr>
          <w:ilvl w:val="0"/>
          <w:numId w:val="73"/>
        </w:numPr>
        <w:rPr>
          <w:b/>
          <w:bCs/>
        </w:rPr>
      </w:pPr>
      <w:r w:rsidRPr="00DD5773">
        <w:rPr>
          <w:b/>
          <w:bCs/>
        </w:rPr>
        <w:t>Season to buy, trade info, and average price</w:t>
      </w:r>
    </w:p>
    <w:p w14:paraId="6423BFEB" w14:textId="77777777" w:rsidR="00DD5773" w:rsidRPr="00DD5773" w:rsidRDefault="00DD5773" w:rsidP="00DD5773">
      <w:pPr>
        <w:numPr>
          <w:ilvl w:val="0"/>
          <w:numId w:val="73"/>
        </w:numPr>
        <w:rPr>
          <w:b/>
          <w:bCs/>
        </w:rPr>
      </w:pPr>
      <w:r w:rsidRPr="00DD5773">
        <w:rPr>
          <w:b/>
          <w:bCs/>
        </w:rPr>
        <w:lastRenderedPageBreak/>
        <w:t>Industrial uses for food processing</w:t>
      </w:r>
    </w:p>
    <w:p w14:paraId="4206F49C" w14:textId="4A8697CD" w:rsidR="00DD5773" w:rsidRPr="00DD5773" w:rsidRDefault="00DD5773" w:rsidP="00DD5773">
      <w:pPr>
        <w:rPr>
          <w:b/>
          <w:bCs/>
        </w:rPr>
      </w:pPr>
    </w:p>
    <w:p w14:paraId="6BBAF1DC" w14:textId="77777777" w:rsidR="00397AD3" w:rsidRDefault="00000000">
      <w:pPr>
        <w:pStyle w:val="Heading1"/>
      </w:pPr>
      <w:r>
        <w:t>Section D: Real-World Applications (20 Marks)</w:t>
      </w:r>
    </w:p>
    <w:p w14:paraId="7DDD7F0D" w14:textId="3DF217DF" w:rsidR="00397AD3" w:rsidRDefault="00000000" w:rsidP="00963A50">
      <w:pPr>
        <w:pStyle w:val="ListParagraph"/>
        <w:numPr>
          <w:ilvl w:val="0"/>
          <w:numId w:val="74"/>
        </w:numPr>
      </w:pPr>
      <w:r>
        <w:t>Draft a prompt for AI to act as an HR manager conducting interviews. (5 marks)</w:t>
      </w:r>
    </w:p>
    <w:p w14:paraId="71BA6985" w14:textId="77777777" w:rsidR="00963A50" w:rsidRPr="00963A50" w:rsidRDefault="00963A50" w:rsidP="00963A50">
      <w:r>
        <w:t xml:space="preserve">Answers: </w:t>
      </w:r>
      <w:r w:rsidRPr="00963A50">
        <w:t xml:space="preserve">lets create </w:t>
      </w:r>
      <w:proofErr w:type="spellStart"/>
      <w:r w:rsidRPr="00963A50">
        <w:t>a</w:t>
      </w:r>
      <w:proofErr w:type="spellEnd"/>
      <w:r w:rsidRPr="00963A50">
        <w:t xml:space="preserve"> interactive role play real world scenario where HR manager conducting interviews. , Interviews is for the role Admin/Facilities manager. </w:t>
      </w:r>
      <w:proofErr w:type="spellStart"/>
      <w:r w:rsidRPr="00963A50">
        <w:t>Lets</w:t>
      </w:r>
      <w:proofErr w:type="spellEnd"/>
      <w:r w:rsidRPr="00963A50">
        <w:t xml:space="preserve"> keep short and informative only. I'm the HR let me ask questions and you(ChatGPT) respond to my questions. </w:t>
      </w:r>
    </w:p>
    <w:p w14:paraId="176F152C" w14:textId="77777777" w:rsidR="00963A50" w:rsidRPr="00963A50" w:rsidRDefault="00963A50" w:rsidP="00963A50">
      <w:pPr>
        <w:rPr>
          <w:b/>
          <w:bCs/>
        </w:rPr>
      </w:pPr>
      <w:r w:rsidRPr="00963A50">
        <w:rPr>
          <w:b/>
          <w:bCs/>
        </w:rPr>
        <w:t>ChatGPT said:</w:t>
      </w:r>
    </w:p>
    <w:p w14:paraId="1B8BE438" w14:textId="0F4CB2C8" w:rsidR="00963A50" w:rsidRPr="00963A50" w:rsidRDefault="00963A50" w:rsidP="00963A50">
      <w:r w:rsidRPr="00963A50">
        <w:t>Perfect  Let’s set the stage:</w:t>
      </w:r>
    </w:p>
    <w:p w14:paraId="60BF0AC3" w14:textId="77777777" w:rsidR="00963A50" w:rsidRPr="00963A50" w:rsidRDefault="00963A50" w:rsidP="00963A50">
      <w:r w:rsidRPr="00963A50">
        <w:t xml:space="preserve">You are the </w:t>
      </w:r>
      <w:r w:rsidRPr="00963A50">
        <w:rPr>
          <w:b/>
          <w:bCs/>
        </w:rPr>
        <w:t>HR Manager</w:t>
      </w:r>
      <w:r w:rsidRPr="00963A50">
        <w:t>.</w:t>
      </w:r>
      <w:r w:rsidRPr="00963A50">
        <w:br/>
        <w:t xml:space="preserve">I’ll play the </w:t>
      </w:r>
      <w:r w:rsidRPr="00963A50">
        <w:rPr>
          <w:b/>
          <w:bCs/>
        </w:rPr>
        <w:t>candidate</w:t>
      </w:r>
      <w:r w:rsidRPr="00963A50">
        <w:t xml:space="preserve"> applying for the </w:t>
      </w:r>
      <w:r w:rsidRPr="00963A50">
        <w:rPr>
          <w:b/>
          <w:bCs/>
        </w:rPr>
        <w:t>Admin/Facilities Manager</w:t>
      </w:r>
      <w:r w:rsidRPr="00963A50">
        <w:t xml:space="preserve"> role.</w:t>
      </w:r>
    </w:p>
    <w:p w14:paraId="1C0CD38D" w14:textId="77777777" w:rsidR="00963A50" w:rsidRPr="00963A50" w:rsidRDefault="00963A50" w:rsidP="00963A50">
      <w:r w:rsidRPr="00963A50">
        <w:t>You ask your questions one by one, and I’ll respond as the candidate would in a real interview setting — short, professional, and informative.</w:t>
      </w:r>
    </w:p>
    <w:p w14:paraId="331C939A" w14:textId="56F94E5F" w:rsidR="00963A50" w:rsidRPr="00963A50" w:rsidRDefault="00963A50" w:rsidP="00963A50">
      <w:r w:rsidRPr="00963A50">
        <w:t xml:space="preserve">Go ahead and ask your </w:t>
      </w:r>
      <w:r w:rsidRPr="00963A50">
        <w:rPr>
          <w:b/>
          <w:bCs/>
        </w:rPr>
        <w:t>first interview question</w:t>
      </w:r>
      <w:r w:rsidRPr="00963A50">
        <w:t>.</w:t>
      </w:r>
    </w:p>
    <w:p w14:paraId="6A574A71" w14:textId="77777777" w:rsidR="00963A50" w:rsidRPr="00963A50" w:rsidRDefault="00963A50" w:rsidP="00963A50">
      <w:pPr>
        <w:rPr>
          <w:b/>
          <w:bCs/>
        </w:rPr>
      </w:pPr>
      <w:r w:rsidRPr="00963A50">
        <w:rPr>
          <w:b/>
          <w:bCs/>
        </w:rPr>
        <w:t>You said:</w:t>
      </w:r>
    </w:p>
    <w:p w14:paraId="31CFC68A" w14:textId="77777777" w:rsidR="00963A50" w:rsidRPr="00963A50" w:rsidRDefault="00963A50" w:rsidP="00963A50">
      <w:r w:rsidRPr="00963A50">
        <w:t xml:space="preserve">Hi </w:t>
      </w:r>
      <w:proofErr w:type="spellStart"/>
      <w:r w:rsidRPr="00963A50">
        <w:t>ChatGpt</w:t>
      </w:r>
      <w:proofErr w:type="spellEnd"/>
      <w:r w:rsidRPr="00963A50">
        <w:t>, Good morning Please come and Have your seat</w:t>
      </w:r>
    </w:p>
    <w:p w14:paraId="0B006EC8" w14:textId="77777777" w:rsidR="00963A50" w:rsidRPr="00963A50" w:rsidRDefault="00963A50" w:rsidP="00963A50">
      <w:pPr>
        <w:rPr>
          <w:b/>
          <w:bCs/>
        </w:rPr>
      </w:pPr>
      <w:r w:rsidRPr="00963A50">
        <w:rPr>
          <w:b/>
          <w:bCs/>
        </w:rPr>
        <w:t>ChatGPT said:</w:t>
      </w:r>
    </w:p>
    <w:p w14:paraId="2AA6AF8C" w14:textId="77777777" w:rsidR="00963A50" w:rsidRPr="00963A50" w:rsidRDefault="00963A50" w:rsidP="00963A50">
      <w:r w:rsidRPr="00963A50">
        <w:t>Good morning, thank you so much.</w:t>
      </w:r>
      <w:r w:rsidRPr="00963A50">
        <w:br/>
        <w:t>I’ll take my seat.</w:t>
      </w:r>
    </w:p>
    <w:p w14:paraId="57A94CDF" w14:textId="685E2C78" w:rsidR="00963A50" w:rsidRPr="00963A50" w:rsidRDefault="00963A50" w:rsidP="00963A50">
      <w:r w:rsidRPr="00963A50">
        <w:t>(ready for your first question )</w:t>
      </w:r>
    </w:p>
    <w:p w14:paraId="14F6FE00" w14:textId="77777777" w:rsidR="00963A50" w:rsidRPr="00963A50" w:rsidRDefault="00963A50" w:rsidP="00963A50">
      <w:pPr>
        <w:rPr>
          <w:b/>
          <w:bCs/>
        </w:rPr>
      </w:pPr>
      <w:r w:rsidRPr="00963A50">
        <w:rPr>
          <w:b/>
          <w:bCs/>
        </w:rPr>
        <w:t>You said:</w:t>
      </w:r>
    </w:p>
    <w:p w14:paraId="627B0A8F" w14:textId="77777777" w:rsidR="00963A50" w:rsidRPr="00963A50" w:rsidRDefault="00963A50" w:rsidP="00963A50">
      <w:r w:rsidRPr="00963A50">
        <w:t>Tell me about yourself in short and brief?</w:t>
      </w:r>
    </w:p>
    <w:p w14:paraId="2550F182" w14:textId="77777777" w:rsidR="00963A50" w:rsidRPr="00963A50" w:rsidRDefault="00963A50" w:rsidP="00963A50">
      <w:pPr>
        <w:rPr>
          <w:b/>
          <w:bCs/>
        </w:rPr>
      </w:pPr>
      <w:r w:rsidRPr="00963A50">
        <w:rPr>
          <w:b/>
          <w:bCs/>
        </w:rPr>
        <w:t>ChatGPT said:</w:t>
      </w:r>
    </w:p>
    <w:p w14:paraId="2D4DCEBC" w14:textId="77777777" w:rsidR="00963A50" w:rsidRPr="00963A50" w:rsidRDefault="00963A50" w:rsidP="00963A50">
      <w:r w:rsidRPr="00963A50">
        <w:t>Sure. My name is Rajesh Kumar, and I have over 8 years of experience in administration and facilities management. I’ve handled vendor management, office infrastructure, housekeeping, security, and employee support services in my previous roles. I focus on creating smooth workplace operations so employees can stay productive, while ensuring cost efficiency and compliance with company policies.</w:t>
      </w:r>
    </w:p>
    <w:p w14:paraId="1D00D937" w14:textId="77777777" w:rsidR="00963A50" w:rsidRPr="00963A50" w:rsidRDefault="00963A50" w:rsidP="00963A50">
      <w:r w:rsidRPr="00963A50">
        <w:t>Would you like me to highlight my most recent role responsibilities?</w:t>
      </w:r>
    </w:p>
    <w:p w14:paraId="4499E16E" w14:textId="77777777" w:rsidR="00963A50" w:rsidRPr="00963A50" w:rsidRDefault="00963A50" w:rsidP="00963A50">
      <w:pPr>
        <w:rPr>
          <w:b/>
          <w:bCs/>
        </w:rPr>
      </w:pPr>
      <w:r w:rsidRPr="00963A50">
        <w:rPr>
          <w:b/>
          <w:bCs/>
        </w:rPr>
        <w:lastRenderedPageBreak/>
        <w:t>You said:</w:t>
      </w:r>
    </w:p>
    <w:p w14:paraId="5E6A199E" w14:textId="77777777" w:rsidR="00963A50" w:rsidRPr="00963A50" w:rsidRDefault="00963A50" w:rsidP="00963A50">
      <w:r w:rsidRPr="00963A50">
        <w:t>Good to hear! Tell me more about your roles and responsibilities in your previous/current company</w:t>
      </w:r>
    </w:p>
    <w:p w14:paraId="2765A861" w14:textId="77777777" w:rsidR="00963A50" w:rsidRPr="00963A50" w:rsidRDefault="00963A50" w:rsidP="00963A50">
      <w:pPr>
        <w:rPr>
          <w:b/>
          <w:bCs/>
        </w:rPr>
      </w:pPr>
      <w:r w:rsidRPr="00963A50">
        <w:rPr>
          <w:b/>
          <w:bCs/>
        </w:rPr>
        <w:t>ChatGPT said:</w:t>
      </w:r>
    </w:p>
    <w:p w14:paraId="01F94CE3" w14:textId="77777777" w:rsidR="00963A50" w:rsidRPr="00963A50" w:rsidRDefault="00963A50" w:rsidP="00963A50">
      <w:r w:rsidRPr="00963A50">
        <w:t xml:space="preserve">In my current role as </w:t>
      </w:r>
      <w:r w:rsidRPr="00963A50">
        <w:rPr>
          <w:b/>
          <w:bCs/>
        </w:rPr>
        <w:t>Senior Admin &amp; Facilities Executive</w:t>
      </w:r>
      <w:r w:rsidRPr="00963A50">
        <w:t>, my responsibilities include:</w:t>
      </w:r>
    </w:p>
    <w:p w14:paraId="5407440E" w14:textId="77777777" w:rsidR="00963A50" w:rsidRPr="00963A50" w:rsidRDefault="00963A50" w:rsidP="00963A50">
      <w:pPr>
        <w:numPr>
          <w:ilvl w:val="0"/>
          <w:numId w:val="75"/>
        </w:numPr>
      </w:pPr>
      <w:r w:rsidRPr="00963A50">
        <w:rPr>
          <w:b/>
          <w:bCs/>
        </w:rPr>
        <w:t>Facilities Management</w:t>
      </w:r>
      <w:r w:rsidRPr="00963A50">
        <w:t>: Overseeing office maintenance, housekeeping, cafeteria, security, and front desk operations.</w:t>
      </w:r>
    </w:p>
    <w:p w14:paraId="35CAB1A5" w14:textId="77777777" w:rsidR="00963A50" w:rsidRPr="00963A50" w:rsidRDefault="00963A50" w:rsidP="00963A50">
      <w:pPr>
        <w:numPr>
          <w:ilvl w:val="0"/>
          <w:numId w:val="75"/>
        </w:numPr>
      </w:pPr>
      <w:r w:rsidRPr="00963A50">
        <w:rPr>
          <w:b/>
          <w:bCs/>
        </w:rPr>
        <w:t>Vendor &amp; Contract Management</w:t>
      </w:r>
      <w:r w:rsidRPr="00963A50">
        <w:t>: Negotiating with vendors, finalizing AMCs, and ensuring quality service delivery.</w:t>
      </w:r>
    </w:p>
    <w:p w14:paraId="3C0DC848" w14:textId="77777777" w:rsidR="00963A50" w:rsidRPr="00963A50" w:rsidRDefault="00963A50" w:rsidP="00963A50">
      <w:pPr>
        <w:numPr>
          <w:ilvl w:val="0"/>
          <w:numId w:val="75"/>
        </w:numPr>
      </w:pPr>
      <w:r w:rsidRPr="00963A50">
        <w:rPr>
          <w:b/>
          <w:bCs/>
        </w:rPr>
        <w:t>Space &amp; Asset Management</w:t>
      </w:r>
      <w:r w:rsidRPr="00963A50">
        <w:t>: Managing seating arrangements, office moves, and asset tracking.</w:t>
      </w:r>
    </w:p>
    <w:p w14:paraId="77C9349D" w14:textId="77777777" w:rsidR="00963A50" w:rsidRPr="00963A50" w:rsidRDefault="00963A50" w:rsidP="00963A50">
      <w:pPr>
        <w:numPr>
          <w:ilvl w:val="0"/>
          <w:numId w:val="75"/>
        </w:numPr>
      </w:pPr>
      <w:r w:rsidRPr="00963A50">
        <w:rPr>
          <w:b/>
          <w:bCs/>
        </w:rPr>
        <w:t>Compliance &amp; Safety</w:t>
      </w:r>
      <w:r w:rsidRPr="00963A50">
        <w:t>: Ensuring fire safety audits, health &amp; safety standards, and statutory compliance.</w:t>
      </w:r>
    </w:p>
    <w:p w14:paraId="7CF46FA8" w14:textId="77777777" w:rsidR="00963A50" w:rsidRPr="00963A50" w:rsidRDefault="00963A50" w:rsidP="00963A50">
      <w:pPr>
        <w:numPr>
          <w:ilvl w:val="0"/>
          <w:numId w:val="75"/>
        </w:numPr>
      </w:pPr>
      <w:r w:rsidRPr="00963A50">
        <w:rPr>
          <w:b/>
          <w:bCs/>
        </w:rPr>
        <w:t>Employee Support</w:t>
      </w:r>
      <w:r w:rsidRPr="00963A50">
        <w:t>: Handling travel desk, event coordination, and resolving day-to-day employee concerns.</w:t>
      </w:r>
    </w:p>
    <w:p w14:paraId="486C6D5A" w14:textId="77777777" w:rsidR="00963A50" w:rsidRPr="00963A50" w:rsidRDefault="00963A50" w:rsidP="00963A50">
      <w:pPr>
        <w:numPr>
          <w:ilvl w:val="0"/>
          <w:numId w:val="75"/>
        </w:numPr>
      </w:pPr>
      <w:r w:rsidRPr="00963A50">
        <w:rPr>
          <w:b/>
          <w:bCs/>
        </w:rPr>
        <w:t>Cost Optimization</w:t>
      </w:r>
      <w:r w:rsidRPr="00963A50">
        <w:t>: Streamlining processes and reducing overhead costs without compromising quality.</w:t>
      </w:r>
    </w:p>
    <w:p w14:paraId="02ABF023" w14:textId="77777777" w:rsidR="00963A50" w:rsidRPr="00963A50" w:rsidRDefault="00963A50" w:rsidP="00963A50">
      <w:r w:rsidRPr="00963A50">
        <w:t>In short, I act as the single point of contact for all admin and facility-related requirements, ensuring seamless workplace operations.</w:t>
      </w:r>
    </w:p>
    <w:p w14:paraId="19282B69" w14:textId="77777777" w:rsidR="00963A50" w:rsidRPr="00963A50" w:rsidRDefault="00963A50" w:rsidP="00963A50">
      <w:r w:rsidRPr="00963A50">
        <w:rPr>
          <w:rFonts w:ascii="Segoe UI Emoji" w:hAnsi="Segoe UI Emoji" w:cs="Segoe UI Emoji"/>
        </w:rPr>
        <w:t>👉</w:t>
      </w:r>
      <w:r w:rsidRPr="00963A50">
        <w:t xml:space="preserve"> Would you like me to share one example where I successfully solved a facilities challenge?</w:t>
      </w:r>
    </w:p>
    <w:p w14:paraId="35161392" w14:textId="77777777" w:rsidR="00963A50" w:rsidRPr="00963A50" w:rsidRDefault="00963A50" w:rsidP="00963A50">
      <w:pPr>
        <w:rPr>
          <w:b/>
          <w:bCs/>
        </w:rPr>
      </w:pPr>
      <w:r w:rsidRPr="00963A50">
        <w:rPr>
          <w:b/>
          <w:bCs/>
        </w:rPr>
        <w:t>You said:</w:t>
      </w:r>
    </w:p>
    <w:p w14:paraId="2AF989E7" w14:textId="77777777" w:rsidR="00963A50" w:rsidRPr="00963A50" w:rsidRDefault="00963A50" w:rsidP="00963A50">
      <w:r w:rsidRPr="00963A50">
        <w:t>Great! Let it put this way..</w:t>
      </w:r>
      <w:proofErr w:type="spellStart"/>
      <w:r w:rsidRPr="00963A50">
        <w:t>i</w:t>
      </w:r>
      <w:proofErr w:type="spellEnd"/>
      <w:r w:rsidRPr="00963A50">
        <w:t xml:space="preserve"> see this is a generic work where </w:t>
      </w:r>
      <w:proofErr w:type="spellStart"/>
      <w:r w:rsidRPr="00963A50">
        <w:t>every one</w:t>
      </w:r>
      <w:proofErr w:type="spellEnd"/>
      <w:r w:rsidRPr="00963A50">
        <w:t xml:space="preserve"> has to </w:t>
      </w:r>
      <w:proofErr w:type="spellStart"/>
      <w:r w:rsidRPr="00963A50">
        <w:t>do..I</w:t>
      </w:r>
      <w:proofErr w:type="spellEnd"/>
      <w:r w:rsidRPr="00963A50">
        <w:t xml:space="preserve"> want to know what is the one </w:t>
      </w:r>
      <w:proofErr w:type="spellStart"/>
      <w:r w:rsidRPr="00963A50">
        <w:t>uniques</w:t>
      </w:r>
      <w:proofErr w:type="spellEnd"/>
      <w:r w:rsidRPr="00963A50">
        <w:t xml:space="preserve"> process you created and implemented in the previous organizations?</w:t>
      </w:r>
    </w:p>
    <w:p w14:paraId="422C2FCB" w14:textId="77777777" w:rsidR="00963A50" w:rsidRPr="00963A50" w:rsidRDefault="00963A50" w:rsidP="00963A50">
      <w:pPr>
        <w:rPr>
          <w:b/>
          <w:bCs/>
        </w:rPr>
      </w:pPr>
      <w:r w:rsidRPr="00963A50">
        <w:rPr>
          <w:b/>
          <w:bCs/>
        </w:rPr>
        <w:t>ChatGPT said:</w:t>
      </w:r>
    </w:p>
    <w:p w14:paraId="34326686" w14:textId="77777777" w:rsidR="00963A50" w:rsidRPr="00963A50" w:rsidRDefault="00963A50" w:rsidP="00963A50">
      <w:r w:rsidRPr="00963A50">
        <w:t>That’s a very valid point. Let me share one unique initiative I led:</w:t>
      </w:r>
    </w:p>
    <w:p w14:paraId="0C93EC1D" w14:textId="77777777" w:rsidR="00963A50" w:rsidRPr="00963A50" w:rsidRDefault="00963A50" w:rsidP="00963A50">
      <w:r w:rsidRPr="00963A50">
        <w:t xml:space="preserve">In my previous company, we faced frequent complaints about meeting rooms being blocked but unused. This wasted both </w:t>
      </w:r>
      <w:r w:rsidRPr="00963A50">
        <w:rPr>
          <w:b/>
          <w:bCs/>
        </w:rPr>
        <w:t>space and productivity</w:t>
      </w:r>
      <w:r w:rsidRPr="00963A50">
        <w:t xml:space="preserve">. I designed and implemented a </w:t>
      </w:r>
      <w:r w:rsidRPr="00963A50">
        <w:rPr>
          <w:b/>
          <w:bCs/>
        </w:rPr>
        <w:t>“Smart Booking &amp; Auto-Release System”</w:t>
      </w:r>
      <w:r w:rsidRPr="00963A50">
        <w:t xml:space="preserve"> in collaboration with IT:</w:t>
      </w:r>
    </w:p>
    <w:p w14:paraId="21D5C850" w14:textId="77777777" w:rsidR="00963A50" w:rsidRPr="00963A50" w:rsidRDefault="00963A50" w:rsidP="00963A50">
      <w:pPr>
        <w:numPr>
          <w:ilvl w:val="0"/>
          <w:numId w:val="76"/>
        </w:numPr>
      </w:pPr>
      <w:r w:rsidRPr="00963A50">
        <w:t>Integrated meeting rooms with the Outlook calendar system.</w:t>
      </w:r>
    </w:p>
    <w:p w14:paraId="21726C3F" w14:textId="77777777" w:rsidR="00963A50" w:rsidRPr="00963A50" w:rsidRDefault="00963A50" w:rsidP="00963A50">
      <w:pPr>
        <w:numPr>
          <w:ilvl w:val="0"/>
          <w:numId w:val="76"/>
        </w:numPr>
      </w:pPr>
      <w:r w:rsidRPr="00963A50">
        <w:lastRenderedPageBreak/>
        <w:t>If a room wasn’t occupied within 15 minutes of booking, the system auto-released it.</w:t>
      </w:r>
    </w:p>
    <w:p w14:paraId="3DAF75CB" w14:textId="77777777" w:rsidR="00963A50" w:rsidRPr="00963A50" w:rsidRDefault="00963A50" w:rsidP="00963A50">
      <w:pPr>
        <w:numPr>
          <w:ilvl w:val="0"/>
          <w:numId w:val="76"/>
        </w:numPr>
      </w:pPr>
      <w:r w:rsidRPr="00963A50">
        <w:t>Introduced QR codes at room entrances for quick check-in.</w:t>
      </w:r>
    </w:p>
    <w:p w14:paraId="0F46BC79" w14:textId="77777777" w:rsidR="00963A50" w:rsidRPr="00963A50" w:rsidRDefault="00963A50" w:rsidP="00963A50">
      <w:pPr>
        <w:numPr>
          <w:ilvl w:val="0"/>
          <w:numId w:val="76"/>
        </w:numPr>
      </w:pPr>
      <w:r w:rsidRPr="00963A50">
        <w:t>Monitored usage patterns and shared monthly reports with department heads.</w:t>
      </w:r>
    </w:p>
    <w:p w14:paraId="27B92BA0" w14:textId="77777777" w:rsidR="00963A50" w:rsidRPr="00963A50" w:rsidRDefault="00963A50" w:rsidP="00963A50">
      <w:r w:rsidRPr="00963A50">
        <w:rPr>
          <w:b/>
          <w:bCs/>
        </w:rPr>
        <w:t>Impact:</w:t>
      </w:r>
    </w:p>
    <w:p w14:paraId="05CB5F69" w14:textId="77777777" w:rsidR="00963A50" w:rsidRPr="00963A50" w:rsidRDefault="00963A50" w:rsidP="00963A50">
      <w:pPr>
        <w:numPr>
          <w:ilvl w:val="0"/>
          <w:numId w:val="77"/>
        </w:numPr>
      </w:pPr>
      <w:r w:rsidRPr="00963A50">
        <w:t xml:space="preserve">Improved room utilization by </w:t>
      </w:r>
      <w:r w:rsidRPr="00963A50">
        <w:rPr>
          <w:b/>
          <w:bCs/>
        </w:rPr>
        <w:t>30%</w:t>
      </w:r>
      <w:r w:rsidRPr="00963A50">
        <w:t>.</w:t>
      </w:r>
    </w:p>
    <w:p w14:paraId="66180128" w14:textId="77777777" w:rsidR="00963A50" w:rsidRPr="00963A50" w:rsidRDefault="00963A50" w:rsidP="00963A50">
      <w:pPr>
        <w:numPr>
          <w:ilvl w:val="0"/>
          <w:numId w:val="77"/>
        </w:numPr>
      </w:pPr>
      <w:r w:rsidRPr="00963A50">
        <w:t>Reduced employee complaints significantly.</w:t>
      </w:r>
    </w:p>
    <w:p w14:paraId="41F13658" w14:textId="77777777" w:rsidR="00963A50" w:rsidRPr="00963A50" w:rsidRDefault="00963A50" w:rsidP="00963A50">
      <w:pPr>
        <w:numPr>
          <w:ilvl w:val="0"/>
          <w:numId w:val="77"/>
        </w:numPr>
      </w:pPr>
      <w:r w:rsidRPr="00963A50">
        <w:t>Boosted cross-team collaboration since meeting spaces became more available.</w:t>
      </w:r>
    </w:p>
    <w:p w14:paraId="5DBEAD80" w14:textId="77777777" w:rsidR="00963A50" w:rsidRPr="00963A50" w:rsidRDefault="00963A50" w:rsidP="00963A50">
      <w:r w:rsidRPr="00963A50">
        <w:t>This process was recognized as a best practice and later adopted in other branches as well.</w:t>
      </w:r>
    </w:p>
    <w:p w14:paraId="7712F80A" w14:textId="461D2D43" w:rsidR="00963A50" w:rsidRPr="00963A50" w:rsidRDefault="00963A50" w:rsidP="00963A50">
      <w:r w:rsidRPr="00963A50">
        <w:t xml:space="preserve"> Would you like me to also share a cost-saving process I implemented?</w:t>
      </w:r>
    </w:p>
    <w:p w14:paraId="2DC29118" w14:textId="77777777" w:rsidR="00963A50" w:rsidRPr="00963A50" w:rsidRDefault="00963A50" w:rsidP="00963A50">
      <w:pPr>
        <w:rPr>
          <w:b/>
          <w:bCs/>
        </w:rPr>
      </w:pPr>
      <w:r w:rsidRPr="00963A50">
        <w:rPr>
          <w:b/>
          <w:bCs/>
        </w:rPr>
        <w:t>You said:</w:t>
      </w:r>
    </w:p>
    <w:p w14:paraId="1C450A21" w14:textId="77777777" w:rsidR="00963A50" w:rsidRPr="00963A50" w:rsidRDefault="00963A50" w:rsidP="00963A50">
      <w:proofErr w:type="spellStart"/>
      <w:r w:rsidRPr="00963A50">
        <w:t>Wow..Thats</w:t>
      </w:r>
      <w:proofErr w:type="spellEnd"/>
      <w:r w:rsidRPr="00963A50">
        <w:t xml:space="preserve"> </w:t>
      </w:r>
      <w:proofErr w:type="spellStart"/>
      <w:r w:rsidRPr="00963A50">
        <w:t>fanstastic</w:t>
      </w:r>
      <w:proofErr w:type="spellEnd"/>
      <w:r w:rsidRPr="00963A50">
        <w:t>..May I know why are you leaving the current company?</w:t>
      </w:r>
    </w:p>
    <w:p w14:paraId="1FA2679C" w14:textId="77777777" w:rsidR="00963A50" w:rsidRPr="00963A50" w:rsidRDefault="00963A50" w:rsidP="00963A50">
      <w:pPr>
        <w:rPr>
          <w:b/>
          <w:bCs/>
        </w:rPr>
      </w:pPr>
      <w:r w:rsidRPr="00963A50">
        <w:rPr>
          <w:b/>
          <w:bCs/>
        </w:rPr>
        <w:t>ChatGPT said:</w:t>
      </w:r>
    </w:p>
    <w:p w14:paraId="346D9A6C" w14:textId="77777777" w:rsidR="00963A50" w:rsidRPr="00963A50" w:rsidRDefault="00963A50" w:rsidP="00963A50">
      <w:r w:rsidRPr="00963A50">
        <w:t xml:space="preserve">Thank you for asking. I truly value my current organization — I’ve learned a lot and grown professionally there. However, I’m looking for a role where I can take on </w:t>
      </w:r>
      <w:r w:rsidRPr="00963A50">
        <w:rPr>
          <w:b/>
          <w:bCs/>
        </w:rPr>
        <w:t>larger responsibilities</w:t>
      </w:r>
      <w:r w:rsidRPr="00963A50">
        <w:t xml:space="preserve">, manage operations at a </w:t>
      </w:r>
      <w:r w:rsidRPr="00963A50">
        <w:rPr>
          <w:b/>
          <w:bCs/>
        </w:rPr>
        <w:t>strategic level</w:t>
      </w:r>
      <w:r w:rsidRPr="00963A50">
        <w:t xml:space="preserve">, and contribute to </w:t>
      </w:r>
      <w:r w:rsidRPr="00963A50">
        <w:rPr>
          <w:b/>
          <w:bCs/>
        </w:rPr>
        <w:t>scaling facilities management processes</w:t>
      </w:r>
      <w:r w:rsidRPr="00963A50">
        <w:t>.</w:t>
      </w:r>
    </w:p>
    <w:p w14:paraId="6BC9F766" w14:textId="77777777" w:rsidR="00963A50" w:rsidRPr="00963A50" w:rsidRDefault="00963A50" w:rsidP="00963A50">
      <w:r w:rsidRPr="00963A50">
        <w:t>Also, my current role has become more routine, with limited scope for innovation. I’d like to be part of an organization where I can apply my ideas, implement new processes, and add measurable value.</w:t>
      </w:r>
    </w:p>
    <w:p w14:paraId="3E24FFE9" w14:textId="1C6E14B5" w:rsidR="00963A50" w:rsidRPr="00963A50" w:rsidRDefault="00963A50" w:rsidP="00963A50">
      <w:r w:rsidRPr="00963A50">
        <w:t xml:space="preserve"> Would you like me to also touch upon how I see myself fitting into your organization’s needs?</w:t>
      </w:r>
    </w:p>
    <w:p w14:paraId="2C7A713A" w14:textId="77777777" w:rsidR="00963A50" w:rsidRPr="00963A50" w:rsidRDefault="00963A50" w:rsidP="00963A50">
      <w:pPr>
        <w:rPr>
          <w:b/>
          <w:bCs/>
        </w:rPr>
      </w:pPr>
      <w:r w:rsidRPr="00963A50">
        <w:rPr>
          <w:b/>
          <w:bCs/>
        </w:rPr>
        <w:t>You said:</w:t>
      </w:r>
    </w:p>
    <w:p w14:paraId="705680E7" w14:textId="77777777" w:rsidR="00963A50" w:rsidRPr="00963A50" w:rsidRDefault="00963A50" w:rsidP="00963A50">
      <w:r w:rsidRPr="00963A50">
        <w:t xml:space="preserve">well may be you may face same kind of situations as well in our company too? then how do you </w:t>
      </w:r>
      <w:proofErr w:type="spellStart"/>
      <w:r w:rsidRPr="00963A50">
        <w:t>over come</w:t>
      </w:r>
      <w:proofErr w:type="spellEnd"/>
      <w:r w:rsidRPr="00963A50">
        <w:t xml:space="preserve"> at that point? to be frank even we are limited </w:t>
      </w:r>
      <w:proofErr w:type="spellStart"/>
      <w:r w:rsidRPr="00963A50">
        <w:t>comapny</w:t>
      </w:r>
      <w:proofErr w:type="spellEnd"/>
      <w:r w:rsidRPr="00963A50">
        <w:t xml:space="preserve"> with limited growth and facilities, what strategic you will improve? </w:t>
      </w:r>
    </w:p>
    <w:p w14:paraId="419C1F05" w14:textId="77777777" w:rsidR="00963A50" w:rsidRPr="00963A50" w:rsidRDefault="00963A50" w:rsidP="00963A50">
      <w:pPr>
        <w:rPr>
          <w:b/>
          <w:bCs/>
        </w:rPr>
      </w:pPr>
      <w:r w:rsidRPr="00963A50">
        <w:rPr>
          <w:b/>
          <w:bCs/>
        </w:rPr>
        <w:t>ChatGPT said:</w:t>
      </w:r>
    </w:p>
    <w:p w14:paraId="1D5EDB76" w14:textId="77777777" w:rsidR="00963A50" w:rsidRPr="00963A50" w:rsidRDefault="00963A50" w:rsidP="00963A50">
      <w:r w:rsidRPr="00963A50">
        <w:t>That’s a very fair concern, thank you for being transparent.</w:t>
      </w:r>
    </w:p>
    <w:p w14:paraId="5B15ECC5" w14:textId="77777777" w:rsidR="00963A50" w:rsidRPr="00963A50" w:rsidRDefault="00963A50" w:rsidP="00963A50">
      <w:r w:rsidRPr="00963A50">
        <w:t xml:space="preserve">Even in a company with </w:t>
      </w:r>
      <w:r w:rsidRPr="00963A50">
        <w:rPr>
          <w:b/>
          <w:bCs/>
        </w:rPr>
        <w:t>limited growth and resources</w:t>
      </w:r>
      <w:r w:rsidRPr="00963A50">
        <w:t>, I believe there’s always room to improve efficiency and employee experience. My approach would be:</w:t>
      </w:r>
    </w:p>
    <w:p w14:paraId="73293687" w14:textId="77777777" w:rsidR="00963A50" w:rsidRPr="00963A50" w:rsidRDefault="00963A50" w:rsidP="00963A50">
      <w:pPr>
        <w:numPr>
          <w:ilvl w:val="0"/>
          <w:numId w:val="78"/>
        </w:numPr>
      </w:pPr>
      <w:r w:rsidRPr="00963A50">
        <w:rPr>
          <w:b/>
          <w:bCs/>
        </w:rPr>
        <w:lastRenderedPageBreak/>
        <w:t>Prioritization</w:t>
      </w:r>
      <w:r w:rsidRPr="00963A50">
        <w:t xml:space="preserve"> – Identify the most critical facilities issues (safety, compliance, employee essentials) and ensure they are handled first.</w:t>
      </w:r>
    </w:p>
    <w:p w14:paraId="0F1DC7A4" w14:textId="77777777" w:rsidR="00963A50" w:rsidRPr="00963A50" w:rsidRDefault="00963A50" w:rsidP="00963A50">
      <w:pPr>
        <w:numPr>
          <w:ilvl w:val="0"/>
          <w:numId w:val="78"/>
        </w:numPr>
      </w:pPr>
      <w:r w:rsidRPr="00963A50">
        <w:rPr>
          <w:b/>
          <w:bCs/>
        </w:rPr>
        <w:t>Process Optimization</w:t>
      </w:r>
      <w:r w:rsidRPr="00963A50">
        <w:t xml:space="preserve"> – Streamline existing workflows (e.g., approvals, vendor coordination) to save time and cost without extra investment.</w:t>
      </w:r>
    </w:p>
    <w:p w14:paraId="048095F4" w14:textId="77777777" w:rsidR="00963A50" w:rsidRPr="00963A50" w:rsidRDefault="00963A50" w:rsidP="00963A50">
      <w:pPr>
        <w:numPr>
          <w:ilvl w:val="0"/>
          <w:numId w:val="78"/>
        </w:numPr>
      </w:pPr>
      <w:r w:rsidRPr="00963A50">
        <w:rPr>
          <w:b/>
          <w:bCs/>
        </w:rPr>
        <w:t>Low-Cost Innovations</w:t>
      </w:r>
      <w:r w:rsidRPr="00963A50">
        <w:t xml:space="preserve"> – For example, introducing a simple </w:t>
      </w:r>
      <w:r w:rsidRPr="00963A50">
        <w:rPr>
          <w:b/>
          <w:bCs/>
        </w:rPr>
        <w:t>digital helpdesk ticketing system</w:t>
      </w:r>
      <w:r w:rsidRPr="00963A50">
        <w:t xml:space="preserve"> (could even be Google Forms/Sheets based) to track admin requests, instead of expensive tools.</w:t>
      </w:r>
    </w:p>
    <w:p w14:paraId="54056E08" w14:textId="77777777" w:rsidR="00963A50" w:rsidRPr="00963A50" w:rsidRDefault="00963A50" w:rsidP="00963A50">
      <w:pPr>
        <w:numPr>
          <w:ilvl w:val="0"/>
          <w:numId w:val="78"/>
        </w:numPr>
      </w:pPr>
      <w:r w:rsidRPr="00963A50">
        <w:rPr>
          <w:b/>
          <w:bCs/>
        </w:rPr>
        <w:t>Vendor Partnerships</w:t>
      </w:r>
      <w:r w:rsidRPr="00963A50">
        <w:t xml:space="preserve"> – Negotiating </w:t>
      </w:r>
      <w:r w:rsidRPr="00963A50">
        <w:rPr>
          <w:b/>
          <w:bCs/>
        </w:rPr>
        <w:t>shared service contracts</w:t>
      </w:r>
      <w:r w:rsidRPr="00963A50">
        <w:t xml:space="preserve"> or long-term AMCs to reduce recurring costs.</w:t>
      </w:r>
    </w:p>
    <w:p w14:paraId="6F5B122E" w14:textId="77777777" w:rsidR="00963A50" w:rsidRPr="00963A50" w:rsidRDefault="00963A50" w:rsidP="00963A50">
      <w:pPr>
        <w:numPr>
          <w:ilvl w:val="0"/>
          <w:numId w:val="78"/>
        </w:numPr>
      </w:pPr>
      <w:r w:rsidRPr="00963A50">
        <w:rPr>
          <w:b/>
          <w:bCs/>
        </w:rPr>
        <w:t>Employee Engagement</w:t>
      </w:r>
      <w:r w:rsidRPr="00963A50">
        <w:t xml:space="preserve"> – Small, low-cost initiatives like energy-saving campaigns, workplace cleanliness drives, or flexible seating can improve morale without big budgets.</w:t>
      </w:r>
    </w:p>
    <w:p w14:paraId="13D5506C" w14:textId="77777777" w:rsidR="00963A50" w:rsidRPr="00963A50" w:rsidRDefault="00963A50" w:rsidP="00963A50">
      <w:r w:rsidRPr="00963A50">
        <w:t xml:space="preserve">In short, I’d focus on </w:t>
      </w:r>
      <w:r w:rsidRPr="00963A50">
        <w:rPr>
          <w:b/>
          <w:bCs/>
        </w:rPr>
        <w:t>making the best use of what we already have</w:t>
      </w:r>
      <w:r w:rsidRPr="00963A50">
        <w:t>, and create a culture of continuous improvement. That way, even if growth is limited, operations remain smooth and employees feel supported.</w:t>
      </w:r>
    </w:p>
    <w:p w14:paraId="797AED50" w14:textId="002166B6" w:rsidR="00963A50" w:rsidRPr="00963A50" w:rsidRDefault="00963A50" w:rsidP="00963A50">
      <w:r w:rsidRPr="00963A50">
        <w:t xml:space="preserve">Would you like me to give one </w:t>
      </w:r>
      <w:r w:rsidRPr="00963A50">
        <w:rPr>
          <w:b/>
          <w:bCs/>
        </w:rPr>
        <w:t>real example</w:t>
      </w:r>
      <w:r w:rsidRPr="00963A50">
        <w:t xml:space="preserve"> of how I managed with limited resources in the past?</w:t>
      </w:r>
    </w:p>
    <w:p w14:paraId="7BEF0B19" w14:textId="77777777" w:rsidR="00963A50" w:rsidRPr="00963A50" w:rsidRDefault="00963A50" w:rsidP="00963A50">
      <w:pPr>
        <w:rPr>
          <w:b/>
          <w:bCs/>
        </w:rPr>
      </w:pPr>
      <w:r w:rsidRPr="00963A50">
        <w:rPr>
          <w:b/>
          <w:bCs/>
        </w:rPr>
        <w:t>You said:</w:t>
      </w:r>
    </w:p>
    <w:p w14:paraId="1C89B3CC" w14:textId="77777777" w:rsidR="00963A50" w:rsidRPr="00963A50" w:rsidRDefault="00963A50" w:rsidP="00963A50">
      <w:r w:rsidRPr="00963A50">
        <w:t xml:space="preserve">ok, but I'm thinking to implement AI in most of your tasks as they are </w:t>
      </w:r>
      <w:proofErr w:type="spellStart"/>
      <w:r w:rsidRPr="00963A50">
        <w:t>repetative</w:t>
      </w:r>
      <w:proofErr w:type="spellEnd"/>
      <w:r w:rsidRPr="00963A50">
        <w:t>, so convince me here?</w:t>
      </w:r>
    </w:p>
    <w:p w14:paraId="69C35A5F" w14:textId="77777777" w:rsidR="00963A50" w:rsidRPr="00963A50" w:rsidRDefault="00963A50" w:rsidP="00963A50">
      <w:pPr>
        <w:rPr>
          <w:b/>
          <w:bCs/>
        </w:rPr>
      </w:pPr>
      <w:r w:rsidRPr="00963A50">
        <w:rPr>
          <w:b/>
          <w:bCs/>
        </w:rPr>
        <w:t>ChatGPT said:</w:t>
      </w:r>
    </w:p>
    <w:p w14:paraId="066ED05F" w14:textId="77777777" w:rsidR="00963A50" w:rsidRPr="00963A50" w:rsidRDefault="00963A50" w:rsidP="00963A50">
      <w:r w:rsidRPr="00963A50">
        <w:t xml:space="preserve">That’s an excellent point — many admin and facilities tasks are repetitive and can be automated with AI. I actually see AI as an </w:t>
      </w:r>
      <w:r w:rsidRPr="00963A50">
        <w:rPr>
          <w:b/>
          <w:bCs/>
        </w:rPr>
        <w:t>enabler</w:t>
      </w:r>
      <w:r w:rsidRPr="00963A50">
        <w:t>, not a replacement. Here’s how I would approach it:</w:t>
      </w:r>
    </w:p>
    <w:p w14:paraId="643C8887" w14:textId="77777777" w:rsidR="00963A50" w:rsidRPr="00963A50" w:rsidRDefault="00963A50" w:rsidP="00963A50">
      <w:pPr>
        <w:numPr>
          <w:ilvl w:val="0"/>
          <w:numId w:val="79"/>
        </w:numPr>
      </w:pPr>
      <w:r w:rsidRPr="00963A50">
        <w:rPr>
          <w:b/>
          <w:bCs/>
        </w:rPr>
        <w:t>Helpdesk Automation</w:t>
      </w:r>
      <w:r w:rsidRPr="00963A50">
        <w:t xml:space="preserve"> – Use an AI-powered chatbot or ticketing tool to handle routine employee queries (like visitor passes, meeting room bookings, travel requests). This frees up my time to focus on </w:t>
      </w:r>
      <w:r w:rsidRPr="00963A50">
        <w:rPr>
          <w:b/>
          <w:bCs/>
        </w:rPr>
        <w:t>strategic tasks</w:t>
      </w:r>
      <w:r w:rsidRPr="00963A50">
        <w:t>.</w:t>
      </w:r>
    </w:p>
    <w:p w14:paraId="014E8FD8" w14:textId="77777777" w:rsidR="00963A50" w:rsidRPr="00963A50" w:rsidRDefault="00963A50" w:rsidP="00963A50">
      <w:pPr>
        <w:numPr>
          <w:ilvl w:val="0"/>
          <w:numId w:val="79"/>
        </w:numPr>
      </w:pPr>
      <w:r w:rsidRPr="00963A50">
        <w:rPr>
          <w:b/>
          <w:bCs/>
        </w:rPr>
        <w:t>Predictive Maintenance</w:t>
      </w:r>
      <w:r w:rsidRPr="00963A50">
        <w:t xml:space="preserve"> – Instead of waiting for breakdowns, AI tools can analyze usage data (AC, elevators, printers) and alert us in advance for servicing. This reduces downtime and costs.</w:t>
      </w:r>
    </w:p>
    <w:p w14:paraId="3DF0FB0E" w14:textId="77777777" w:rsidR="00963A50" w:rsidRPr="00963A50" w:rsidRDefault="00963A50" w:rsidP="00963A50">
      <w:pPr>
        <w:numPr>
          <w:ilvl w:val="0"/>
          <w:numId w:val="79"/>
        </w:numPr>
      </w:pPr>
      <w:r w:rsidRPr="00963A50">
        <w:rPr>
          <w:b/>
          <w:bCs/>
        </w:rPr>
        <w:t>Vendor &amp; Cost Analytics</w:t>
      </w:r>
      <w:r w:rsidRPr="00963A50">
        <w:t xml:space="preserve"> – AI can process vendor invoices, compare costs, and flag anomalies. That ensures </w:t>
      </w:r>
      <w:r w:rsidRPr="00963A50">
        <w:rPr>
          <w:b/>
          <w:bCs/>
        </w:rPr>
        <w:t>transparency</w:t>
      </w:r>
      <w:r w:rsidRPr="00963A50">
        <w:t xml:space="preserve"> and better negotiations.</w:t>
      </w:r>
    </w:p>
    <w:p w14:paraId="60DC1AA8" w14:textId="77777777" w:rsidR="00963A50" w:rsidRPr="00963A50" w:rsidRDefault="00963A50" w:rsidP="00963A50">
      <w:pPr>
        <w:numPr>
          <w:ilvl w:val="0"/>
          <w:numId w:val="79"/>
        </w:numPr>
      </w:pPr>
      <w:r w:rsidRPr="00963A50">
        <w:rPr>
          <w:b/>
          <w:bCs/>
        </w:rPr>
        <w:t>Energy Efficiency</w:t>
      </w:r>
      <w:r w:rsidRPr="00963A50">
        <w:t xml:space="preserve"> – AI-based smart sensors can optimize electricity usage (AC, lighting) and help us cut utility bills significantly.</w:t>
      </w:r>
    </w:p>
    <w:p w14:paraId="76F78AC6" w14:textId="77777777" w:rsidR="00963A50" w:rsidRPr="00963A50" w:rsidRDefault="00963A50" w:rsidP="00963A50">
      <w:r w:rsidRPr="00963A50">
        <w:rPr>
          <w:b/>
          <w:bCs/>
        </w:rPr>
        <w:lastRenderedPageBreak/>
        <w:t>My Convincing Point:</w:t>
      </w:r>
      <w:r w:rsidRPr="00963A50">
        <w:t xml:space="preserve"> AI will handle the </w:t>
      </w:r>
      <w:r w:rsidRPr="00963A50">
        <w:rPr>
          <w:b/>
          <w:bCs/>
        </w:rPr>
        <w:t>repetitive, data-heavy work</w:t>
      </w:r>
      <w:r w:rsidRPr="00963A50">
        <w:t xml:space="preserve">, while I will still be the one ensuring </w:t>
      </w:r>
      <w:r w:rsidRPr="00963A50">
        <w:rPr>
          <w:b/>
          <w:bCs/>
        </w:rPr>
        <w:t>compliance, people management, decision-making, and vendor relationships</w:t>
      </w:r>
      <w:r w:rsidRPr="00963A50">
        <w:t xml:space="preserve"> — areas where human judgment is critical.</w:t>
      </w:r>
    </w:p>
    <w:p w14:paraId="1193D5C7" w14:textId="77777777" w:rsidR="00963A50" w:rsidRPr="00963A50" w:rsidRDefault="00963A50" w:rsidP="00963A50">
      <w:r w:rsidRPr="00963A50">
        <w:t xml:space="preserve">So rather than reducing my role, AI would allow me to </w:t>
      </w:r>
      <w:r w:rsidRPr="00963A50">
        <w:rPr>
          <w:b/>
          <w:bCs/>
        </w:rPr>
        <w:t>deliver more value at a strategic level</w:t>
      </w:r>
      <w:r w:rsidRPr="00963A50">
        <w:t>.</w:t>
      </w:r>
    </w:p>
    <w:p w14:paraId="6F7CF2E8" w14:textId="7A19AC16" w:rsidR="00963A50" w:rsidRPr="00963A50" w:rsidRDefault="00963A50" w:rsidP="00963A50">
      <w:r w:rsidRPr="00963A50">
        <w:t>Would you like me to give a small example of an AI-based solution I piloted earlier?</w:t>
      </w:r>
    </w:p>
    <w:p w14:paraId="277F904A" w14:textId="77777777" w:rsidR="00963A50" w:rsidRPr="00963A50" w:rsidRDefault="00963A50" w:rsidP="00963A50">
      <w:pPr>
        <w:rPr>
          <w:b/>
          <w:bCs/>
        </w:rPr>
      </w:pPr>
      <w:r w:rsidRPr="00963A50">
        <w:rPr>
          <w:b/>
          <w:bCs/>
        </w:rPr>
        <w:t>You said:</w:t>
      </w:r>
    </w:p>
    <w:p w14:paraId="63CF30D6" w14:textId="77777777" w:rsidR="00963A50" w:rsidRPr="00963A50" w:rsidRDefault="00963A50" w:rsidP="00963A50">
      <w:r w:rsidRPr="00963A50">
        <w:t>well as you said most of the critical are automated and just to deal with humans I can hire an 2 to 3 yrs of exp guy who is good at people? instead you?</w:t>
      </w:r>
    </w:p>
    <w:p w14:paraId="1E91664C" w14:textId="77777777" w:rsidR="00963A50" w:rsidRPr="00963A50" w:rsidRDefault="00963A50" w:rsidP="00963A50">
      <w:pPr>
        <w:rPr>
          <w:b/>
          <w:bCs/>
        </w:rPr>
      </w:pPr>
      <w:r w:rsidRPr="00963A50">
        <w:rPr>
          <w:b/>
          <w:bCs/>
        </w:rPr>
        <w:t>ChatGPT said:</w:t>
      </w:r>
    </w:p>
    <w:p w14:paraId="4B0E424F" w14:textId="77777777" w:rsidR="00963A50" w:rsidRPr="00963A50" w:rsidRDefault="00963A50" w:rsidP="00963A50">
      <w:r w:rsidRPr="00963A50">
        <w:t>That’s a very fair question — and honestly, many organizations think this way initially.</w:t>
      </w:r>
      <w:r w:rsidRPr="00963A50">
        <w:br/>
        <w:t xml:space="preserve">Here’s why someone at my level would still add </w:t>
      </w:r>
      <w:r w:rsidRPr="00963A50">
        <w:rPr>
          <w:b/>
          <w:bCs/>
        </w:rPr>
        <w:t>more value</w:t>
      </w:r>
      <w:r w:rsidRPr="00963A50">
        <w:t xml:space="preserve"> than a junior resource:</w:t>
      </w:r>
    </w:p>
    <w:p w14:paraId="7D129C39" w14:textId="77777777" w:rsidR="00963A50" w:rsidRPr="00963A50" w:rsidRDefault="00963A50" w:rsidP="00963A50">
      <w:pPr>
        <w:numPr>
          <w:ilvl w:val="0"/>
          <w:numId w:val="80"/>
        </w:numPr>
      </w:pPr>
      <w:r w:rsidRPr="00963A50">
        <w:rPr>
          <w:b/>
          <w:bCs/>
        </w:rPr>
        <w:t>Strategic Oversight vs. Execution</w:t>
      </w:r>
      <w:r w:rsidRPr="00963A50">
        <w:br/>
        <w:t xml:space="preserve">A 2–3 year experienced person can execute tasks well, but might not have the depth to design processes, foresee risks, or negotiate high-stake vendor contracts. I bring </w:t>
      </w:r>
      <w:r w:rsidRPr="00963A50">
        <w:rPr>
          <w:b/>
          <w:bCs/>
        </w:rPr>
        <w:t>strategic thinking + execution</w:t>
      </w:r>
      <w:r w:rsidRPr="00963A50">
        <w:t>.</w:t>
      </w:r>
    </w:p>
    <w:p w14:paraId="4E003A81" w14:textId="77777777" w:rsidR="00963A50" w:rsidRPr="00963A50" w:rsidRDefault="00963A50" w:rsidP="00963A50">
      <w:pPr>
        <w:numPr>
          <w:ilvl w:val="0"/>
          <w:numId w:val="80"/>
        </w:numPr>
      </w:pPr>
      <w:r w:rsidRPr="00963A50">
        <w:rPr>
          <w:b/>
          <w:bCs/>
        </w:rPr>
        <w:t>Crisis Management</w:t>
      </w:r>
      <w:r w:rsidRPr="00963A50">
        <w:br/>
        <w:t xml:space="preserve">In facilities, issues like compliance audits, safety incidents, or sudden vendor failures can escalate quickly. My experience allows me to </w:t>
      </w:r>
      <w:r w:rsidRPr="00963A50">
        <w:rPr>
          <w:b/>
          <w:bCs/>
        </w:rPr>
        <w:t>handle crises calmly</w:t>
      </w:r>
      <w:r w:rsidRPr="00963A50">
        <w:t>, ensure zero downtime, and protect the company’s reputation.</w:t>
      </w:r>
    </w:p>
    <w:p w14:paraId="79D1542E" w14:textId="77777777" w:rsidR="00963A50" w:rsidRPr="00963A50" w:rsidRDefault="00963A50" w:rsidP="00963A50">
      <w:pPr>
        <w:numPr>
          <w:ilvl w:val="0"/>
          <w:numId w:val="80"/>
        </w:numPr>
      </w:pPr>
      <w:r w:rsidRPr="00963A50">
        <w:rPr>
          <w:b/>
          <w:bCs/>
        </w:rPr>
        <w:t>Cost Savings at Scale</w:t>
      </w:r>
      <w:r w:rsidRPr="00963A50">
        <w:br/>
        <w:t>Even a 5–10% cost improvement on facilities budgets can save lakhs annually. It takes experience and relationships to know where those savings are hidden — that’s where I excel.</w:t>
      </w:r>
    </w:p>
    <w:p w14:paraId="6E97696F" w14:textId="77777777" w:rsidR="00963A50" w:rsidRPr="00963A50" w:rsidRDefault="00963A50" w:rsidP="00963A50">
      <w:pPr>
        <w:numPr>
          <w:ilvl w:val="0"/>
          <w:numId w:val="80"/>
        </w:numPr>
      </w:pPr>
      <w:r w:rsidRPr="00963A50">
        <w:rPr>
          <w:b/>
          <w:bCs/>
        </w:rPr>
        <w:t>AI Implementation Itself</w:t>
      </w:r>
      <w:r w:rsidRPr="00963A50">
        <w:br/>
        <w:t xml:space="preserve">AI tools don’t implement themselves. Someone needs to map workflows, train models, negotiate with vendors, and oversee change management. I can </w:t>
      </w:r>
      <w:r w:rsidRPr="00963A50">
        <w:rPr>
          <w:b/>
          <w:bCs/>
        </w:rPr>
        <w:t>lead the AI transition</w:t>
      </w:r>
      <w:r w:rsidRPr="00963A50">
        <w:t>, then train junior staff to run the day-to-day.</w:t>
      </w:r>
    </w:p>
    <w:p w14:paraId="41B4C9ED" w14:textId="77777777" w:rsidR="00963A50" w:rsidRPr="00963A50" w:rsidRDefault="00963A50" w:rsidP="00963A50">
      <w:pPr>
        <w:numPr>
          <w:ilvl w:val="0"/>
          <w:numId w:val="80"/>
        </w:numPr>
      </w:pPr>
      <w:r w:rsidRPr="00963A50">
        <w:rPr>
          <w:b/>
          <w:bCs/>
        </w:rPr>
        <w:t>People + Process Leadership</w:t>
      </w:r>
      <w:r w:rsidRPr="00963A50">
        <w:br/>
        <w:t>Managing humans isn’t just about being “good with people.” It’s about aligning them with policies, handling escalations, and balancing empathy with compliance — skills developed over time.</w:t>
      </w:r>
    </w:p>
    <w:p w14:paraId="4FB353A7" w14:textId="77777777" w:rsidR="00963A50" w:rsidRPr="00963A50" w:rsidRDefault="00963A50" w:rsidP="00963A50">
      <w:r w:rsidRPr="00963A50">
        <w:t xml:space="preserve">So, hiring a junior person will work for routine admin. Hiring me means you’ll have </w:t>
      </w:r>
      <w:r w:rsidRPr="00963A50">
        <w:rPr>
          <w:b/>
          <w:bCs/>
        </w:rPr>
        <w:t>a system architect + crisis manager + mentor</w:t>
      </w:r>
      <w:r w:rsidRPr="00963A50">
        <w:t xml:space="preserve"> who ensures the whole setup (including AI) runs smoothly and keeps improving.</w:t>
      </w:r>
    </w:p>
    <w:p w14:paraId="2D9CFD3E" w14:textId="77777777" w:rsidR="00963A50" w:rsidRPr="00963A50" w:rsidRDefault="00963A50" w:rsidP="00963A50">
      <w:r w:rsidRPr="00963A50">
        <w:lastRenderedPageBreak/>
        <w:t xml:space="preserve">Would you like me to outline </w:t>
      </w:r>
      <w:r w:rsidRPr="00963A50">
        <w:rPr>
          <w:b/>
          <w:bCs/>
        </w:rPr>
        <w:t>how I’d structure a junior + senior setup</w:t>
      </w:r>
      <w:r w:rsidRPr="00963A50">
        <w:t xml:space="preserve"> so you get maximum benefit at minimum cost?</w:t>
      </w:r>
    </w:p>
    <w:p w14:paraId="7AAC099D" w14:textId="77777777" w:rsidR="00963A50" w:rsidRPr="00963A50" w:rsidRDefault="00963A50" w:rsidP="00963A50">
      <w:pPr>
        <w:rPr>
          <w:b/>
          <w:bCs/>
        </w:rPr>
      </w:pPr>
      <w:r w:rsidRPr="00963A50">
        <w:rPr>
          <w:b/>
          <w:bCs/>
        </w:rPr>
        <w:t>You said:</w:t>
      </w:r>
    </w:p>
    <w:p w14:paraId="34F9C0ED" w14:textId="77777777" w:rsidR="00963A50" w:rsidRPr="00963A50" w:rsidRDefault="00963A50" w:rsidP="00963A50">
      <w:r w:rsidRPr="00963A50">
        <w:t xml:space="preserve">excellent! </w:t>
      </w:r>
      <w:proofErr w:type="spellStart"/>
      <w:r w:rsidRPr="00963A50">
        <w:t>Im</w:t>
      </w:r>
      <w:proofErr w:type="spellEnd"/>
      <w:r w:rsidRPr="00963A50">
        <w:t xml:space="preserve"> impressed the way you have answered my questions</w:t>
      </w:r>
    </w:p>
    <w:p w14:paraId="6C6B055C" w14:textId="77777777" w:rsidR="00963A50" w:rsidRPr="00963A50" w:rsidRDefault="00963A50" w:rsidP="00963A50">
      <w:pPr>
        <w:rPr>
          <w:b/>
          <w:bCs/>
        </w:rPr>
      </w:pPr>
      <w:r w:rsidRPr="00963A50">
        <w:rPr>
          <w:b/>
          <w:bCs/>
        </w:rPr>
        <w:t>ChatGPT said:</w:t>
      </w:r>
    </w:p>
    <w:p w14:paraId="60B97C47" w14:textId="77777777" w:rsidR="00963A50" w:rsidRPr="00963A50" w:rsidRDefault="00963A50" w:rsidP="00963A50">
      <w:r w:rsidRPr="00963A50">
        <w:t xml:space="preserve">Thank you so much, I truly appreciate that </w:t>
      </w:r>
      <w:r w:rsidRPr="00963A50">
        <w:rPr>
          <w:rFonts w:ascii="Segoe UI Emoji" w:hAnsi="Segoe UI Emoji" w:cs="Segoe UI Emoji"/>
        </w:rPr>
        <w:t>🙏</w:t>
      </w:r>
      <w:r w:rsidRPr="00963A50">
        <w:t>.</w:t>
      </w:r>
    </w:p>
    <w:p w14:paraId="46E19253" w14:textId="77777777" w:rsidR="00963A50" w:rsidRPr="00963A50" w:rsidRDefault="00963A50" w:rsidP="00963A50">
      <w:r w:rsidRPr="00963A50">
        <w:t>It’s been a pleasure interacting with you and answering your questions. If given the opportunity, I’d be glad to bring the same clarity, structured approach, and practical problem-solving mindset into your organization.</w:t>
      </w:r>
    </w:p>
    <w:p w14:paraId="56B74E85" w14:textId="77777777" w:rsidR="00963A50" w:rsidRPr="00963A50" w:rsidRDefault="00963A50" w:rsidP="00963A50">
      <w:r w:rsidRPr="00963A50">
        <w:rPr>
          <w:rFonts w:ascii="Segoe UI Emoji" w:hAnsi="Segoe UI Emoji" w:cs="Segoe UI Emoji"/>
        </w:rPr>
        <w:t>👉</w:t>
      </w:r>
      <w:r w:rsidRPr="00963A50">
        <w:t xml:space="preserve"> Would you like me to also give a </w:t>
      </w:r>
      <w:r w:rsidRPr="00963A50">
        <w:rPr>
          <w:b/>
          <w:bCs/>
        </w:rPr>
        <w:t>closing statement</w:t>
      </w:r>
      <w:r w:rsidRPr="00963A50">
        <w:t xml:space="preserve"> (like how I’d wrap up the interview as a candidate)?</w:t>
      </w:r>
    </w:p>
    <w:p w14:paraId="514C3263" w14:textId="77777777" w:rsidR="00963A50" w:rsidRPr="00963A50" w:rsidRDefault="00963A50" w:rsidP="00963A50">
      <w:pPr>
        <w:rPr>
          <w:b/>
          <w:bCs/>
        </w:rPr>
      </w:pPr>
      <w:r w:rsidRPr="00963A50">
        <w:rPr>
          <w:b/>
          <w:bCs/>
        </w:rPr>
        <w:t>You said:</w:t>
      </w:r>
    </w:p>
    <w:p w14:paraId="7335D348" w14:textId="77777777" w:rsidR="00963A50" w:rsidRPr="00963A50" w:rsidRDefault="00963A50" w:rsidP="00963A50">
      <w:r w:rsidRPr="00963A50">
        <w:t xml:space="preserve">Well I will be forwarding my </w:t>
      </w:r>
      <w:proofErr w:type="spellStart"/>
      <w:r w:rsidRPr="00963A50">
        <w:t>feed back</w:t>
      </w:r>
      <w:proofErr w:type="spellEnd"/>
      <w:r w:rsidRPr="00963A50">
        <w:t xml:space="preserve"> to HR, and she will get back you on the next steps, before we wind up what is your current CTC and Expected CTC</w:t>
      </w:r>
    </w:p>
    <w:p w14:paraId="72F770C2" w14:textId="77777777" w:rsidR="00963A50" w:rsidRPr="00963A50" w:rsidRDefault="00963A50" w:rsidP="00963A50">
      <w:pPr>
        <w:rPr>
          <w:b/>
          <w:bCs/>
        </w:rPr>
      </w:pPr>
      <w:r w:rsidRPr="00963A50">
        <w:rPr>
          <w:b/>
          <w:bCs/>
        </w:rPr>
        <w:t>ChatGPT said:</w:t>
      </w:r>
    </w:p>
    <w:p w14:paraId="19ADA935" w14:textId="77777777" w:rsidR="00963A50" w:rsidRPr="00963A50" w:rsidRDefault="00963A50" w:rsidP="00963A50">
      <w:r w:rsidRPr="00963A50">
        <w:t>Thank you for letting me know.</w:t>
      </w:r>
    </w:p>
    <w:p w14:paraId="36410AEE" w14:textId="77777777" w:rsidR="00963A50" w:rsidRPr="00963A50" w:rsidRDefault="00963A50" w:rsidP="00963A50">
      <w:r w:rsidRPr="00963A50">
        <w:t xml:space="preserve">Currently, my CTC is </w:t>
      </w:r>
      <w:r w:rsidRPr="00963A50">
        <w:rPr>
          <w:b/>
          <w:bCs/>
        </w:rPr>
        <w:t>₹8.5 LPA</w:t>
      </w:r>
      <w:r w:rsidRPr="00963A50">
        <w:t xml:space="preserve">. Based on my experience, skill set, and the value I believe I can add to your organization, my expected CTC would be in the range of </w:t>
      </w:r>
      <w:r w:rsidRPr="00963A50">
        <w:rPr>
          <w:b/>
          <w:bCs/>
        </w:rPr>
        <w:t>₹11–12 LPA</w:t>
      </w:r>
      <w:r w:rsidRPr="00963A50">
        <w:t>.</w:t>
      </w:r>
    </w:p>
    <w:p w14:paraId="784D1A88" w14:textId="77777777" w:rsidR="00963A50" w:rsidRPr="00963A50" w:rsidRDefault="00963A50" w:rsidP="00963A50">
      <w:r w:rsidRPr="00963A50">
        <w:t>That said, I am flexible and open to discussion depending on the overall role, responsibilities, and growth opportunities.</w:t>
      </w:r>
    </w:p>
    <w:p w14:paraId="40FFDDF3" w14:textId="77777777" w:rsidR="00963A50" w:rsidRPr="00963A50" w:rsidRDefault="00963A50" w:rsidP="00963A50">
      <w:r w:rsidRPr="00963A50">
        <w:rPr>
          <w:rFonts w:ascii="Segoe UI Emoji" w:hAnsi="Segoe UI Emoji" w:cs="Segoe UI Emoji"/>
        </w:rPr>
        <w:t>👉</w:t>
      </w:r>
      <w:r w:rsidRPr="00963A50">
        <w:t xml:space="preserve"> Would you like me to also share my </w:t>
      </w:r>
      <w:r w:rsidRPr="00963A50">
        <w:rPr>
          <w:b/>
          <w:bCs/>
        </w:rPr>
        <w:t>notice period and availability to join</w:t>
      </w:r>
      <w:r w:rsidRPr="00963A50">
        <w:t>?</w:t>
      </w:r>
    </w:p>
    <w:p w14:paraId="32F28793" w14:textId="77777777" w:rsidR="00963A50" w:rsidRPr="00963A50" w:rsidRDefault="00963A50" w:rsidP="00963A50">
      <w:pPr>
        <w:rPr>
          <w:b/>
          <w:bCs/>
        </w:rPr>
      </w:pPr>
      <w:r w:rsidRPr="00963A50">
        <w:rPr>
          <w:b/>
          <w:bCs/>
        </w:rPr>
        <w:t>You said:</w:t>
      </w:r>
    </w:p>
    <w:p w14:paraId="1D47D325" w14:textId="77777777" w:rsidR="00963A50" w:rsidRPr="00963A50" w:rsidRDefault="00963A50" w:rsidP="00963A50">
      <w:r w:rsidRPr="00963A50">
        <w:t xml:space="preserve">Ok, </w:t>
      </w:r>
      <w:proofErr w:type="spellStart"/>
      <w:r w:rsidRPr="00963A50">
        <w:t>cool..Let</w:t>
      </w:r>
      <w:proofErr w:type="spellEnd"/>
      <w:r w:rsidRPr="00963A50">
        <w:t xml:space="preserve"> me write my review on the overall process and update the </w:t>
      </w:r>
      <w:proofErr w:type="spellStart"/>
      <w:r w:rsidRPr="00963A50">
        <w:t>managment</w:t>
      </w:r>
      <w:proofErr w:type="spellEnd"/>
      <w:r w:rsidRPr="00963A50">
        <w:t xml:space="preserve">, post that HR executive will be in touch with you, Thank you and Have a nice </w:t>
      </w:r>
      <w:proofErr w:type="spellStart"/>
      <w:r w:rsidRPr="00963A50">
        <w:t>day..All</w:t>
      </w:r>
      <w:proofErr w:type="spellEnd"/>
      <w:r w:rsidRPr="00963A50">
        <w:t xml:space="preserve"> the best</w:t>
      </w:r>
    </w:p>
    <w:p w14:paraId="677BE384" w14:textId="77777777" w:rsidR="00963A50" w:rsidRPr="00963A50" w:rsidRDefault="00963A50" w:rsidP="00963A50">
      <w:pPr>
        <w:rPr>
          <w:b/>
          <w:bCs/>
        </w:rPr>
      </w:pPr>
      <w:r w:rsidRPr="00963A50">
        <w:rPr>
          <w:b/>
          <w:bCs/>
        </w:rPr>
        <w:t>ChatGPT said:</w:t>
      </w:r>
    </w:p>
    <w:p w14:paraId="16D43E2F" w14:textId="77777777" w:rsidR="00963A50" w:rsidRPr="00963A50" w:rsidRDefault="00963A50" w:rsidP="00963A50">
      <w:r w:rsidRPr="00963A50">
        <w:t>Thank you so much for your time and for this opportunity. I truly enjoyed our conversation and look forward to hearing from your team.</w:t>
      </w:r>
    </w:p>
    <w:p w14:paraId="676254E2" w14:textId="77777777" w:rsidR="00963A50" w:rsidRPr="00963A50" w:rsidRDefault="00963A50" w:rsidP="00963A50">
      <w:r w:rsidRPr="00963A50">
        <w:t xml:space="preserve">Have a wonderful day ahead! </w:t>
      </w:r>
      <w:r w:rsidRPr="00963A50">
        <w:rPr>
          <w:rFonts w:ascii="Segoe UI Emoji" w:hAnsi="Segoe UI Emoji" w:cs="Segoe UI Emoji"/>
        </w:rPr>
        <w:t>🙏</w:t>
      </w:r>
    </w:p>
    <w:p w14:paraId="425F4AB4" w14:textId="77777777" w:rsidR="00963A50" w:rsidRPr="00963A50" w:rsidRDefault="00963A50" w:rsidP="00963A50">
      <w:r w:rsidRPr="00963A50">
        <w:t>(</w:t>
      </w:r>
      <w:r w:rsidRPr="00963A50">
        <w:rPr>
          <w:rFonts w:ascii="Segoe UI Emoji" w:hAnsi="Segoe UI Emoji" w:cs="Segoe UI Emoji"/>
        </w:rPr>
        <w:t>✨</w:t>
      </w:r>
      <w:r w:rsidRPr="00963A50">
        <w:t xml:space="preserve"> That</w:t>
      </w:r>
      <w:r w:rsidRPr="00963A50">
        <w:rPr>
          <w:rFonts w:ascii="Cambria" w:hAnsi="Cambria" w:cs="Cambria"/>
        </w:rPr>
        <w:t>’</w:t>
      </w:r>
      <w:r w:rsidRPr="00963A50">
        <w:t>s how the candidate would politely close the interview.)</w:t>
      </w:r>
    </w:p>
    <w:p w14:paraId="5CC1A4BE" w14:textId="77777777" w:rsidR="00963A50" w:rsidRPr="00963A50" w:rsidRDefault="00963A50" w:rsidP="00963A50">
      <w:r w:rsidRPr="00963A50">
        <w:rPr>
          <w:rFonts w:ascii="Segoe UI Emoji" w:hAnsi="Segoe UI Emoji" w:cs="Segoe UI Emoji"/>
        </w:rPr>
        <w:lastRenderedPageBreak/>
        <w:t>👉</w:t>
      </w:r>
      <w:r w:rsidRPr="00963A50">
        <w:t xml:space="preserve"> Do you want me to now </w:t>
      </w:r>
      <w:r w:rsidRPr="00963A50">
        <w:rPr>
          <w:b/>
          <w:bCs/>
        </w:rPr>
        <w:t>summarize this entire mock interview</w:t>
      </w:r>
      <w:r w:rsidRPr="00963A50">
        <w:t xml:space="preserve"> in a short review format — like feedback notes you, as HR, could send to management?</w:t>
      </w:r>
    </w:p>
    <w:p w14:paraId="0BDA0690" w14:textId="77777777" w:rsidR="00963A50" w:rsidRPr="00963A50" w:rsidRDefault="00963A50" w:rsidP="00963A50">
      <w:pPr>
        <w:rPr>
          <w:b/>
          <w:bCs/>
        </w:rPr>
      </w:pPr>
      <w:r w:rsidRPr="00963A50">
        <w:rPr>
          <w:b/>
          <w:bCs/>
        </w:rPr>
        <w:t>You said:</w:t>
      </w:r>
    </w:p>
    <w:p w14:paraId="463A6741" w14:textId="77777777" w:rsidR="00963A50" w:rsidRPr="00963A50" w:rsidRDefault="00963A50" w:rsidP="00963A50">
      <w:r w:rsidRPr="00963A50">
        <w:t>Yes, avoid emojis</w:t>
      </w:r>
    </w:p>
    <w:p w14:paraId="4997F125" w14:textId="77777777" w:rsidR="00963A50" w:rsidRPr="00963A50" w:rsidRDefault="00963A50" w:rsidP="00963A50">
      <w:pPr>
        <w:rPr>
          <w:b/>
          <w:bCs/>
        </w:rPr>
      </w:pPr>
      <w:r w:rsidRPr="00963A50">
        <w:rPr>
          <w:b/>
          <w:bCs/>
        </w:rPr>
        <w:t>ChatGPT said:</w:t>
      </w:r>
    </w:p>
    <w:p w14:paraId="650AEBAF" w14:textId="77777777" w:rsidR="00963A50" w:rsidRPr="00963A50" w:rsidRDefault="00963A50" w:rsidP="00963A50">
      <w:r w:rsidRPr="00963A50">
        <w:t xml:space="preserve">Here’s a clean </w:t>
      </w:r>
      <w:r w:rsidRPr="00963A50">
        <w:rPr>
          <w:b/>
          <w:bCs/>
        </w:rPr>
        <w:t>HR Interview Feedback Note</w:t>
      </w:r>
      <w:r w:rsidRPr="00963A50">
        <w:t xml:space="preserve"> you could forward to management:</w:t>
      </w:r>
    </w:p>
    <w:p w14:paraId="6F009135" w14:textId="77777777" w:rsidR="00963A50" w:rsidRPr="00963A50" w:rsidRDefault="00000000" w:rsidP="00963A50">
      <w:r>
        <w:pict w14:anchorId="4D69DFC5">
          <v:rect id="_x0000_i1101" style="width:0;height:1.5pt" o:hralign="center" o:hrstd="t" o:hr="t" fillcolor="#a0a0a0" stroked="f"/>
        </w:pict>
      </w:r>
    </w:p>
    <w:p w14:paraId="03CF8908" w14:textId="77777777" w:rsidR="00963A50" w:rsidRPr="00963A50" w:rsidRDefault="00963A50" w:rsidP="00963A50">
      <w:r w:rsidRPr="00963A50">
        <w:rPr>
          <w:b/>
          <w:bCs/>
        </w:rPr>
        <w:t>Candidate Name:</w:t>
      </w:r>
      <w:r w:rsidRPr="00963A50">
        <w:t xml:space="preserve"> Rajesh Kumar</w:t>
      </w:r>
      <w:r w:rsidRPr="00963A50">
        <w:br/>
      </w:r>
      <w:r w:rsidRPr="00963A50">
        <w:rPr>
          <w:b/>
          <w:bCs/>
        </w:rPr>
        <w:t>Position Applied:</w:t>
      </w:r>
      <w:r w:rsidRPr="00963A50">
        <w:t xml:space="preserve"> Admin/Facilities Manager</w:t>
      </w:r>
      <w:r w:rsidRPr="00963A50">
        <w:br/>
      </w:r>
      <w:r w:rsidRPr="00963A50">
        <w:rPr>
          <w:b/>
          <w:bCs/>
        </w:rPr>
        <w:t>Interviewer:</w:t>
      </w:r>
      <w:r w:rsidRPr="00963A50">
        <w:t xml:space="preserve"> HR Manager</w:t>
      </w:r>
      <w:r w:rsidRPr="00963A50">
        <w:br/>
      </w:r>
      <w:r w:rsidRPr="00963A50">
        <w:rPr>
          <w:b/>
          <w:bCs/>
        </w:rPr>
        <w:t>Interview Type:</w:t>
      </w:r>
      <w:r w:rsidRPr="00963A50">
        <w:t xml:space="preserve"> Preliminary HR Round</w:t>
      </w:r>
    </w:p>
    <w:p w14:paraId="4BC8A53D" w14:textId="77777777" w:rsidR="00963A50" w:rsidRPr="00963A50" w:rsidRDefault="00963A50" w:rsidP="00963A50">
      <w:pPr>
        <w:rPr>
          <w:b/>
          <w:bCs/>
        </w:rPr>
      </w:pPr>
      <w:r w:rsidRPr="00963A50">
        <w:rPr>
          <w:b/>
          <w:bCs/>
        </w:rPr>
        <w:t>Overall Feedback</w:t>
      </w:r>
    </w:p>
    <w:p w14:paraId="6B77EAE0" w14:textId="77777777" w:rsidR="00963A50" w:rsidRPr="00963A50" w:rsidRDefault="00963A50" w:rsidP="00963A50">
      <w:r w:rsidRPr="00963A50">
        <w:t>The candidate demonstrated strong domain knowledge in administration and facilities management. He provided structured, clear, and relevant answers to situational as well as strategic questions. His approach showed maturity, process orientation, and problem-solving capability.</w:t>
      </w:r>
    </w:p>
    <w:p w14:paraId="727A8BC8" w14:textId="77777777" w:rsidR="00963A50" w:rsidRPr="00963A50" w:rsidRDefault="00963A50" w:rsidP="00963A50">
      <w:pPr>
        <w:rPr>
          <w:b/>
          <w:bCs/>
        </w:rPr>
      </w:pPr>
      <w:r w:rsidRPr="00963A50">
        <w:rPr>
          <w:b/>
          <w:bCs/>
        </w:rPr>
        <w:t>Key Strengths</w:t>
      </w:r>
    </w:p>
    <w:p w14:paraId="625173F6" w14:textId="77777777" w:rsidR="00963A50" w:rsidRPr="00963A50" w:rsidRDefault="00963A50" w:rsidP="00963A50">
      <w:pPr>
        <w:numPr>
          <w:ilvl w:val="0"/>
          <w:numId w:val="81"/>
        </w:numPr>
      </w:pPr>
      <w:r w:rsidRPr="00963A50">
        <w:rPr>
          <w:b/>
          <w:bCs/>
        </w:rPr>
        <w:t>Experience:</w:t>
      </w:r>
      <w:r w:rsidRPr="00963A50">
        <w:t xml:space="preserve"> 8+ years in facilities and administration roles.</w:t>
      </w:r>
    </w:p>
    <w:p w14:paraId="69DA8B64" w14:textId="77777777" w:rsidR="00963A50" w:rsidRPr="00963A50" w:rsidRDefault="00963A50" w:rsidP="00963A50">
      <w:pPr>
        <w:numPr>
          <w:ilvl w:val="0"/>
          <w:numId w:val="81"/>
        </w:numPr>
      </w:pPr>
      <w:r w:rsidRPr="00963A50">
        <w:rPr>
          <w:b/>
          <w:bCs/>
        </w:rPr>
        <w:t>Process Innovation:</w:t>
      </w:r>
      <w:r w:rsidRPr="00963A50">
        <w:t xml:space="preserve"> Successfully implemented a “Smart Meeting Room Booking &amp; Auto-Release System,” improving utilization by 30%.</w:t>
      </w:r>
    </w:p>
    <w:p w14:paraId="0022722B" w14:textId="77777777" w:rsidR="00963A50" w:rsidRPr="00963A50" w:rsidRDefault="00963A50" w:rsidP="00963A50">
      <w:pPr>
        <w:numPr>
          <w:ilvl w:val="0"/>
          <w:numId w:val="81"/>
        </w:numPr>
      </w:pPr>
      <w:r w:rsidRPr="00963A50">
        <w:rPr>
          <w:b/>
          <w:bCs/>
        </w:rPr>
        <w:t>Strategic Thinking:</w:t>
      </w:r>
      <w:r w:rsidRPr="00963A50">
        <w:t xml:space="preserve"> Focus on process optimization, vendor management, and compliance.</w:t>
      </w:r>
    </w:p>
    <w:p w14:paraId="4482923E" w14:textId="77777777" w:rsidR="00963A50" w:rsidRPr="00963A50" w:rsidRDefault="00963A50" w:rsidP="00963A50">
      <w:pPr>
        <w:numPr>
          <w:ilvl w:val="0"/>
          <w:numId w:val="81"/>
        </w:numPr>
      </w:pPr>
      <w:r w:rsidRPr="00963A50">
        <w:rPr>
          <w:b/>
          <w:bCs/>
        </w:rPr>
        <w:t>Adaptability:</w:t>
      </w:r>
      <w:r w:rsidRPr="00963A50">
        <w:t xml:space="preserve"> Strong argument on how AI can enhance efficiency while still requiring senior-level oversight.</w:t>
      </w:r>
    </w:p>
    <w:p w14:paraId="60313E52" w14:textId="77777777" w:rsidR="00963A50" w:rsidRPr="00963A50" w:rsidRDefault="00963A50" w:rsidP="00963A50">
      <w:pPr>
        <w:numPr>
          <w:ilvl w:val="0"/>
          <w:numId w:val="81"/>
        </w:numPr>
      </w:pPr>
      <w:r w:rsidRPr="00963A50">
        <w:rPr>
          <w:b/>
          <w:bCs/>
        </w:rPr>
        <w:t>Crisis Handling:</w:t>
      </w:r>
      <w:r w:rsidRPr="00963A50">
        <w:t xml:space="preserve"> Highlighted capability to manage unexpected challenges and compliance issues effectively.</w:t>
      </w:r>
    </w:p>
    <w:p w14:paraId="5C30CA4C" w14:textId="77777777" w:rsidR="00963A50" w:rsidRPr="00963A50" w:rsidRDefault="00963A50" w:rsidP="00963A50">
      <w:pPr>
        <w:rPr>
          <w:b/>
          <w:bCs/>
        </w:rPr>
      </w:pPr>
      <w:r w:rsidRPr="00963A50">
        <w:rPr>
          <w:b/>
          <w:bCs/>
        </w:rPr>
        <w:t>Areas of Concern</w:t>
      </w:r>
    </w:p>
    <w:p w14:paraId="56CD9EC6" w14:textId="77777777" w:rsidR="00963A50" w:rsidRPr="00963A50" w:rsidRDefault="00963A50" w:rsidP="00963A50">
      <w:pPr>
        <w:numPr>
          <w:ilvl w:val="0"/>
          <w:numId w:val="82"/>
        </w:numPr>
      </w:pPr>
      <w:r w:rsidRPr="00963A50">
        <w:t>Current expectations (₹11–12 LPA) may need alignment with company’s compensation structure.</w:t>
      </w:r>
    </w:p>
    <w:p w14:paraId="2950F19D" w14:textId="77777777" w:rsidR="00963A50" w:rsidRPr="00963A50" w:rsidRDefault="00963A50" w:rsidP="00963A50">
      <w:pPr>
        <w:numPr>
          <w:ilvl w:val="0"/>
          <w:numId w:val="82"/>
        </w:numPr>
      </w:pPr>
      <w:r w:rsidRPr="00963A50">
        <w:t>May require clarity on growth opportunities since candidate is motivated by strategic-level responsibilities.</w:t>
      </w:r>
    </w:p>
    <w:p w14:paraId="2151EC27" w14:textId="77777777" w:rsidR="00963A50" w:rsidRPr="00963A50" w:rsidRDefault="00963A50" w:rsidP="00963A50">
      <w:pPr>
        <w:rPr>
          <w:b/>
          <w:bCs/>
        </w:rPr>
      </w:pPr>
      <w:r w:rsidRPr="00963A50">
        <w:rPr>
          <w:b/>
          <w:bCs/>
        </w:rPr>
        <w:lastRenderedPageBreak/>
        <w:t>Cultural/Role Fit</w:t>
      </w:r>
    </w:p>
    <w:p w14:paraId="5EDD5F05" w14:textId="77777777" w:rsidR="00963A50" w:rsidRPr="00963A50" w:rsidRDefault="00963A50" w:rsidP="00963A50">
      <w:pPr>
        <w:numPr>
          <w:ilvl w:val="0"/>
          <w:numId w:val="83"/>
        </w:numPr>
      </w:pPr>
      <w:r w:rsidRPr="00963A50">
        <w:t>Demonstrates maturity and professionalism in communication.</w:t>
      </w:r>
    </w:p>
    <w:p w14:paraId="6D932E43" w14:textId="77777777" w:rsidR="00963A50" w:rsidRPr="00963A50" w:rsidRDefault="00963A50" w:rsidP="00963A50">
      <w:pPr>
        <w:numPr>
          <w:ilvl w:val="0"/>
          <w:numId w:val="83"/>
        </w:numPr>
      </w:pPr>
      <w:r w:rsidRPr="00963A50">
        <w:t>Balanced view on people management and process leadership.</w:t>
      </w:r>
    </w:p>
    <w:p w14:paraId="4262AC50" w14:textId="77777777" w:rsidR="00963A50" w:rsidRPr="00963A50" w:rsidRDefault="00963A50" w:rsidP="00963A50">
      <w:pPr>
        <w:numPr>
          <w:ilvl w:val="0"/>
          <w:numId w:val="83"/>
        </w:numPr>
      </w:pPr>
      <w:r w:rsidRPr="00963A50">
        <w:t>Flexible in approach and open to innovation despite resource constraints.</w:t>
      </w:r>
    </w:p>
    <w:p w14:paraId="5E794929" w14:textId="77777777" w:rsidR="00963A50" w:rsidRPr="00963A50" w:rsidRDefault="00963A50" w:rsidP="00963A50">
      <w:pPr>
        <w:rPr>
          <w:b/>
          <w:bCs/>
        </w:rPr>
      </w:pPr>
      <w:r w:rsidRPr="00963A50">
        <w:rPr>
          <w:b/>
          <w:bCs/>
        </w:rPr>
        <w:t>CTC Details</w:t>
      </w:r>
    </w:p>
    <w:p w14:paraId="6DF88A66" w14:textId="77777777" w:rsidR="00963A50" w:rsidRPr="00963A50" w:rsidRDefault="00963A50" w:rsidP="00963A50">
      <w:pPr>
        <w:numPr>
          <w:ilvl w:val="0"/>
          <w:numId w:val="84"/>
        </w:numPr>
      </w:pPr>
      <w:r w:rsidRPr="00963A50">
        <w:rPr>
          <w:b/>
          <w:bCs/>
        </w:rPr>
        <w:t>Current CTC:</w:t>
      </w:r>
      <w:r w:rsidRPr="00963A50">
        <w:t xml:space="preserve"> ₹8.5 LPA</w:t>
      </w:r>
    </w:p>
    <w:p w14:paraId="72E26975" w14:textId="77777777" w:rsidR="00963A50" w:rsidRPr="00963A50" w:rsidRDefault="00963A50" w:rsidP="00963A50">
      <w:pPr>
        <w:numPr>
          <w:ilvl w:val="0"/>
          <w:numId w:val="84"/>
        </w:numPr>
      </w:pPr>
      <w:r w:rsidRPr="00963A50">
        <w:rPr>
          <w:b/>
          <w:bCs/>
        </w:rPr>
        <w:t>Expected CTC:</w:t>
      </w:r>
      <w:r w:rsidRPr="00963A50">
        <w:t xml:space="preserve"> ₹11–12 LPA (negotiable)</w:t>
      </w:r>
    </w:p>
    <w:p w14:paraId="72F497D3" w14:textId="77777777" w:rsidR="00963A50" w:rsidRPr="00963A50" w:rsidRDefault="00963A50" w:rsidP="00963A50">
      <w:pPr>
        <w:numPr>
          <w:ilvl w:val="0"/>
          <w:numId w:val="84"/>
        </w:numPr>
      </w:pPr>
      <w:r w:rsidRPr="00963A50">
        <w:rPr>
          <w:b/>
          <w:bCs/>
        </w:rPr>
        <w:t>Notice Period:</w:t>
      </w:r>
      <w:r w:rsidRPr="00963A50">
        <w:t xml:space="preserve"> [Candidate to confirm]</w:t>
      </w:r>
    </w:p>
    <w:p w14:paraId="2C717044" w14:textId="77777777" w:rsidR="00963A50" w:rsidRPr="00963A50" w:rsidRDefault="00963A50" w:rsidP="00963A50">
      <w:pPr>
        <w:rPr>
          <w:b/>
          <w:bCs/>
        </w:rPr>
      </w:pPr>
      <w:r w:rsidRPr="00963A50">
        <w:rPr>
          <w:b/>
          <w:bCs/>
        </w:rPr>
        <w:t>Recommendation</w:t>
      </w:r>
    </w:p>
    <w:p w14:paraId="16ECA8DD" w14:textId="77777777" w:rsidR="00963A50" w:rsidRPr="00963A50" w:rsidRDefault="00963A50" w:rsidP="00963A50">
      <w:r w:rsidRPr="00963A50">
        <w:t>Recommended for next round of discussions with management/functional head. Candidate appears suitable for a mid-senior level Admin/Facilities Manager role with potential to lead process improvements and support AI-driven transformation.</w:t>
      </w:r>
    </w:p>
    <w:p w14:paraId="0544DD80" w14:textId="1016D6B1" w:rsidR="00963A50" w:rsidRDefault="00963A50" w:rsidP="00963A50"/>
    <w:p w14:paraId="356018EC" w14:textId="7036338F" w:rsidR="00397AD3" w:rsidRPr="00F251B5" w:rsidRDefault="00000000" w:rsidP="00F251B5">
      <w:pPr>
        <w:pStyle w:val="ListParagraph"/>
        <w:numPr>
          <w:ilvl w:val="0"/>
          <w:numId w:val="74"/>
        </w:numPr>
        <w:rPr>
          <w:b/>
          <w:bCs/>
        </w:rPr>
      </w:pPr>
      <w:r w:rsidRPr="00F251B5">
        <w:rPr>
          <w:b/>
          <w:bCs/>
        </w:rPr>
        <w:t>Draft a prompt for AI to generate a business meeting summary (with MOM). (5 marks)</w:t>
      </w:r>
    </w:p>
    <w:p w14:paraId="2981E62E" w14:textId="77777777" w:rsidR="00F251B5" w:rsidRPr="00F251B5" w:rsidRDefault="00F251B5" w:rsidP="00F251B5">
      <w:pPr>
        <w:rPr>
          <w:b/>
          <w:bCs/>
        </w:rPr>
      </w:pPr>
      <w:r>
        <w:rPr>
          <w:b/>
          <w:bCs/>
        </w:rPr>
        <w:t xml:space="preserve">Answer: </w:t>
      </w:r>
      <w:r w:rsidRPr="00F251B5">
        <w:rPr>
          <w:b/>
          <w:bCs/>
        </w:rPr>
        <w:t xml:space="preserve">create a scenario me being a CEO of tea company, conduct the meeting with HR Manager, VP sales, VP marketing and VP digital </w:t>
      </w:r>
      <w:proofErr w:type="spellStart"/>
      <w:r w:rsidRPr="00F251B5">
        <w:rPr>
          <w:b/>
          <w:bCs/>
        </w:rPr>
        <w:t>Marketting</w:t>
      </w:r>
      <w:proofErr w:type="spellEnd"/>
      <w:r w:rsidRPr="00F251B5">
        <w:rPr>
          <w:b/>
          <w:bCs/>
        </w:rPr>
        <w:t>, Before that let HR Manager(You ChatGPT) create an Agenda, create an interactive session</w:t>
      </w:r>
    </w:p>
    <w:p w14:paraId="77682D4D" w14:textId="77777777" w:rsidR="00F251B5" w:rsidRPr="00F251B5" w:rsidRDefault="00F251B5" w:rsidP="00F251B5">
      <w:pPr>
        <w:rPr>
          <w:b/>
          <w:bCs/>
        </w:rPr>
      </w:pPr>
      <w:r w:rsidRPr="00F251B5">
        <w:rPr>
          <w:b/>
          <w:bCs/>
        </w:rPr>
        <w:t>ChatGPT said:</w:t>
      </w:r>
    </w:p>
    <w:p w14:paraId="729EE4D2" w14:textId="77777777" w:rsidR="00F251B5" w:rsidRPr="00F251B5" w:rsidRDefault="00F251B5" w:rsidP="00F251B5">
      <w:pPr>
        <w:rPr>
          <w:b/>
          <w:bCs/>
        </w:rPr>
      </w:pPr>
      <w:r w:rsidRPr="00F251B5">
        <w:rPr>
          <w:b/>
          <w:bCs/>
        </w:rPr>
        <w:t>Perfect — let’s stage this like a role-play business meeting where you are the CEO of a Tea Company and I (as HR Manager) will prepare the agenda and then we’ll run through an interactive session with your leadership team.</w:t>
      </w:r>
    </w:p>
    <w:p w14:paraId="54BD4440" w14:textId="77777777" w:rsidR="00F251B5" w:rsidRPr="00F251B5" w:rsidRDefault="00000000" w:rsidP="00F251B5">
      <w:pPr>
        <w:rPr>
          <w:b/>
          <w:bCs/>
        </w:rPr>
      </w:pPr>
      <w:r>
        <w:rPr>
          <w:b/>
          <w:bCs/>
        </w:rPr>
        <w:pict w14:anchorId="3598E511">
          <v:rect id="_x0000_i1102" style="width:0;height:1.5pt" o:hralign="center" o:hrstd="t" o:hr="t" fillcolor="#a0a0a0" stroked="f"/>
        </w:pict>
      </w:r>
    </w:p>
    <w:p w14:paraId="7BF01DBE" w14:textId="77777777" w:rsidR="00F251B5" w:rsidRPr="00F251B5" w:rsidRDefault="00F251B5" w:rsidP="00F251B5">
      <w:pPr>
        <w:rPr>
          <w:b/>
          <w:bCs/>
        </w:rPr>
      </w:pPr>
      <w:r w:rsidRPr="00F251B5">
        <w:rPr>
          <w:b/>
          <w:bCs/>
        </w:rPr>
        <w:t>Step 1: Agenda (Prepared by HR Manager)</w:t>
      </w:r>
    </w:p>
    <w:p w14:paraId="45B201B4" w14:textId="77777777" w:rsidR="00F251B5" w:rsidRPr="00F251B5" w:rsidRDefault="00F251B5" w:rsidP="00F251B5">
      <w:pPr>
        <w:rPr>
          <w:b/>
          <w:bCs/>
        </w:rPr>
      </w:pPr>
      <w:r w:rsidRPr="00F251B5">
        <w:rPr>
          <w:b/>
          <w:bCs/>
        </w:rPr>
        <w:t xml:space="preserve">Meeting Agenda – </w:t>
      </w:r>
      <w:proofErr w:type="spellStart"/>
      <w:r w:rsidRPr="00F251B5">
        <w:rPr>
          <w:b/>
          <w:bCs/>
        </w:rPr>
        <w:t>TeaCo</w:t>
      </w:r>
      <w:proofErr w:type="spellEnd"/>
      <w:r w:rsidRPr="00F251B5">
        <w:rPr>
          <w:b/>
          <w:bCs/>
        </w:rPr>
        <w:t xml:space="preserve"> Pvt. Ltd. Leadership Meeting</w:t>
      </w:r>
      <w:r w:rsidRPr="00F251B5">
        <w:rPr>
          <w:b/>
          <w:bCs/>
        </w:rPr>
        <w:br/>
        <w:t>Date: [Today’s Date]</w:t>
      </w:r>
      <w:r w:rsidRPr="00F251B5">
        <w:rPr>
          <w:b/>
          <w:bCs/>
        </w:rPr>
        <w:br/>
        <w:t>Time: 11:00 AM</w:t>
      </w:r>
      <w:r w:rsidRPr="00F251B5">
        <w:rPr>
          <w:b/>
          <w:bCs/>
        </w:rPr>
        <w:br/>
        <w:t>Venue: Conference Hall / Zoom</w:t>
      </w:r>
    </w:p>
    <w:p w14:paraId="58F81DA5" w14:textId="77777777" w:rsidR="00F251B5" w:rsidRPr="00F251B5" w:rsidRDefault="00F251B5" w:rsidP="00F251B5">
      <w:pPr>
        <w:rPr>
          <w:b/>
          <w:bCs/>
        </w:rPr>
      </w:pPr>
      <w:r w:rsidRPr="00F251B5">
        <w:rPr>
          <w:b/>
          <w:bCs/>
        </w:rPr>
        <w:t>Attendees:</w:t>
      </w:r>
    </w:p>
    <w:p w14:paraId="4196392E" w14:textId="77777777" w:rsidR="00F251B5" w:rsidRPr="00F251B5" w:rsidRDefault="00F251B5" w:rsidP="00F251B5">
      <w:pPr>
        <w:numPr>
          <w:ilvl w:val="0"/>
          <w:numId w:val="85"/>
        </w:numPr>
        <w:rPr>
          <w:b/>
          <w:bCs/>
        </w:rPr>
      </w:pPr>
      <w:r w:rsidRPr="00F251B5">
        <w:rPr>
          <w:b/>
          <w:bCs/>
        </w:rPr>
        <w:t>CEO (You)</w:t>
      </w:r>
    </w:p>
    <w:p w14:paraId="3B1C6550" w14:textId="77777777" w:rsidR="00F251B5" w:rsidRPr="00F251B5" w:rsidRDefault="00F251B5" w:rsidP="00F251B5">
      <w:pPr>
        <w:numPr>
          <w:ilvl w:val="0"/>
          <w:numId w:val="85"/>
        </w:numPr>
        <w:rPr>
          <w:b/>
          <w:bCs/>
        </w:rPr>
      </w:pPr>
      <w:r w:rsidRPr="00F251B5">
        <w:rPr>
          <w:b/>
          <w:bCs/>
        </w:rPr>
        <w:lastRenderedPageBreak/>
        <w:t>HR Manager (me)</w:t>
      </w:r>
    </w:p>
    <w:p w14:paraId="4B679277" w14:textId="77777777" w:rsidR="00F251B5" w:rsidRPr="00F251B5" w:rsidRDefault="00F251B5" w:rsidP="00F251B5">
      <w:pPr>
        <w:numPr>
          <w:ilvl w:val="0"/>
          <w:numId w:val="85"/>
        </w:numPr>
        <w:rPr>
          <w:b/>
          <w:bCs/>
        </w:rPr>
      </w:pPr>
      <w:r w:rsidRPr="00F251B5">
        <w:rPr>
          <w:b/>
          <w:bCs/>
        </w:rPr>
        <w:t>VP – Sales</w:t>
      </w:r>
    </w:p>
    <w:p w14:paraId="5F6AC85A" w14:textId="77777777" w:rsidR="00F251B5" w:rsidRPr="00F251B5" w:rsidRDefault="00F251B5" w:rsidP="00F251B5">
      <w:pPr>
        <w:numPr>
          <w:ilvl w:val="0"/>
          <w:numId w:val="85"/>
        </w:numPr>
        <w:rPr>
          <w:b/>
          <w:bCs/>
        </w:rPr>
      </w:pPr>
      <w:r w:rsidRPr="00F251B5">
        <w:rPr>
          <w:b/>
          <w:bCs/>
        </w:rPr>
        <w:t>VP – Marketing</w:t>
      </w:r>
    </w:p>
    <w:p w14:paraId="1E951ED5" w14:textId="77777777" w:rsidR="00F251B5" w:rsidRPr="00F251B5" w:rsidRDefault="00F251B5" w:rsidP="00F251B5">
      <w:pPr>
        <w:numPr>
          <w:ilvl w:val="0"/>
          <w:numId w:val="85"/>
        </w:numPr>
        <w:rPr>
          <w:b/>
          <w:bCs/>
        </w:rPr>
      </w:pPr>
      <w:r w:rsidRPr="00F251B5">
        <w:rPr>
          <w:b/>
          <w:bCs/>
        </w:rPr>
        <w:t>VP – Digital Marketing</w:t>
      </w:r>
    </w:p>
    <w:p w14:paraId="59CC87B3" w14:textId="77777777" w:rsidR="00F251B5" w:rsidRPr="00F251B5" w:rsidRDefault="00F251B5" w:rsidP="00F251B5">
      <w:pPr>
        <w:rPr>
          <w:b/>
          <w:bCs/>
        </w:rPr>
      </w:pPr>
      <w:r w:rsidRPr="00F251B5">
        <w:rPr>
          <w:b/>
          <w:bCs/>
        </w:rPr>
        <w:t>Agenda Points:</w:t>
      </w:r>
    </w:p>
    <w:p w14:paraId="167ED252" w14:textId="77777777" w:rsidR="00F251B5" w:rsidRPr="00F251B5" w:rsidRDefault="00F251B5" w:rsidP="00F251B5">
      <w:pPr>
        <w:numPr>
          <w:ilvl w:val="0"/>
          <w:numId w:val="86"/>
        </w:numPr>
        <w:rPr>
          <w:b/>
          <w:bCs/>
        </w:rPr>
      </w:pPr>
      <w:r w:rsidRPr="00F251B5">
        <w:rPr>
          <w:b/>
          <w:bCs/>
        </w:rPr>
        <w:t>Review of Current Business Performance</w:t>
      </w:r>
    </w:p>
    <w:p w14:paraId="1A5743AC" w14:textId="77777777" w:rsidR="00F251B5" w:rsidRPr="00F251B5" w:rsidRDefault="00F251B5" w:rsidP="00F251B5">
      <w:pPr>
        <w:numPr>
          <w:ilvl w:val="1"/>
          <w:numId w:val="86"/>
        </w:numPr>
        <w:rPr>
          <w:b/>
          <w:bCs/>
        </w:rPr>
      </w:pPr>
      <w:r w:rsidRPr="00F251B5">
        <w:rPr>
          <w:b/>
          <w:bCs/>
        </w:rPr>
        <w:t>Sales trends, regional growth, challenges</w:t>
      </w:r>
    </w:p>
    <w:p w14:paraId="20CBD396" w14:textId="77777777" w:rsidR="00F251B5" w:rsidRPr="00F251B5" w:rsidRDefault="00F251B5" w:rsidP="00F251B5">
      <w:pPr>
        <w:numPr>
          <w:ilvl w:val="0"/>
          <w:numId w:val="86"/>
        </w:numPr>
        <w:rPr>
          <w:b/>
          <w:bCs/>
        </w:rPr>
      </w:pPr>
      <w:r w:rsidRPr="00F251B5">
        <w:rPr>
          <w:b/>
          <w:bCs/>
        </w:rPr>
        <w:t>HR Updates</w:t>
      </w:r>
    </w:p>
    <w:p w14:paraId="4680DA83" w14:textId="77777777" w:rsidR="00F251B5" w:rsidRPr="00F251B5" w:rsidRDefault="00F251B5" w:rsidP="00F251B5">
      <w:pPr>
        <w:numPr>
          <w:ilvl w:val="1"/>
          <w:numId w:val="86"/>
        </w:numPr>
        <w:rPr>
          <w:b/>
          <w:bCs/>
        </w:rPr>
      </w:pPr>
      <w:r w:rsidRPr="00F251B5">
        <w:rPr>
          <w:b/>
          <w:bCs/>
        </w:rPr>
        <w:t>Staffing, training, retention strategies</w:t>
      </w:r>
    </w:p>
    <w:p w14:paraId="584BB632" w14:textId="77777777" w:rsidR="00F251B5" w:rsidRPr="00F251B5" w:rsidRDefault="00F251B5" w:rsidP="00F251B5">
      <w:pPr>
        <w:numPr>
          <w:ilvl w:val="0"/>
          <w:numId w:val="86"/>
        </w:numPr>
        <w:rPr>
          <w:b/>
          <w:bCs/>
        </w:rPr>
      </w:pPr>
      <w:r w:rsidRPr="00F251B5">
        <w:rPr>
          <w:b/>
          <w:bCs/>
        </w:rPr>
        <w:t>Marketing Initiatives</w:t>
      </w:r>
    </w:p>
    <w:p w14:paraId="6B997780" w14:textId="77777777" w:rsidR="00F251B5" w:rsidRPr="00F251B5" w:rsidRDefault="00F251B5" w:rsidP="00F251B5">
      <w:pPr>
        <w:numPr>
          <w:ilvl w:val="1"/>
          <w:numId w:val="86"/>
        </w:numPr>
        <w:rPr>
          <w:b/>
          <w:bCs/>
        </w:rPr>
      </w:pPr>
      <w:r w:rsidRPr="00F251B5">
        <w:rPr>
          <w:b/>
          <w:bCs/>
        </w:rPr>
        <w:t>Traditional marketing campaigns &amp; branding strategies</w:t>
      </w:r>
    </w:p>
    <w:p w14:paraId="798A5372" w14:textId="77777777" w:rsidR="00F251B5" w:rsidRPr="00F251B5" w:rsidRDefault="00F251B5" w:rsidP="00F251B5">
      <w:pPr>
        <w:numPr>
          <w:ilvl w:val="0"/>
          <w:numId w:val="86"/>
        </w:numPr>
        <w:rPr>
          <w:b/>
          <w:bCs/>
        </w:rPr>
      </w:pPr>
      <w:r w:rsidRPr="00F251B5">
        <w:rPr>
          <w:b/>
          <w:bCs/>
        </w:rPr>
        <w:t>Digital Marketing Performance</w:t>
      </w:r>
    </w:p>
    <w:p w14:paraId="4AB0369F" w14:textId="77777777" w:rsidR="00F251B5" w:rsidRPr="00F251B5" w:rsidRDefault="00F251B5" w:rsidP="00F251B5">
      <w:pPr>
        <w:numPr>
          <w:ilvl w:val="1"/>
          <w:numId w:val="86"/>
        </w:numPr>
        <w:rPr>
          <w:b/>
          <w:bCs/>
        </w:rPr>
      </w:pPr>
      <w:r w:rsidRPr="00F251B5">
        <w:rPr>
          <w:b/>
          <w:bCs/>
        </w:rPr>
        <w:t>Online campaigns, e-commerce sales, social media engagement</w:t>
      </w:r>
    </w:p>
    <w:p w14:paraId="652C557D" w14:textId="77777777" w:rsidR="00F251B5" w:rsidRPr="00F251B5" w:rsidRDefault="00F251B5" w:rsidP="00F251B5">
      <w:pPr>
        <w:numPr>
          <w:ilvl w:val="0"/>
          <w:numId w:val="86"/>
        </w:numPr>
        <w:rPr>
          <w:b/>
          <w:bCs/>
        </w:rPr>
      </w:pPr>
      <w:r w:rsidRPr="00F251B5">
        <w:rPr>
          <w:b/>
          <w:bCs/>
        </w:rPr>
        <w:t>Expansion &amp; New Product Launches</w:t>
      </w:r>
    </w:p>
    <w:p w14:paraId="70D8938B" w14:textId="77777777" w:rsidR="00F251B5" w:rsidRPr="00F251B5" w:rsidRDefault="00F251B5" w:rsidP="00F251B5">
      <w:pPr>
        <w:numPr>
          <w:ilvl w:val="1"/>
          <w:numId w:val="86"/>
        </w:numPr>
        <w:rPr>
          <w:b/>
          <w:bCs/>
        </w:rPr>
      </w:pPr>
      <w:r w:rsidRPr="00F251B5">
        <w:rPr>
          <w:b/>
          <w:bCs/>
        </w:rPr>
        <w:t>Herbal teas, ready-to-drink bottled teas, international opportunities</w:t>
      </w:r>
    </w:p>
    <w:p w14:paraId="3FA1345B" w14:textId="77777777" w:rsidR="00F251B5" w:rsidRPr="00F251B5" w:rsidRDefault="00F251B5" w:rsidP="00F251B5">
      <w:pPr>
        <w:numPr>
          <w:ilvl w:val="0"/>
          <w:numId w:val="86"/>
        </w:numPr>
        <w:rPr>
          <w:b/>
          <w:bCs/>
        </w:rPr>
      </w:pPr>
      <w:r w:rsidRPr="00F251B5">
        <w:rPr>
          <w:b/>
          <w:bCs/>
        </w:rPr>
        <w:t>Action Items &amp; Next Steps</w:t>
      </w:r>
    </w:p>
    <w:p w14:paraId="26626073" w14:textId="77777777" w:rsidR="00F251B5" w:rsidRPr="00F251B5" w:rsidRDefault="00000000" w:rsidP="00F251B5">
      <w:pPr>
        <w:rPr>
          <w:b/>
          <w:bCs/>
        </w:rPr>
      </w:pPr>
      <w:r>
        <w:rPr>
          <w:b/>
          <w:bCs/>
        </w:rPr>
        <w:pict w14:anchorId="459894EB">
          <v:rect id="_x0000_i1103" style="width:0;height:1.5pt" o:hralign="center" o:hrstd="t" o:hr="t" fillcolor="#a0a0a0" stroked="f"/>
        </w:pict>
      </w:r>
    </w:p>
    <w:p w14:paraId="271AEA01" w14:textId="77777777" w:rsidR="00F251B5" w:rsidRPr="00F251B5" w:rsidRDefault="00F251B5" w:rsidP="00F251B5">
      <w:pPr>
        <w:rPr>
          <w:b/>
          <w:bCs/>
        </w:rPr>
      </w:pPr>
      <w:r w:rsidRPr="00F251B5">
        <w:rPr>
          <w:b/>
          <w:bCs/>
        </w:rPr>
        <w:t>Step 2: Start the Interactive Session (Roleplay)</w:t>
      </w:r>
    </w:p>
    <w:p w14:paraId="4E8FF41D" w14:textId="77777777" w:rsidR="00F251B5" w:rsidRPr="00F251B5" w:rsidRDefault="00F251B5" w:rsidP="00F251B5">
      <w:pPr>
        <w:rPr>
          <w:b/>
          <w:bCs/>
        </w:rPr>
      </w:pPr>
      <w:r w:rsidRPr="00F251B5">
        <w:rPr>
          <w:b/>
          <w:bCs/>
        </w:rPr>
        <w:t>HR Manager (me):</w:t>
      </w:r>
      <w:r w:rsidRPr="00F251B5">
        <w:rPr>
          <w:b/>
          <w:bCs/>
        </w:rPr>
        <w:br/>
        <w:t>“Good morning everyone, thank you for joining today’s leadership meeting. As per the agenda, we’ll start with a quick review of business performance and then move into HR, marketing, and digital initiatives. CEO, would you like to open the session with your remarks?”</w:t>
      </w:r>
    </w:p>
    <w:p w14:paraId="0394EEE1" w14:textId="77777777" w:rsidR="00F251B5" w:rsidRPr="00F251B5" w:rsidRDefault="00000000" w:rsidP="00F251B5">
      <w:pPr>
        <w:rPr>
          <w:b/>
          <w:bCs/>
        </w:rPr>
      </w:pPr>
      <w:r>
        <w:rPr>
          <w:b/>
          <w:bCs/>
        </w:rPr>
        <w:pict w14:anchorId="0995C9C0">
          <v:rect id="_x0000_i1104" style="width:0;height:1.5pt" o:hralign="center" o:hrstd="t" o:hr="t" fillcolor="#a0a0a0" stroked="f"/>
        </w:pict>
      </w:r>
    </w:p>
    <w:p w14:paraId="039CE843" w14:textId="042FA25B" w:rsidR="00F251B5" w:rsidRPr="00F251B5" w:rsidRDefault="00F251B5" w:rsidP="00F251B5">
      <w:pPr>
        <w:rPr>
          <w:b/>
          <w:bCs/>
        </w:rPr>
      </w:pPr>
      <w:r w:rsidRPr="00F251B5">
        <w:rPr>
          <w:b/>
          <w:bCs/>
        </w:rPr>
        <w:t>From here, you (as CEO) can start, and I’ll respond as HR Manager while also letting the VPs (I can roleplay them too) join in with their updates.</w:t>
      </w:r>
    </w:p>
    <w:p w14:paraId="3587007F" w14:textId="77777777" w:rsidR="00F251B5" w:rsidRPr="00F251B5" w:rsidRDefault="00F251B5" w:rsidP="00F251B5">
      <w:pPr>
        <w:rPr>
          <w:b/>
          <w:bCs/>
        </w:rPr>
      </w:pPr>
      <w:r w:rsidRPr="00F251B5">
        <w:rPr>
          <w:b/>
          <w:bCs/>
        </w:rPr>
        <w:t>Would you like me to run the full interactive dialogue (you as CEO, me as HR + other VPs) so you get a complete meeting flow with MOM at the end?</w:t>
      </w:r>
    </w:p>
    <w:p w14:paraId="172ADDC8" w14:textId="77777777" w:rsidR="00F251B5" w:rsidRPr="00F251B5" w:rsidRDefault="00F251B5" w:rsidP="00F251B5">
      <w:pPr>
        <w:rPr>
          <w:b/>
          <w:bCs/>
        </w:rPr>
      </w:pPr>
      <w:r w:rsidRPr="00F251B5">
        <w:rPr>
          <w:b/>
          <w:bCs/>
        </w:rPr>
        <w:lastRenderedPageBreak/>
        <w:t>You said:</w:t>
      </w:r>
    </w:p>
    <w:p w14:paraId="628B0CBC" w14:textId="77777777" w:rsidR="00F251B5" w:rsidRPr="00F251B5" w:rsidRDefault="00F251B5" w:rsidP="00F251B5">
      <w:pPr>
        <w:rPr>
          <w:b/>
          <w:bCs/>
        </w:rPr>
      </w:pPr>
      <w:r w:rsidRPr="00F251B5">
        <w:rPr>
          <w:b/>
          <w:bCs/>
        </w:rPr>
        <w:t xml:space="preserve">yes, </w:t>
      </w:r>
      <w:proofErr w:type="spellStart"/>
      <w:r w:rsidRPr="00F251B5">
        <w:rPr>
          <w:b/>
          <w:bCs/>
        </w:rPr>
        <w:t>lets</w:t>
      </w:r>
      <w:proofErr w:type="spellEnd"/>
      <w:r w:rsidRPr="00F251B5">
        <w:rPr>
          <w:b/>
          <w:bCs/>
        </w:rPr>
        <w:t xml:space="preserve"> start with a short introduction</w:t>
      </w:r>
    </w:p>
    <w:p w14:paraId="0B74624A" w14:textId="77777777" w:rsidR="00F251B5" w:rsidRPr="00F251B5" w:rsidRDefault="00F251B5" w:rsidP="00F251B5">
      <w:pPr>
        <w:rPr>
          <w:b/>
          <w:bCs/>
        </w:rPr>
      </w:pPr>
      <w:r w:rsidRPr="00F251B5">
        <w:rPr>
          <w:b/>
          <w:bCs/>
        </w:rPr>
        <w:t>ChatGPT said:</w:t>
      </w:r>
    </w:p>
    <w:p w14:paraId="0AEB6A22" w14:textId="77777777" w:rsidR="00F251B5" w:rsidRPr="00F251B5" w:rsidRDefault="00F251B5" w:rsidP="00F251B5">
      <w:pPr>
        <w:rPr>
          <w:b/>
          <w:bCs/>
        </w:rPr>
      </w:pPr>
      <w:r w:rsidRPr="00F251B5">
        <w:rPr>
          <w:b/>
          <w:bCs/>
        </w:rPr>
        <w:t>Great — let’s kick this off like a real meeting. I’ll roleplay everyone except you (CEO). You can jump in as CEO whenever you like.</w:t>
      </w:r>
    </w:p>
    <w:p w14:paraId="04534524" w14:textId="77777777" w:rsidR="00F251B5" w:rsidRPr="00F251B5" w:rsidRDefault="00000000" w:rsidP="00F251B5">
      <w:pPr>
        <w:rPr>
          <w:b/>
          <w:bCs/>
        </w:rPr>
      </w:pPr>
      <w:r>
        <w:rPr>
          <w:b/>
          <w:bCs/>
        </w:rPr>
        <w:pict w14:anchorId="52697E13">
          <v:rect id="_x0000_i1105" style="width:0;height:1.5pt" o:hralign="center" o:hrstd="t" o:hr="t" fillcolor="#a0a0a0" stroked="f"/>
        </w:pict>
      </w:r>
    </w:p>
    <w:p w14:paraId="09901EB1" w14:textId="77777777" w:rsidR="00F251B5" w:rsidRPr="00F251B5" w:rsidRDefault="00F251B5" w:rsidP="00F251B5">
      <w:pPr>
        <w:rPr>
          <w:b/>
          <w:bCs/>
        </w:rPr>
      </w:pPr>
      <w:proofErr w:type="spellStart"/>
      <w:r w:rsidRPr="00F251B5">
        <w:rPr>
          <w:b/>
          <w:bCs/>
        </w:rPr>
        <w:t>TeaCo</w:t>
      </w:r>
      <w:proofErr w:type="spellEnd"/>
      <w:r w:rsidRPr="00F251B5">
        <w:rPr>
          <w:b/>
          <w:bCs/>
        </w:rPr>
        <w:t xml:space="preserve"> Pvt. Ltd. – Leadership Meeting</w:t>
      </w:r>
    </w:p>
    <w:p w14:paraId="78F63102" w14:textId="77777777" w:rsidR="00F251B5" w:rsidRPr="00F251B5" w:rsidRDefault="00F251B5" w:rsidP="00F251B5">
      <w:pPr>
        <w:rPr>
          <w:b/>
          <w:bCs/>
        </w:rPr>
      </w:pPr>
      <w:r w:rsidRPr="00F251B5">
        <w:rPr>
          <w:b/>
          <w:bCs/>
        </w:rPr>
        <w:t>Date: Today</w:t>
      </w:r>
      <w:r w:rsidRPr="00F251B5">
        <w:rPr>
          <w:b/>
          <w:bCs/>
        </w:rPr>
        <w:br/>
        <w:t>Attendees:</w:t>
      </w:r>
    </w:p>
    <w:p w14:paraId="17C30939" w14:textId="77777777" w:rsidR="00F251B5" w:rsidRPr="00F251B5" w:rsidRDefault="00F251B5" w:rsidP="00F251B5">
      <w:pPr>
        <w:numPr>
          <w:ilvl w:val="0"/>
          <w:numId w:val="87"/>
        </w:numPr>
        <w:rPr>
          <w:b/>
          <w:bCs/>
        </w:rPr>
      </w:pPr>
      <w:r w:rsidRPr="00F251B5">
        <w:rPr>
          <w:b/>
          <w:bCs/>
        </w:rPr>
        <w:t>CEO (You)</w:t>
      </w:r>
    </w:p>
    <w:p w14:paraId="30458DF9" w14:textId="77777777" w:rsidR="00F251B5" w:rsidRPr="00F251B5" w:rsidRDefault="00F251B5" w:rsidP="00F251B5">
      <w:pPr>
        <w:numPr>
          <w:ilvl w:val="0"/>
          <w:numId w:val="87"/>
        </w:numPr>
        <w:rPr>
          <w:b/>
          <w:bCs/>
        </w:rPr>
      </w:pPr>
      <w:r w:rsidRPr="00F251B5">
        <w:rPr>
          <w:b/>
          <w:bCs/>
        </w:rPr>
        <w:t>HR Manager (me)</w:t>
      </w:r>
    </w:p>
    <w:p w14:paraId="7764611F" w14:textId="77777777" w:rsidR="00F251B5" w:rsidRPr="00F251B5" w:rsidRDefault="00F251B5" w:rsidP="00F251B5">
      <w:pPr>
        <w:numPr>
          <w:ilvl w:val="0"/>
          <w:numId w:val="87"/>
        </w:numPr>
        <w:rPr>
          <w:b/>
          <w:bCs/>
        </w:rPr>
      </w:pPr>
      <w:r w:rsidRPr="00F251B5">
        <w:rPr>
          <w:b/>
          <w:bCs/>
        </w:rPr>
        <w:t>VP – Sales</w:t>
      </w:r>
    </w:p>
    <w:p w14:paraId="60EED008" w14:textId="77777777" w:rsidR="00F251B5" w:rsidRPr="00F251B5" w:rsidRDefault="00F251B5" w:rsidP="00F251B5">
      <w:pPr>
        <w:numPr>
          <w:ilvl w:val="0"/>
          <w:numId w:val="87"/>
        </w:numPr>
        <w:rPr>
          <w:b/>
          <w:bCs/>
        </w:rPr>
      </w:pPr>
      <w:r w:rsidRPr="00F251B5">
        <w:rPr>
          <w:b/>
          <w:bCs/>
        </w:rPr>
        <w:t>VP – Marketing</w:t>
      </w:r>
    </w:p>
    <w:p w14:paraId="44AFA0CB" w14:textId="77777777" w:rsidR="00F251B5" w:rsidRPr="00F251B5" w:rsidRDefault="00F251B5" w:rsidP="00F251B5">
      <w:pPr>
        <w:numPr>
          <w:ilvl w:val="0"/>
          <w:numId w:val="87"/>
        </w:numPr>
        <w:rPr>
          <w:b/>
          <w:bCs/>
        </w:rPr>
      </w:pPr>
      <w:r w:rsidRPr="00F251B5">
        <w:rPr>
          <w:b/>
          <w:bCs/>
        </w:rPr>
        <w:t>VP – Digital Marketing</w:t>
      </w:r>
    </w:p>
    <w:p w14:paraId="20B85614" w14:textId="77777777" w:rsidR="00F251B5" w:rsidRPr="00F251B5" w:rsidRDefault="00000000" w:rsidP="00F251B5">
      <w:pPr>
        <w:rPr>
          <w:b/>
          <w:bCs/>
        </w:rPr>
      </w:pPr>
      <w:r>
        <w:rPr>
          <w:b/>
          <w:bCs/>
        </w:rPr>
        <w:pict w14:anchorId="34168900">
          <v:rect id="_x0000_i1106" style="width:0;height:1.5pt" o:hralign="center" o:hrstd="t" o:hr="t" fillcolor="#a0a0a0" stroked="f"/>
        </w:pict>
      </w:r>
    </w:p>
    <w:p w14:paraId="5ACAF7EF" w14:textId="77777777" w:rsidR="00F251B5" w:rsidRPr="00F251B5" w:rsidRDefault="00F251B5" w:rsidP="00F251B5">
      <w:pPr>
        <w:rPr>
          <w:b/>
          <w:bCs/>
        </w:rPr>
      </w:pPr>
      <w:r w:rsidRPr="00F251B5">
        <w:rPr>
          <w:b/>
          <w:bCs/>
        </w:rPr>
        <w:t>HR Manager:</w:t>
      </w:r>
      <w:r w:rsidRPr="00F251B5">
        <w:rPr>
          <w:b/>
          <w:bCs/>
        </w:rPr>
        <w:br/>
        <w:t>“Good morning everyone. Before we dive into the agenda, let’s quickly introduce ourselves for alignment.”</w:t>
      </w:r>
    </w:p>
    <w:p w14:paraId="37966E48" w14:textId="77777777" w:rsidR="00F251B5" w:rsidRPr="00F251B5" w:rsidRDefault="00F251B5" w:rsidP="00F251B5">
      <w:pPr>
        <w:rPr>
          <w:b/>
          <w:bCs/>
        </w:rPr>
      </w:pPr>
      <w:r w:rsidRPr="00F251B5">
        <w:rPr>
          <w:b/>
          <w:bCs/>
        </w:rPr>
        <w:t>VP Sales:</w:t>
      </w:r>
      <w:r w:rsidRPr="00F251B5">
        <w:rPr>
          <w:b/>
          <w:bCs/>
        </w:rPr>
        <w:br/>
        <w:t>“Hello, I’m Arjun, VP of Sales. I’ll be presenting our quarterly sales performance and regional challenges today.”</w:t>
      </w:r>
    </w:p>
    <w:p w14:paraId="21118D8F" w14:textId="77777777" w:rsidR="00F251B5" w:rsidRPr="00F251B5" w:rsidRDefault="00F251B5" w:rsidP="00F251B5">
      <w:pPr>
        <w:rPr>
          <w:b/>
          <w:bCs/>
        </w:rPr>
      </w:pPr>
      <w:r w:rsidRPr="00F251B5">
        <w:rPr>
          <w:b/>
          <w:bCs/>
        </w:rPr>
        <w:t>VP Marketing:</w:t>
      </w:r>
      <w:r w:rsidRPr="00F251B5">
        <w:rPr>
          <w:b/>
          <w:bCs/>
        </w:rPr>
        <w:br/>
        <w:t>“Hi, I’m Meera, VP of Marketing. I’ll walk you through our brand-building activities and upcoming campaigns.”</w:t>
      </w:r>
    </w:p>
    <w:p w14:paraId="397072C7" w14:textId="77777777" w:rsidR="00F251B5" w:rsidRPr="00F251B5" w:rsidRDefault="00F251B5" w:rsidP="00F251B5">
      <w:pPr>
        <w:rPr>
          <w:b/>
          <w:bCs/>
        </w:rPr>
      </w:pPr>
      <w:r w:rsidRPr="00F251B5">
        <w:rPr>
          <w:b/>
          <w:bCs/>
        </w:rPr>
        <w:t>VP Digital Marketing:</w:t>
      </w:r>
      <w:r w:rsidRPr="00F251B5">
        <w:rPr>
          <w:b/>
          <w:bCs/>
        </w:rPr>
        <w:br/>
        <w:t>“Good morning, I’m Rohan, VP of Digital Marketing. I’ll share updates on our online sales growth, social media engagement, and digital ad campaigns.”</w:t>
      </w:r>
    </w:p>
    <w:p w14:paraId="29F00F3E" w14:textId="77777777" w:rsidR="00F251B5" w:rsidRPr="00F251B5" w:rsidRDefault="00F251B5" w:rsidP="00F251B5">
      <w:pPr>
        <w:rPr>
          <w:b/>
          <w:bCs/>
        </w:rPr>
      </w:pPr>
      <w:r w:rsidRPr="00F251B5">
        <w:rPr>
          <w:b/>
          <w:bCs/>
        </w:rPr>
        <w:t>HR Manager:</w:t>
      </w:r>
      <w:r w:rsidRPr="00F251B5">
        <w:rPr>
          <w:b/>
          <w:bCs/>
        </w:rPr>
        <w:br/>
        <w:t>“And I’m Anjali, HR Manager. I’ll highlight key HR updates around staffing, retention, and training programs. With that, I hand over to our CEO to set the tone for today’s meeting.”</w:t>
      </w:r>
    </w:p>
    <w:p w14:paraId="798573EB" w14:textId="77777777" w:rsidR="00F251B5" w:rsidRPr="00F251B5" w:rsidRDefault="00000000" w:rsidP="00F251B5">
      <w:pPr>
        <w:rPr>
          <w:b/>
          <w:bCs/>
        </w:rPr>
      </w:pPr>
      <w:r>
        <w:rPr>
          <w:b/>
          <w:bCs/>
        </w:rPr>
        <w:lastRenderedPageBreak/>
        <w:pict w14:anchorId="5F92A6A1">
          <v:rect id="_x0000_i1107" style="width:0;height:1.5pt" o:hralign="center" o:hrstd="t" o:hr="t" fillcolor="#a0a0a0" stroked="f"/>
        </w:pict>
      </w:r>
    </w:p>
    <w:p w14:paraId="0FBCF9A2" w14:textId="45F6CF04" w:rsidR="00F251B5" w:rsidRPr="00F251B5" w:rsidRDefault="00F251B5" w:rsidP="00F251B5">
      <w:pPr>
        <w:rPr>
          <w:b/>
          <w:bCs/>
        </w:rPr>
      </w:pPr>
      <w:r w:rsidRPr="00F251B5">
        <w:rPr>
          <w:b/>
          <w:bCs/>
        </w:rPr>
        <w:t>Now it’s your turn as CEO:</w:t>
      </w:r>
      <w:r w:rsidRPr="00F251B5">
        <w:rPr>
          <w:b/>
          <w:bCs/>
        </w:rPr>
        <w:br/>
        <w:t>Would you like to open with a motivational note (big-picture vision) or go straight into business performance review?</w:t>
      </w:r>
    </w:p>
    <w:p w14:paraId="5FC167AF" w14:textId="77777777" w:rsidR="00F251B5" w:rsidRPr="00F251B5" w:rsidRDefault="00F251B5" w:rsidP="00F251B5">
      <w:pPr>
        <w:rPr>
          <w:b/>
          <w:bCs/>
        </w:rPr>
      </w:pPr>
      <w:r w:rsidRPr="00F251B5">
        <w:rPr>
          <w:b/>
          <w:bCs/>
        </w:rPr>
        <w:t>You said:</w:t>
      </w:r>
    </w:p>
    <w:p w14:paraId="19B38862" w14:textId="77777777" w:rsidR="00F251B5" w:rsidRPr="00F251B5" w:rsidRDefault="00F251B5" w:rsidP="00F251B5">
      <w:pPr>
        <w:rPr>
          <w:b/>
          <w:bCs/>
        </w:rPr>
      </w:pPr>
      <w:r w:rsidRPr="00F251B5">
        <w:rPr>
          <w:b/>
          <w:bCs/>
        </w:rPr>
        <w:t xml:space="preserve">Good morning team, It's always nice to see you all, just </w:t>
      </w:r>
      <w:proofErr w:type="spellStart"/>
      <w:r w:rsidRPr="00F251B5">
        <w:rPr>
          <w:b/>
          <w:bCs/>
        </w:rPr>
        <w:t>dont</w:t>
      </w:r>
      <w:proofErr w:type="spellEnd"/>
      <w:r w:rsidRPr="00F251B5">
        <w:rPr>
          <w:b/>
          <w:bCs/>
        </w:rPr>
        <w:t xml:space="preserve"> run random answers, just stick to my instructions only I will ask each and </w:t>
      </w:r>
      <w:proofErr w:type="spellStart"/>
      <w:r w:rsidRPr="00F251B5">
        <w:rPr>
          <w:b/>
          <w:bCs/>
        </w:rPr>
        <w:t>everyone</w:t>
      </w:r>
      <w:proofErr w:type="spellEnd"/>
      <w:r w:rsidRPr="00F251B5">
        <w:rPr>
          <w:b/>
          <w:bCs/>
        </w:rPr>
        <w:t xml:space="preserve"> point to point, </w:t>
      </w:r>
    </w:p>
    <w:p w14:paraId="1783C8FB" w14:textId="77777777" w:rsidR="00F251B5" w:rsidRPr="00F251B5" w:rsidRDefault="00F251B5" w:rsidP="00F251B5">
      <w:pPr>
        <w:rPr>
          <w:b/>
          <w:bCs/>
        </w:rPr>
      </w:pPr>
      <w:r w:rsidRPr="00F251B5">
        <w:rPr>
          <w:b/>
          <w:bCs/>
        </w:rPr>
        <w:t>ChatGPT said:</w:t>
      </w:r>
    </w:p>
    <w:p w14:paraId="35C2138F" w14:textId="77777777" w:rsidR="00F251B5" w:rsidRPr="00F251B5" w:rsidRDefault="00F251B5" w:rsidP="00F251B5">
      <w:pPr>
        <w:rPr>
          <w:b/>
          <w:bCs/>
        </w:rPr>
      </w:pPr>
      <w:r w:rsidRPr="00F251B5">
        <w:rPr>
          <w:b/>
          <w:bCs/>
        </w:rPr>
        <w:t>HR Manager (me):</w:t>
      </w:r>
      <w:r w:rsidRPr="00F251B5">
        <w:rPr>
          <w:b/>
          <w:bCs/>
        </w:rPr>
        <w:br/>
        <w:t>“Noted, sir. Thank you for the direction. We’ll keep the discussion strictly point-to-point as per your instructions.</w:t>
      </w:r>
    </w:p>
    <w:p w14:paraId="71752EA3" w14:textId="77777777" w:rsidR="00F251B5" w:rsidRPr="00F251B5" w:rsidRDefault="00F251B5" w:rsidP="00F251B5">
      <w:pPr>
        <w:rPr>
          <w:b/>
          <w:bCs/>
        </w:rPr>
      </w:pPr>
      <w:r w:rsidRPr="00F251B5">
        <w:rPr>
          <w:b/>
          <w:bCs/>
        </w:rPr>
        <w:t>Shall we begin with the first agenda item: Sales performance? Would you like me to invite the VP–Sales to present, or do you want to lead the question directly?”</w:t>
      </w:r>
    </w:p>
    <w:p w14:paraId="378B0D50" w14:textId="77777777" w:rsidR="00F251B5" w:rsidRPr="00F251B5" w:rsidRDefault="00F251B5" w:rsidP="00F251B5">
      <w:pPr>
        <w:rPr>
          <w:b/>
          <w:bCs/>
        </w:rPr>
      </w:pPr>
      <w:r w:rsidRPr="00F251B5">
        <w:rPr>
          <w:b/>
          <w:bCs/>
        </w:rPr>
        <w:t>You said:</w:t>
      </w:r>
    </w:p>
    <w:p w14:paraId="6C8A97B1" w14:textId="77777777" w:rsidR="00F251B5" w:rsidRPr="00F251B5" w:rsidRDefault="00F251B5" w:rsidP="00F251B5">
      <w:pPr>
        <w:rPr>
          <w:b/>
          <w:bCs/>
        </w:rPr>
      </w:pPr>
      <w:r w:rsidRPr="00F251B5">
        <w:rPr>
          <w:b/>
          <w:bCs/>
        </w:rPr>
        <w:t>Yes, Lets go ahead what is there in today's agenda and I like to start from sales performance</w:t>
      </w:r>
    </w:p>
    <w:p w14:paraId="1BEA5524" w14:textId="77777777" w:rsidR="00F251B5" w:rsidRPr="00F251B5" w:rsidRDefault="00F251B5" w:rsidP="00F251B5">
      <w:pPr>
        <w:rPr>
          <w:b/>
          <w:bCs/>
        </w:rPr>
      </w:pPr>
      <w:r w:rsidRPr="00F251B5">
        <w:rPr>
          <w:b/>
          <w:bCs/>
        </w:rPr>
        <w:t>ChatGPT said:</w:t>
      </w:r>
    </w:p>
    <w:p w14:paraId="07D11907" w14:textId="77777777" w:rsidR="00F251B5" w:rsidRPr="00F251B5" w:rsidRDefault="00F251B5" w:rsidP="00F251B5">
      <w:pPr>
        <w:rPr>
          <w:b/>
          <w:bCs/>
        </w:rPr>
      </w:pPr>
      <w:r w:rsidRPr="00F251B5">
        <w:rPr>
          <w:b/>
          <w:bCs/>
        </w:rPr>
        <w:t>HR Manager:</w:t>
      </w:r>
      <w:r w:rsidRPr="00F251B5">
        <w:rPr>
          <w:b/>
          <w:bCs/>
        </w:rPr>
        <w:br/>
        <w:t>“Perfect, sir. Here’s today’s agenda in order:</w:t>
      </w:r>
    </w:p>
    <w:p w14:paraId="7BB9D7F0" w14:textId="77777777" w:rsidR="00F251B5" w:rsidRPr="00F251B5" w:rsidRDefault="00F251B5" w:rsidP="00F251B5">
      <w:pPr>
        <w:numPr>
          <w:ilvl w:val="0"/>
          <w:numId w:val="88"/>
        </w:numPr>
        <w:rPr>
          <w:b/>
          <w:bCs/>
        </w:rPr>
      </w:pPr>
      <w:r w:rsidRPr="00F251B5">
        <w:rPr>
          <w:b/>
          <w:bCs/>
        </w:rPr>
        <w:t>Sales Performance Review</w:t>
      </w:r>
    </w:p>
    <w:p w14:paraId="239E0D72" w14:textId="77777777" w:rsidR="00F251B5" w:rsidRPr="00F251B5" w:rsidRDefault="00F251B5" w:rsidP="00F251B5">
      <w:pPr>
        <w:numPr>
          <w:ilvl w:val="0"/>
          <w:numId w:val="88"/>
        </w:numPr>
        <w:rPr>
          <w:b/>
          <w:bCs/>
        </w:rPr>
      </w:pPr>
      <w:r w:rsidRPr="00F251B5">
        <w:rPr>
          <w:b/>
          <w:bCs/>
        </w:rPr>
        <w:t>HR Updates – Staffing, Training &amp; Retention</w:t>
      </w:r>
    </w:p>
    <w:p w14:paraId="0176A09D" w14:textId="77777777" w:rsidR="00F251B5" w:rsidRPr="00F251B5" w:rsidRDefault="00F251B5" w:rsidP="00F251B5">
      <w:pPr>
        <w:numPr>
          <w:ilvl w:val="0"/>
          <w:numId w:val="88"/>
        </w:numPr>
        <w:rPr>
          <w:b/>
          <w:bCs/>
        </w:rPr>
      </w:pPr>
      <w:r w:rsidRPr="00F251B5">
        <w:rPr>
          <w:b/>
          <w:bCs/>
        </w:rPr>
        <w:t>Marketing Initiatives – Branding &amp; Campaigns</w:t>
      </w:r>
    </w:p>
    <w:p w14:paraId="3EFC647A" w14:textId="77777777" w:rsidR="00F251B5" w:rsidRPr="00F251B5" w:rsidRDefault="00F251B5" w:rsidP="00F251B5">
      <w:pPr>
        <w:numPr>
          <w:ilvl w:val="0"/>
          <w:numId w:val="88"/>
        </w:numPr>
        <w:rPr>
          <w:b/>
          <w:bCs/>
        </w:rPr>
      </w:pPr>
      <w:r w:rsidRPr="00F251B5">
        <w:rPr>
          <w:b/>
          <w:bCs/>
        </w:rPr>
        <w:t>Digital Marketing Performance – Online Sales &amp; Engagement</w:t>
      </w:r>
    </w:p>
    <w:p w14:paraId="73A7740F" w14:textId="77777777" w:rsidR="00F251B5" w:rsidRPr="00F251B5" w:rsidRDefault="00F251B5" w:rsidP="00F251B5">
      <w:pPr>
        <w:numPr>
          <w:ilvl w:val="0"/>
          <w:numId w:val="88"/>
        </w:numPr>
        <w:rPr>
          <w:b/>
          <w:bCs/>
        </w:rPr>
      </w:pPr>
      <w:r w:rsidRPr="00F251B5">
        <w:rPr>
          <w:b/>
          <w:bCs/>
        </w:rPr>
        <w:t>Expansion &amp; New Product Launches</w:t>
      </w:r>
    </w:p>
    <w:p w14:paraId="7A1C63A6" w14:textId="77777777" w:rsidR="00F251B5" w:rsidRPr="00F251B5" w:rsidRDefault="00F251B5" w:rsidP="00F251B5">
      <w:pPr>
        <w:numPr>
          <w:ilvl w:val="0"/>
          <w:numId w:val="88"/>
        </w:numPr>
        <w:rPr>
          <w:b/>
          <w:bCs/>
        </w:rPr>
      </w:pPr>
      <w:r w:rsidRPr="00F251B5">
        <w:rPr>
          <w:b/>
          <w:bCs/>
        </w:rPr>
        <w:t>Action Items &amp; Next Steps</w:t>
      </w:r>
    </w:p>
    <w:p w14:paraId="2E27CF6B" w14:textId="77777777" w:rsidR="00F251B5" w:rsidRPr="00F251B5" w:rsidRDefault="00F251B5" w:rsidP="00F251B5">
      <w:pPr>
        <w:rPr>
          <w:b/>
          <w:bCs/>
        </w:rPr>
      </w:pPr>
      <w:r w:rsidRPr="00F251B5">
        <w:rPr>
          <w:b/>
          <w:bCs/>
        </w:rPr>
        <w:t>Since you’d like to start with Sales Performance, I’ll now request our VP–Sales to present.”</w:t>
      </w:r>
    </w:p>
    <w:p w14:paraId="484CF5F1" w14:textId="77777777" w:rsidR="00F251B5" w:rsidRPr="00F251B5" w:rsidRDefault="00F251B5" w:rsidP="00F251B5">
      <w:pPr>
        <w:rPr>
          <w:b/>
          <w:bCs/>
        </w:rPr>
      </w:pPr>
      <w:r w:rsidRPr="00F251B5">
        <w:rPr>
          <w:b/>
          <w:bCs/>
        </w:rPr>
        <w:t>VP–Sales (Arjun):</w:t>
      </w:r>
      <w:r w:rsidRPr="00F251B5">
        <w:rPr>
          <w:b/>
          <w:bCs/>
        </w:rPr>
        <w:br/>
        <w:t>“Thank you. Here’s a quick snapshot of our performance this quarter:</w:t>
      </w:r>
    </w:p>
    <w:p w14:paraId="4B83EF9F" w14:textId="77777777" w:rsidR="00F251B5" w:rsidRPr="00F251B5" w:rsidRDefault="00F251B5" w:rsidP="00F251B5">
      <w:pPr>
        <w:numPr>
          <w:ilvl w:val="0"/>
          <w:numId w:val="89"/>
        </w:numPr>
        <w:rPr>
          <w:b/>
          <w:bCs/>
        </w:rPr>
      </w:pPr>
      <w:r w:rsidRPr="00F251B5">
        <w:rPr>
          <w:b/>
          <w:bCs/>
        </w:rPr>
        <w:t>Overall Sales Growth: 12% increase compared to last quarter, mainly driven by premium tea blends.</w:t>
      </w:r>
    </w:p>
    <w:p w14:paraId="1F8C9522" w14:textId="77777777" w:rsidR="00F251B5" w:rsidRPr="00F251B5" w:rsidRDefault="00F251B5" w:rsidP="00F251B5">
      <w:pPr>
        <w:numPr>
          <w:ilvl w:val="0"/>
          <w:numId w:val="89"/>
        </w:numPr>
        <w:rPr>
          <w:b/>
          <w:bCs/>
        </w:rPr>
      </w:pPr>
      <w:r w:rsidRPr="00F251B5">
        <w:rPr>
          <w:b/>
          <w:bCs/>
        </w:rPr>
        <w:lastRenderedPageBreak/>
        <w:t>Regional Highlights:</w:t>
      </w:r>
    </w:p>
    <w:p w14:paraId="6F42022E" w14:textId="77777777" w:rsidR="00F251B5" w:rsidRPr="00F251B5" w:rsidRDefault="00F251B5" w:rsidP="00F251B5">
      <w:pPr>
        <w:numPr>
          <w:ilvl w:val="1"/>
          <w:numId w:val="89"/>
        </w:numPr>
        <w:rPr>
          <w:b/>
          <w:bCs/>
        </w:rPr>
      </w:pPr>
      <w:r w:rsidRPr="00F251B5">
        <w:rPr>
          <w:b/>
          <w:bCs/>
        </w:rPr>
        <w:t>South India: +18% growth (strong demand for green tea).</w:t>
      </w:r>
    </w:p>
    <w:p w14:paraId="525A8DD4" w14:textId="77777777" w:rsidR="00F251B5" w:rsidRPr="00F251B5" w:rsidRDefault="00F251B5" w:rsidP="00F251B5">
      <w:pPr>
        <w:numPr>
          <w:ilvl w:val="1"/>
          <w:numId w:val="89"/>
        </w:numPr>
        <w:rPr>
          <w:b/>
          <w:bCs/>
        </w:rPr>
      </w:pPr>
      <w:r w:rsidRPr="00F251B5">
        <w:rPr>
          <w:b/>
          <w:bCs/>
        </w:rPr>
        <w:t>North India: +7% growth (black tea steady, herbal teas slowly picking up).</w:t>
      </w:r>
    </w:p>
    <w:p w14:paraId="76FFE63D" w14:textId="77777777" w:rsidR="00F251B5" w:rsidRPr="00F251B5" w:rsidRDefault="00F251B5" w:rsidP="00F251B5">
      <w:pPr>
        <w:numPr>
          <w:ilvl w:val="1"/>
          <w:numId w:val="89"/>
        </w:numPr>
        <w:rPr>
          <w:b/>
          <w:bCs/>
        </w:rPr>
      </w:pPr>
      <w:r w:rsidRPr="00F251B5">
        <w:rPr>
          <w:b/>
          <w:bCs/>
        </w:rPr>
        <w:t>Export Markets: Slight dip of 3% due to logistics delays in Europe.</w:t>
      </w:r>
    </w:p>
    <w:p w14:paraId="5230A566" w14:textId="77777777" w:rsidR="00F251B5" w:rsidRPr="00F251B5" w:rsidRDefault="00F251B5" w:rsidP="00F251B5">
      <w:pPr>
        <w:numPr>
          <w:ilvl w:val="0"/>
          <w:numId w:val="89"/>
        </w:numPr>
        <w:rPr>
          <w:b/>
          <w:bCs/>
        </w:rPr>
      </w:pPr>
      <w:r w:rsidRPr="00F251B5">
        <w:rPr>
          <w:b/>
          <w:bCs/>
        </w:rPr>
        <w:t>Challenges: Distribution gaps in Tier-2 cities, and rising raw material costs impacting margins.</w:t>
      </w:r>
    </w:p>
    <w:p w14:paraId="2F4621FB" w14:textId="77777777" w:rsidR="00F251B5" w:rsidRPr="00F251B5" w:rsidRDefault="00F251B5" w:rsidP="00F251B5">
      <w:pPr>
        <w:numPr>
          <w:ilvl w:val="0"/>
          <w:numId w:val="89"/>
        </w:numPr>
        <w:rPr>
          <w:b/>
          <w:bCs/>
        </w:rPr>
      </w:pPr>
      <w:r w:rsidRPr="00F251B5">
        <w:rPr>
          <w:b/>
          <w:bCs/>
        </w:rPr>
        <w:t>Opportunities: Growing demand in corporate gifting segment, and strong potential in ready-to-drink tea market.</w:t>
      </w:r>
    </w:p>
    <w:p w14:paraId="3092718D" w14:textId="77777777" w:rsidR="00F251B5" w:rsidRPr="00F251B5" w:rsidRDefault="00F251B5" w:rsidP="00F251B5">
      <w:pPr>
        <w:rPr>
          <w:b/>
          <w:bCs/>
        </w:rPr>
      </w:pPr>
      <w:r w:rsidRPr="00F251B5">
        <w:rPr>
          <w:b/>
          <w:bCs/>
        </w:rPr>
        <w:t>That’s the summary from sales side.”</w:t>
      </w:r>
    </w:p>
    <w:p w14:paraId="7D1B001E" w14:textId="77777777" w:rsidR="00F251B5" w:rsidRPr="00F251B5" w:rsidRDefault="00000000" w:rsidP="00F251B5">
      <w:pPr>
        <w:rPr>
          <w:b/>
          <w:bCs/>
        </w:rPr>
      </w:pPr>
      <w:r>
        <w:rPr>
          <w:b/>
          <w:bCs/>
        </w:rPr>
        <w:pict w14:anchorId="180F6255">
          <v:rect id="_x0000_i1108" style="width:0;height:1.5pt" o:hralign="center" o:hrstd="t" o:hr="t" fillcolor="#a0a0a0" stroked="f"/>
        </w:pict>
      </w:r>
    </w:p>
    <w:p w14:paraId="0FE06D32" w14:textId="0CC3E435" w:rsidR="00F251B5" w:rsidRPr="00F251B5" w:rsidRDefault="00F251B5" w:rsidP="00F251B5">
      <w:pPr>
        <w:rPr>
          <w:b/>
          <w:bCs/>
        </w:rPr>
      </w:pPr>
      <w:r w:rsidRPr="00F251B5">
        <w:rPr>
          <w:b/>
          <w:bCs/>
        </w:rPr>
        <w:t xml:space="preserve"> Over to you, CEO — would you like to ask questions on sales performance now, or shall I move directly to the next agenda item (HR updates)?</w:t>
      </w:r>
    </w:p>
    <w:p w14:paraId="2FC9D907" w14:textId="77777777" w:rsidR="00F251B5" w:rsidRPr="00F251B5" w:rsidRDefault="00F251B5" w:rsidP="00F251B5">
      <w:pPr>
        <w:rPr>
          <w:b/>
          <w:bCs/>
        </w:rPr>
      </w:pPr>
      <w:r w:rsidRPr="00F251B5">
        <w:rPr>
          <w:b/>
          <w:bCs/>
        </w:rPr>
        <w:t>You said:</w:t>
      </w:r>
    </w:p>
    <w:p w14:paraId="6D97AE6B" w14:textId="77777777" w:rsidR="00F251B5" w:rsidRPr="00F251B5" w:rsidRDefault="00F251B5" w:rsidP="00F251B5">
      <w:pPr>
        <w:rPr>
          <w:b/>
          <w:bCs/>
        </w:rPr>
      </w:pPr>
      <w:r w:rsidRPr="00F251B5">
        <w:rPr>
          <w:b/>
          <w:bCs/>
        </w:rPr>
        <w:t>Let's go head one after other and I will talk at the final stage</w:t>
      </w:r>
    </w:p>
    <w:p w14:paraId="6F0B26A5" w14:textId="77777777" w:rsidR="00F251B5" w:rsidRPr="00F251B5" w:rsidRDefault="00F251B5" w:rsidP="00F251B5">
      <w:pPr>
        <w:rPr>
          <w:b/>
          <w:bCs/>
        </w:rPr>
      </w:pPr>
      <w:r w:rsidRPr="00F251B5">
        <w:rPr>
          <w:b/>
          <w:bCs/>
        </w:rPr>
        <w:t>ChatGPT said:</w:t>
      </w:r>
    </w:p>
    <w:p w14:paraId="19D677D0" w14:textId="77777777" w:rsidR="00F251B5" w:rsidRPr="00F251B5" w:rsidRDefault="00F251B5" w:rsidP="00F251B5">
      <w:pPr>
        <w:rPr>
          <w:b/>
          <w:bCs/>
        </w:rPr>
      </w:pPr>
      <w:r w:rsidRPr="00F251B5">
        <w:rPr>
          <w:b/>
          <w:bCs/>
        </w:rPr>
        <w:t>HR Manager:</w:t>
      </w:r>
      <w:r w:rsidRPr="00F251B5">
        <w:rPr>
          <w:b/>
          <w:bCs/>
        </w:rPr>
        <w:br/>
        <w:t>“Understood, sir. We’ll go through each agenda item one by one, and you can share your remarks at the final stage.”</w:t>
      </w:r>
    </w:p>
    <w:p w14:paraId="53BF2161" w14:textId="77777777" w:rsidR="00F251B5" w:rsidRPr="00F251B5" w:rsidRDefault="00000000" w:rsidP="00F251B5">
      <w:pPr>
        <w:rPr>
          <w:b/>
          <w:bCs/>
        </w:rPr>
      </w:pPr>
      <w:r>
        <w:rPr>
          <w:b/>
          <w:bCs/>
        </w:rPr>
        <w:pict w14:anchorId="213C0350">
          <v:rect id="_x0000_i1109" style="width:0;height:1.5pt" o:hralign="center" o:hrstd="t" o:hr="t" fillcolor="#a0a0a0" stroked="f"/>
        </w:pict>
      </w:r>
    </w:p>
    <w:p w14:paraId="667076A1" w14:textId="77777777" w:rsidR="00F251B5" w:rsidRPr="00F251B5" w:rsidRDefault="00F251B5" w:rsidP="00F251B5">
      <w:pPr>
        <w:rPr>
          <w:b/>
          <w:bCs/>
        </w:rPr>
      </w:pPr>
      <w:r w:rsidRPr="00F251B5">
        <w:rPr>
          <w:b/>
          <w:bCs/>
        </w:rPr>
        <w:t>Agenda Item 2 – HR Updates</w:t>
      </w:r>
    </w:p>
    <w:p w14:paraId="0383EA04" w14:textId="77777777" w:rsidR="00F251B5" w:rsidRPr="00F251B5" w:rsidRDefault="00F251B5" w:rsidP="00F251B5">
      <w:pPr>
        <w:rPr>
          <w:b/>
          <w:bCs/>
        </w:rPr>
      </w:pPr>
      <w:r w:rsidRPr="00F251B5">
        <w:rPr>
          <w:b/>
          <w:bCs/>
        </w:rPr>
        <w:t>HR Manager (Anjali):</w:t>
      </w:r>
      <w:r w:rsidRPr="00F251B5">
        <w:rPr>
          <w:b/>
          <w:bCs/>
        </w:rPr>
        <w:br/>
        <w:t>“On the HR front, here are the key points:</w:t>
      </w:r>
    </w:p>
    <w:p w14:paraId="76B541AA" w14:textId="77777777" w:rsidR="00F251B5" w:rsidRPr="00F251B5" w:rsidRDefault="00F251B5" w:rsidP="00F251B5">
      <w:pPr>
        <w:numPr>
          <w:ilvl w:val="0"/>
          <w:numId w:val="90"/>
        </w:numPr>
        <w:rPr>
          <w:b/>
          <w:bCs/>
        </w:rPr>
      </w:pPr>
      <w:r w:rsidRPr="00F251B5">
        <w:rPr>
          <w:b/>
          <w:bCs/>
        </w:rPr>
        <w:t>Staffing: We have successfully filled 12 frontline sales positions in Tier-2 cities to address distribution gaps. However, attrition in the sales team remains at 8% this quarter.</w:t>
      </w:r>
    </w:p>
    <w:p w14:paraId="22A50907" w14:textId="77777777" w:rsidR="00F251B5" w:rsidRPr="00F251B5" w:rsidRDefault="00F251B5" w:rsidP="00F251B5">
      <w:pPr>
        <w:numPr>
          <w:ilvl w:val="0"/>
          <w:numId w:val="90"/>
        </w:numPr>
        <w:rPr>
          <w:b/>
          <w:bCs/>
        </w:rPr>
      </w:pPr>
      <w:r w:rsidRPr="00F251B5">
        <w:rPr>
          <w:b/>
          <w:bCs/>
        </w:rPr>
        <w:t xml:space="preserve">Training &amp; Development: Launched a product knowledge program for new </w:t>
      </w:r>
      <w:proofErr w:type="spellStart"/>
      <w:r w:rsidRPr="00F251B5">
        <w:rPr>
          <w:b/>
          <w:bCs/>
        </w:rPr>
        <w:t>joinees</w:t>
      </w:r>
      <w:proofErr w:type="spellEnd"/>
      <w:r w:rsidRPr="00F251B5">
        <w:rPr>
          <w:b/>
          <w:bCs/>
        </w:rPr>
        <w:t xml:space="preserve"> and leadership training for mid-level managers. Feedback has been positive.</w:t>
      </w:r>
    </w:p>
    <w:p w14:paraId="3058052B" w14:textId="77777777" w:rsidR="00F251B5" w:rsidRPr="00F251B5" w:rsidRDefault="00F251B5" w:rsidP="00F251B5">
      <w:pPr>
        <w:numPr>
          <w:ilvl w:val="0"/>
          <w:numId w:val="90"/>
        </w:numPr>
        <w:rPr>
          <w:b/>
          <w:bCs/>
        </w:rPr>
      </w:pPr>
      <w:r w:rsidRPr="00F251B5">
        <w:rPr>
          <w:b/>
          <w:bCs/>
        </w:rPr>
        <w:t>Retention: Employee engagement activities have improved satisfaction scores by 6%, but we need stronger career growth plans to retain top talent.</w:t>
      </w:r>
    </w:p>
    <w:p w14:paraId="3BCB223B" w14:textId="77777777" w:rsidR="00F251B5" w:rsidRPr="00F251B5" w:rsidRDefault="00F251B5" w:rsidP="00F251B5">
      <w:pPr>
        <w:numPr>
          <w:ilvl w:val="0"/>
          <w:numId w:val="90"/>
        </w:numPr>
        <w:rPr>
          <w:b/>
          <w:bCs/>
        </w:rPr>
      </w:pPr>
      <w:r w:rsidRPr="00F251B5">
        <w:rPr>
          <w:b/>
          <w:bCs/>
        </w:rPr>
        <w:lastRenderedPageBreak/>
        <w:t>Future Requirement: With expansion into ready-to-drink teas, we’ll require additional R&amp;D and operations staff in the next two quarters.”</w:t>
      </w:r>
    </w:p>
    <w:p w14:paraId="7AED0294" w14:textId="77777777" w:rsidR="00F251B5" w:rsidRPr="00F251B5" w:rsidRDefault="00000000" w:rsidP="00F251B5">
      <w:pPr>
        <w:rPr>
          <w:b/>
          <w:bCs/>
        </w:rPr>
      </w:pPr>
      <w:r>
        <w:rPr>
          <w:b/>
          <w:bCs/>
        </w:rPr>
        <w:pict w14:anchorId="1657E2E4">
          <v:rect id="_x0000_i1110" style="width:0;height:1.5pt" o:hralign="center" o:hrstd="t" o:hr="t" fillcolor="#a0a0a0" stroked="f"/>
        </w:pict>
      </w:r>
    </w:p>
    <w:p w14:paraId="7188DD1A" w14:textId="77777777" w:rsidR="00F251B5" w:rsidRPr="00F251B5" w:rsidRDefault="00F251B5" w:rsidP="00F251B5">
      <w:pPr>
        <w:rPr>
          <w:b/>
          <w:bCs/>
        </w:rPr>
      </w:pPr>
      <w:r w:rsidRPr="00F251B5">
        <w:rPr>
          <w:b/>
          <w:bCs/>
        </w:rPr>
        <w:t>Agenda Item 3 – Marketing Initiatives</w:t>
      </w:r>
    </w:p>
    <w:p w14:paraId="2A9719AB" w14:textId="77777777" w:rsidR="00F251B5" w:rsidRPr="00F251B5" w:rsidRDefault="00F251B5" w:rsidP="00F251B5">
      <w:pPr>
        <w:rPr>
          <w:b/>
          <w:bCs/>
        </w:rPr>
      </w:pPr>
      <w:r w:rsidRPr="00F251B5">
        <w:rPr>
          <w:b/>
          <w:bCs/>
        </w:rPr>
        <w:t>VP–Marketing (Meera):</w:t>
      </w:r>
      <w:r w:rsidRPr="00F251B5">
        <w:rPr>
          <w:b/>
          <w:bCs/>
        </w:rPr>
        <w:br/>
        <w:t>“From the marketing side:</w:t>
      </w:r>
    </w:p>
    <w:p w14:paraId="01C08C44" w14:textId="77777777" w:rsidR="00F251B5" w:rsidRPr="00F251B5" w:rsidRDefault="00F251B5" w:rsidP="00F251B5">
      <w:pPr>
        <w:numPr>
          <w:ilvl w:val="0"/>
          <w:numId w:val="91"/>
        </w:numPr>
        <w:rPr>
          <w:b/>
          <w:bCs/>
        </w:rPr>
      </w:pPr>
      <w:r w:rsidRPr="00F251B5">
        <w:rPr>
          <w:b/>
          <w:bCs/>
        </w:rPr>
        <w:t>Brand Campaigns: Successfully rolled out the ‘Sip Healthy, Live Happy’ campaign in 5 major cities. This boosted awareness by 15% in surveys.</w:t>
      </w:r>
    </w:p>
    <w:p w14:paraId="52D1C9B2" w14:textId="77777777" w:rsidR="00F251B5" w:rsidRPr="00F251B5" w:rsidRDefault="00F251B5" w:rsidP="00F251B5">
      <w:pPr>
        <w:numPr>
          <w:ilvl w:val="0"/>
          <w:numId w:val="91"/>
        </w:numPr>
        <w:rPr>
          <w:b/>
          <w:bCs/>
        </w:rPr>
      </w:pPr>
      <w:r w:rsidRPr="00F251B5">
        <w:rPr>
          <w:b/>
          <w:bCs/>
        </w:rPr>
        <w:t>Retail Visibility: Partnered with supermarkets for in-store branding and promotions.</w:t>
      </w:r>
    </w:p>
    <w:p w14:paraId="553385F6" w14:textId="77777777" w:rsidR="00F251B5" w:rsidRPr="00F251B5" w:rsidRDefault="00F251B5" w:rsidP="00F251B5">
      <w:pPr>
        <w:numPr>
          <w:ilvl w:val="0"/>
          <w:numId w:val="91"/>
        </w:numPr>
        <w:rPr>
          <w:b/>
          <w:bCs/>
        </w:rPr>
      </w:pPr>
      <w:r w:rsidRPr="00F251B5">
        <w:rPr>
          <w:b/>
          <w:bCs/>
        </w:rPr>
        <w:t>Upcoming Campaigns: Planning festive-season advertising focusing on premium and herbal teas.</w:t>
      </w:r>
    </w:p>
    <w:p w14:paraId="34A7061C" w14:textId="77777777" w:rsidR="00F251B5" w:rsidRPr="00F251B5" w:rsidRDefault="00F251B5" w:rsidP="00F251B5">
      <w:pPr>
        <w:numPr>
          <w:ilvl w:val="0"/>
          <w:numId w:val="91"/>
        </w:numPr>
        <w:rPr>
          <w:b/>
          <w:bCs/>
        </w:rPr>
      </w:pPr>
      <w:r w:rsidRPr="00F251B5">
        <w:rPr>
          <w:b/>
          <w:bCs/>
        </w:rPr>
        <w:t>Challenges: Budget constraints are limiting our ability to expand campaigns nationwide.”</w:t>
      </w:r>
    </w:p>
    <w:p w14:paraId="06A22E8D" w14:textId="77777777" w:rsidR="00F251B5" w:rsidRPr="00F251B5" w:rsidRDefault="00000000" w:rsidP="00F251B5">
      <w:pPr>
        <w:rPr>
          <w:b/>
          <w:bCs/>
        </w:rPr>
      </w:pPr>
      <w:r>
        <w:rPr>
          <w:b/>
          <w:bCs/>
        </w:rPr>
        <w:pict w14:anchorId="44A7FB9A">
          <v:rect id="_x0000_i1111" style="width:0;height:1.5pt" o:hralign="center" o:hrstd="t" o:hr="t" fillcolor="#a0a0a0" stroked="f"/>
        </w:pict>
      </w:r>
    </w:p>
    <w:p w14:paraId="16E08A8D" w14:textId="77777777" w:rsidR="00F251B5" w:rsidRPr="00F251B5" w:rsidRDefault="00F251B5" w:rsidP="00F251B5">
      <w:pPr>
        <w:rPr>
          <w:b/>
          <w:bCs/>
        </w:rPr>
      </w:pPr>
      <w:r w:rsidRPr="00F251B5">
        <w:rPr>
          <w:b/>
          <w:bCs/>
        </w:rPr>
        <w:t>Agenda Item 4 – Digital Marketing Performance</w:t>
      </w:r>
    </w:p>
    <w:p w14:paraId="3F3006F5" w14:textId="77777777" w:rsidR="00F251B5" w:rsidRPr="00F251B5" w:rsidRDefault="00F251B5" w:rsidP="00F251B5">
      <w:pPr>
        <w:rPr>
          <w:b/>
          <w:bCs/>
        </w:rPr>
      </w:pPr>
      <w:r w:rsidRPr="00F251B5">
        <w:rPr>
          <w:b/>
          <w:bCs/>
        </w:rPr>
        <w:t>VP–Digital Marketing (Rohan):</w:t>
      </w:r>
      <w:r w:rsidRPr="00F251B5">
        <w:rPr>
          <w:b/>
          <w:bCs/>
        </w:rPr>
        <w:br/>
        <w:t>“Digital performance summary:</w:t>
      </w:r>
    </w:p>
    <w:p w14:paraId="3087C6A3" w14:textId="77777777" w:rsidR="00F251B5" w:rsidRPr="00F251B5" w:rsidRDefault="00F251B5" w:rsidP="00F251B5">
      <w:pPr>
        <w:numPr>
          <w:ilvl w:val="0"/>
          <w:numId w:val="92"/>
        </w:numPr>
        <w:rPr>
          <w:b/>
          <w:bCs/>
        </w:rPr>
      </w:pPr>
      <w:r w:rsidRPr="00F251B5">
        <w:rPr>
          <w:b/>
          <w:bCs/>
        </w:rPr>
        <w:t>E-commerce Sales: Up by 22% compared to last quarter, driven mainly by flavored green teas.</w:t>
      </w:r>
    </w:p>
    <w:p w14:paraId="63DC28B0" w14:textId="77777777" w:rsidR="00F251B5" w:rsidRPr="00F251B5" w:rsidRDefault="00F251B5" w:rsidP="00F251B5">
      <w:pPr>
        <w:numPr>
          <w:ilvl w:val="0"/>
          <w:numId w:val="92"/>
        </w:numPr>
        <w:rPr>
          <w:b/>
          <w:bCs/>
        </w:rPr>
      </w:pPr>
      <w:r w:rsidRPr="00F251B5">
        <w:rPr>
          <w:b/>
          <w:bCs/>
        </w:rPr>
        <w:t>Social Media Engagement: Instagram followers crossed 100K, engagement rate is 4.8% (above industry average).</w:t>
      </w:r>
    </w:p>
    <w:p w14:paraId="1011E11A" w14:textId="77777777" w:rsidR="00F251B5" w:rsidRPr="00F251B5" w:rsidRDefault="00F251B5" w:rsidP="00F251B5">
      <w:pPr>
        <w:numPr>
          <w:ilvl w:val="0"/>
          <w:numId w:val="92"/>
        </w:numPr>
        <w:rPr>
          <w:b/>
          <w:bCs/>
        </w:rPr>
      </w:pPr>
      <w:r w:rsidRPr="00F251B5">
        <w:rPr>
          <w:b/>
          <w:bCs/>
        </w:rPr>
        <w:t>Digital Ads: ROI on ad spend is 2.5x, but costs per click are rising due to competition.</w:t>
      </w:r>
    </w:p>
    <w:p w14:paraId="18F54AE9" w14:textId="77777777" w:rsidR="00F251B5" w:rsidRPr="00F251B5" w:rsidRDefault="00F251B5" w:rsidP="00F251B5">
      <w:pPr>
        <w:numPr>
          <w:ilvl w:val="0"/>
          <w:numId w:val="92"/>
        </w:numPr>
        <w:rPr>
          <w:b/>
          <w:bCs/>
        </w:rPr>
      </w:pPr>
      <w:r w:rsidRPr="00F251B5">
        <w:rPr>
          <w:b/>
          <w:bCs/>
        </w:rPr>
        <w:t>Future Focus: Building a loyalty program for repeat customers and expanding presence on quick-commerce apps.”</w:t>
      </w:r>
    </w:p>
    <w:p w14:paraId="1547836C" w14:textId="77777777" w:rsidR="00F251B5" w:rsidRPr="00F251B5" w:rsidRDefault="00000000" w:rsidP="00F251B5">
      <w:pPr>
        <w:rPr>
          <w:b/>
          <w:bCs/>
        </w:rPr>
      </w:pPr>
      <w:r>
        <w:rPr>
          <w:b/>
          <w:bCs/>
        </w:rPr>
        <w:pict w14:anchorId="7B6C1450">
          <v:rect id="_x0000_i1112" style="width:0;height:1.5pt" o:hralign="center" o:hrstd="t" o:hr="t" fillcolor="#a0a0a0" stroked="f"/>
        </w:pict>
      </w:r>
    </w:p>
    <w:p w14:paraId="7389713E" w14:textId="77777777" w:rsidR="00F251B5" w:rsidRPr="00F251B5" w:rsidRDefault="00F251B5" w:rsidP="00F251B5">
      <w:pPr>
        <w:rPr>
          <w:b/>
          <w:bCs/>
        </w:rPr>
      </w:pPr>
      <w:r w:rsidRPr="00F251B5">
        <w:rPr>
          <w:b/>
          <w:bCs/>
        </w:rPr>
        <w:t>Agenda Item 5 – Expansion &amp; New Products</w:t>
      </w:r>
    </w:p>
    <w:p w14:paraId="7ACA3B66" w14:textId="77777777" w:rsidR="00F251B5" w:rsidRPr="00F251B5" w:rsidRDefault="00F251B5" w:rsidP="00F251B5">
      <w:pPr>
        <w:rPr>
          <w:b/>
          <w:bCs/>
        </w:rPr>
      </w:pPr>
      <w:r w:rsidRPr="00F251B5">
        <w:rPr>
          <w:b/>
          <w:bCs/>
        </w:rPr>
        <w:t>HR Manager:</w:t>
      </w:r>
      <w:r w:rsidRPr="00F251B5">
        <w:rPr>
          <w:b/>
          <w:bCs/>
        </w:rPr>
        <w:br/>
        <w:t>“Final agenda point, sir. Expansion &amp; New Product Launches.”</w:t>
      </w:r>
    </w:p>
    <w:p w14:paraId="3B55BD34" w14:textId="77777777" w:rsidR="00F251B5" w:rsidRPr="00F251B5" w:rsidRDefault="00F251B5" w:rsidP="00F251B5">
      <w:pPr>
        <w:rPr>
          <w:b/>
          <w:bCs/>
        </w:rPr>
      </w:pPr>
      <w:r w:rsidRPr="00F251B5">
        <w:rPr>
          <w:b/>
          <w:bCs/>
        </w:rPr>
        <w:t>VP–Sales:</w:t>
      </w:r>
    </w:p>
    <w:p w14:paraId="63484530" w14:textId="77777777" w:rsidR="00F251B5" w:rsidRPr="00F251B5" w:rsidRDefault="00F251B5" w:rsidP="00F251B5">
      <w:pPr>
        <w:numPr>
          <w:ilvl w:val="0"/>
          <w:numId w:val="93"/>
        </w:numPr>
        <w:rPr>
          <w:b/>
          <w:bCs/>
        </w:rPr>
      </w:pPr>
      <w:r w:rsidRPr="00F251B5">
        <w:rPr>
          <w:b/>
          <w:bCs/>
        </w:rPr>
        <w:lastRenderedPageBreak/>
        <w:t>Proposing entry into ready-to-drink bottled tea market targeting urban youth.</w:t>
      </w:r>
    </w:p>
    <w:p w14:paraId="66931F59" w14:textId="77777777" w:rsidR="00F251B5" w:rsidRPr="00F251B5" w:rsidRDefault="00F251B5" w:rsidP="00F251B5">
      <w:pPr>
        <w:numPr>
          <w:ilvl w:val="0"/>
          <w:numId w:val="93"/>
        </w:numPr>
        <w:rPr>
          <w:b/>
          <w:bCs/>
        </w:rPr>
      </w:pPr>
      <w:r w:rsidRPr="00F251B5">
        <w:rPr>
          <w:b/>
          <w:bCs/>
        </w:rPr>
        <w:t>Export team is exploring Middle East as a high-potential market.</w:t>
      </w:r>
    </w:p>
    <w:p w14:paraId="35267C2A" w14:textId="77777777" w:rsidR="00F251B5" w:rsidRPr="00F251B5" w:rsidRDefault="00F251B5" w:rsidP="00F251B5">
      <w:pPr>
        <w:rPr>
          <w:b/>
          <w:bCs/>
        </w:rPr>
      </w:pPr>
      <w:r w:rsidRPr="00F251B5">
        <w:rPr>
          <w:b/>
          <w:bCs/>
        </w:rPr>
        <w:t>VP–Marketing:</w:t>
      </w:r>
    </w:p>
    <w:p w14:paraId="20762124" w14:textId="77777777" w:rsidR="00F251B5" w:rsidRPr="00F251B5" w:rsidRDefault="00F251B5" w:rsidP="00F251B5">
      <w:pPr>
        <w:numPr>
          <w:ilvl w:val="0"/>
          <w:numId w:val="94"/>
        </w:numPr>
        <w:rPr>
          <w:b/>
          <w:bCs/>
        </w:rPr>
      </w:pPr>
      <w:r w:rsidRPr="00F251B5">
        <w:rPr>
          <w:b/>
          <w:bCs/>
        </w:rPr>
        <w:t>Suggesting premium packaging for herbal teas to position them as lifestyle products.</w:t>
      </w:r>
    </w:p>
    <w:p w14:paraId="6EE2194C" w14:textId="77777777" w:rsidR="00F251B5" w:rsidRPr="00F251B5" w:rsidRDefault="00F251B5" w:rsidP="00F251B5">
      <w:pPr>
        <w:rPr>
          <w:b/>
          <w:bCs/>
        </w:rPr>
      </w:pPr>
      <w:r w:rsidRPr="00F251B5">
        <w:rPr>
          <w:b/>
          <w:bCs/>
        </w:rPr>
        <w:t>VP–Digital Marketing:</w:t>
      </w:r>
    </w:p>
    <w:p w14:paraId="72F173CA" w14:textId="77777777" w:rsidR="00F251B5" w:rsidRPr="00F251B5" w:rsidRDefault="00F251B5" w:rsidP="00F251B5">
      <w:pPr>
        <w:numPr>
          <w:ilvl w:val="0"/>
          <w:numId w:val="95"/>
        </w:numPr>
        <w:rPr>
          <w:b/>
          <w:bCs/>
        </w:rPr>
      </w:pPr>
      <w:r w:rsidRPr="00F251B5">
        <w:rPr>
          <w:b/>
          <w:bCs/>
        </w:rPr>
        <w:t>Launching teas exclusively on e-commerce first to test market response.</w:t>
      </w:r>
    </w:p>
    <w:p w14:paraId="33F3FDE6" w14:textId="77777777" w:rsidR="00F251B5" w:rsidRPr="00F251B5" w:rsidRDefault="00000000" w:rsidP="00F251B5">
      <w:pPr>
        <w:rPr>
          <w:b/>
          <w:bCs/>
        </w:rPr>
      </w:pPr>
      <w:r>
        <w:rPr>
          <w:b/>
          <w:bCs/>
        </w:rPr>
        <w:pict w14:anchorId="7C544B4D">
          <v:rect id="_x0000_i1113" style="width:0;height:1.5pt" o:hralign="center" o:hrstd="t" o:hr="t" fillcolor="#a0a0a0" stroked="f"/>
        </w:pict>
      </w:r>
    </w:p>
    <w:p w14:paraId="32604197" w14:textId="3100F501" w:rsidR="00F251B5" w:rsidRPr="00F251B5" w:rsidRDefault="00F251B5" w:rsidP="00F251B5">
      <w:pPr>
        <w:rPr>
          <w:b/>
          <w:bCs/>
        </w:rPr>
      </w:pPr>
      <w:r w:rsidRPr="00F251B5">
        <w:rPr>
          <w:b/>
          <w:bCs/>
        </w:rPr>
        <w:t>Now all agenda items are covered.</w:t>
      </w:r>
      <w:r w:rsidRPr="00F251B5">
        <w:rPr>
          <w:b/>
          <w:bCs/>
        </w:rPr>
        <w:br/>
        <w:t>CEO, it’s your turn to give the final remarks, decisions, or directions to the team.</w:t>
      </w:r>
    </w:p>
    <w:p w14:paraId="31C0F9F3" w14:textId="77777777" w:rsidR="00F251B5" w:rsidRPr="00F251B5" w:rsidRDefault="00F251B5" w:rsidP="00F251B5">
      <w:pPr>
        <w:rPr>
          <w:b/>
          <w:bCs/>
        </w:rPr>
      </w:pPr>
      <w:r w:rsidRPr="00F251B5">
        <w:rPr>
          <w:b/>
          <w:bCs/>
        </w:rPr>
        <w:t>Would you like me to also prepare a MOM (Minutes of Meeting) format right after your closing remarks?</w:t>
      </w:r>
    </w:p>
    <w:p w14:paraId="5341ACAD" w14:textId="77777777" w:rsidR="00F251B5" w:rsidRPr="00F251B5" w:rsidRDefault="00F251B5" w:rsidP="00F251B5">
      <w:pPr>
        <w:rPr>
          <w:b/>
          <w:bCs/>
        </w:rPr>
      </w:pPr>
      <w:r w:rsidRPr="00F251B5">
        <w:rPr>
          <w:b/>
          <w:bCs/>
        </w:rPr>
        <w:t>You said:</w:t>
      </w:r>
    </w:p>
    <w:p w14:paraId="198A5B0B" w14:textId="77777777" w:rsidR="00F251B5" w:rsidRPr="00F251B5" w:rsidRDefault="00F251B5" w:rsidP="00F251B5">
      <w:pPr>
        <w:rPr>
          <w:b/>
          <w:bCs/>
        </w:rPr>
      </w:pPr>
      <w:r w:rsidRPr="00F251B5">
        <w:rPr>
          <w:b/>
          <w:bCs/>
        </w:rPr>
        <w:t xml:space="preserve">Guys, good to hear, You all know that I'm a practical person where I </w:t>
      </w:r>
      <w:proofErr w:type="spellStart"/>
      <w:r w:rsidRPr="00F251B5">
        <w:rPr>
          <w:b/>
          <w:bCs/>
        </w:rPr>
        <w:t>dont</w:t>
      </w:r>
      <w:proofErr w:type="spellEnd"/>
      <w:r w:rsidRPr="00F251B5">
        <w:rPr>
          <w:b/>
          <w:bCs/>
        </w:rPr>
        <w:t xml:space="preserve"> </w:t>
      </w:r>
      <w:proofErr w:type="spellStart"/>
      <w:r w:rsidRPr="00F251B5">
        <w:rPr>
          <w:b/>
          <w:bCs/>
        </w:rPr>
        <w:t>beleive</w:t>
      </w:r>
      <w:proofErr w:type="spellEnd"/>
      <w:r w:rsidRPr="00F251B5">
        <w:rPr>
          <w:b/>
          <w:bCs/>
        </w:rPr>
        <w:t xml:space="preserve"> in theories rathe I believe in structured outputs with numbers and graphs</w:t>
      </w:r>
    </w:p>
    <w:p w14:paraId="6BD36193" w14:textId="77777777" w:rsidR="00F251B5" w:rsidRPr="00F251B5" w:rsidRDefault="00F251B5" w:rsidP="00F251B5">
      <w:pPr>
        <w:rPr>
          <w:b/>
          <w:bCs/>
        </w:rPr>
      </w:pPr>
      <w:r w:rsidRPr="00F251B5">
        <w:rPr>
          <w:b/>
          <w:bCs/>
        </w:rPr>
        <w:t>ChatGPT said:</w:t>
      </w:r>
    </w:p>
    <w:p w14:paraId="27534787" w14:textId="77777777" w:rsidR="00F251B5" w:rsidRPr="00F251B5" w:rsidRDefault="00F251B5" w:rsidP="00F251B5">
      <w:pPr>
        <w:rPr>
          <w:b/>
          <w:bCs/>
        </w:rPr>
      </w:pPr>
      <w:r w:rsidRPr="00F251B5">
        <w:rPr>
          <w:b/>
          <w:bCs/>
        </w:rPr>
        <w:t>HR Manager (Anjali):</w:t>
      </w:r>
      <w:r w:rsidRPr="00F251B5">
        <w:rPr>
          <w:b/>
          <w:bCs/>
        </w:rPr>
        <w:br/>
        <w:t>“Absolutely noted, sir. You prefer structured outputs backed by numbers, charts, and measurable results rather than theoretical discussions.</w:t>
      </w:r>
    </w:p>
    <w:p w14:paraId="40EBDB16" w14:textId="77777777" w:rsidR="00F251B5" w:rsidRPr="00F251B5" w:rsidRDefault="00F251B5" w:rsidP="00F251B5">
      <w:pPr>
        <w:rPr>
          <w:b/>
          <w:bCs/>
        </w:rPr>
      </w:pPr>
      <w:r w:rsidRPr="00F251B5">
        <w:rPr>
          <w:b/>
          <w:bCs/>
        </w:rPr>
        <w:t>For our next leadership meetings, we’ll ensure:</w:t>
      </w:r>
    </w:p>
    <w:p w14:paraId="3340BB0D" w14:textId="77777777" w:rsidR="00F251B5" w:rsidRPr="00F251B5" w:rsidRDefault="00F251B5" w:rsidP="00F251B5">
      <w:pPr>
        <w:numPr>
          <w:ilvl w:val="0"/>
          <w:numId w:val="96"/>
        </w:numPr>
        <w:rPr>
          <w:b/>
          <w:bCs/>
        </w:rPr>
      </w:pPr>
      <w:r w:rsidRPr="00F251B5">
        <w:rPr>
          <w:b/>
          <w:bCs/>
        </w:rPr>
        <w:t>Sales &amp; Marketing: Presentations with quarterly trend graphs, regional breakdowns, and forecast projections.</w:t>
      </w:r>
    </w:p>
    <w:p w14:paraId="5554B651" w14:textId="77777777" w:rsidR="00F251B5" w:rsidRPr="00F251B5" w:rsidRDefault="00F251B5" w:rsidP="00F251B5">
      <w:pPr>
        <w:numPr>
          <w:ilvl w:val="0"/>
          <w:numId w:val="96"/>
        </w:numPr>
        <w:rPr>
          <w:b/>
          <w:bCs/>
        </w:rPr>
      </w:pPr>
      <w:r w:rsidRPr="00F251B5">
        <w:rPr>
          <w:b/>
          <w:bCs/>
        </w:rPr>
        <w:t>HR: Attrition rates, hiring timelines, and training ROI in chart/metric format.</w:t>
      </w:r>
    </w:p>
    <w:p w14:paraId="2DE31E0A" w14:textId="77777777" w:rsidR="00F251B5" w:rsidRPr="00F251B5" w:rsidRDefault="00F251B5" w:rsidP="00F251B5">
      <w:pPr>
        <w:numPr>
          <w:ilvl w:val="0"/>
          <w:numId w:val="96"/>
        </w:numPr>
        <w:rPr>
          <w:b/>
          <w:bCs/>
        </w:rPr>
      </w:pPr>
      <w:r w:rsidRPr="00F251B5">
        <w:rPr>
          <w:b/>
          <w:bCs/>
        </w:rPr>
        <w:t>Digital Marketing: Dashboard-style reports on website traffic, ad ROI, and social engagement trends.</w:t>
      </w:r>
    </w:p>
    <w:p w14:paraId="7D042C96" w14:textId="77777777" w:rsidR="00F251B5" w:rsidRPr="00F251B5" w:rsidRDefault="00F251B5" w:rsidP="00F251B5">
      <w:pPr>
        <w:numPr>
          <w:ilvl w:val="0"/>
          <w:numId w:val="96"/>
        </w:numPr>
        <w:rPr>
          <w:b/>
          <w:bCs/>
        </w:rPr>
      </w:pPr>
      <w:r w:rsidRPr="00F251B5">
        <w:rPr>
          <w:b/>
          <w:bCs/>
        </w:rPr>
        <w:t>Expansion Plans: Market sizing data, competitor benchmarks, and financial feasibility charts.</w:t>
      </w:r>
    </w:p>
    <w:p w14:paraId="242F7739" w14:textId="77777777" w:rsidR="00F251B5" w:rsidRPr="00F251B5" w:rsidRDefault="00F251B5" w:rsidP="00F251B5">
      <w:pPr>
        <w:rPr>
          <w:b/>
          <w:bCs/>
        </w:rPr>
      </w:pPr>
      <w:r w:rsidRPr="00F251B5">
        <w:rPr>
          <w:b/>
          <w:bCs/>
        </w:rPr>
        <w:t>For today, I can draft a MOM (Minutes of Meeting) that summarizes everyone’s inputs into a structured table format — highlighting numbers, action items, responsible persons, and timelines.”</w:t>
      </w:r>
    </w:p>
    <w:p w14:paraId="4BFD7B94" w14:textId="77777777" w:rsidR="00F251B5" w:rsidRPr="00F251B5" w:rsidRDefault="00000000" w:rsidP="00F251B5">
      <w:pPr>
        <w:rPr>
          <w:b/>
          <w:bCs/>
        </w:rPr>
      </w:pPr>
      <w:r>
        <w:rPr>
          <w:b/>
          <w:bCs/>
        </w:rPr>
        <w:pict w14:anchorId="48D9CE1F">
          <v:rect id="_x0000_i1114" style="width:0;height:1.5pt" o:hralign="center" o:hrstd="t" o:hr="t" fillcolor="#a0a0a0" stroked="f"/>
        </w:pict>
      </w:r>
    </w:p>
    <w:p w14:paraId="567ACD9B" w14:textId="32741D5B" w:rsidR="00F251B5" w:rsidRPr="00F251B5" w:rsidRDefault="00F251B5" w:rsidP="00F251B5">
      <w:pPr>
        <w:rPr>
          <w:b/>
          <w:bCs/>
        </w:rPr>
      </w:pPr>
      <w:r w:rsidRPr="00F251B5">
        <w:rPr>
          <w:b/>
          <w:bCs/>
        </w:rPr>
        <w:lastRenderedPageBreak/>
        <w:t xml:space="preserve"> Would you like me to now prepare the final MOM with action items (like a report you can share with your team), or should I first create a graphical snapshot of today’s key numbers (sales growth, digital ROI, attrition etc.) for you?</w:t>
      </w:r>
    </w:p>
    <w:p w14:paraId="402EA247" w14:textId="77777777" w:rsidR="00F251B5" w:rsidRPr="00F251B5" w:rsidRDefault="00F251B5" w:rsidP="00F251B5">
      <w:pPr>
        <w:rPr>
          <w:b/>
          <w:bCs/>
        </w:rPr>
      </w:pPr>
      <w:r w:rsidRPr="00F251B5">
        <w:rPr>
          <w:b/>
          <w:bCs/>
        </w:rPr>
        <w:t>You said:</w:t>
      </w:r>
    </w:p>
    <w:p w14:paraId="58145801" w14:textId="77777777" w:rsidR="00F251B5" w:rsidRPr="00F251B5" w:rsidRDefault="00F251B5" w:rsidP="00F251B5">
      <w:pPr>
        <w:rPr>
          <w:b/>
          <w:bCs/>
        </w:rPr>
      </w:pPr>
      <w:r w:rsidRPr="00F251B5">
        <w:rPr>
          <w:b/>
          <w:bCs/>
        </w:rPr>
        <w:t xml:space="preserve">Before we wind up, Thank you for your time and work shown, I'm impressed but I want Digital Marketing team to </w:t>
      </w:r>
      <w:proofErr w:type="spellStart"/>
      <w:r w:rsidRPr="00F251B5">
        <w:rPr>
          <w:b/>
          <w:bCs/>
        </w:rPr>
        <w:t>comeup</w:t>
      </w:r>
      <w:proofErr w:type="spellEnd"/>
      <w:r w:rsidRPr="00F251B5">
        <w:rPr>
          <w:b/>
          <w:bCs/>
        </w:rPr>
        <w:t xml:space="preserve"> with new strategies and plans to expand more and Sale and </w:t>
      </w:r>
      <w:proofErr w:type="spellStart"/>
      <w:r w:rsidRPr="00F251B5">
        <w:rPr>
          <w:b/>
          <w:bCs/>
        </w:rPr>
        <w:t>markting</w:t>
      </w:r>
      <w:proofErr w:type="spellEnd"/>
      <w:r w:rsidRPr="00F251B5">
        <w:rPr>
          <w:b/>
          <w:bCs/>
        </w:rPr>
        <w:t xml:space="preserve"> team efforts to more as I might come up with one more product, add this to MOM</w:t>
      </w:r>
    </w:p>
    <w:p w14:paraId="1F8112E1" w14:textId="77777777" w:rsidR="00F251B5" w:rsidRPr="00F251B5" w:rsidRDefault="00F251B5" w:rsidP="00F251B5">
      <w:pPr>
        <w:rPr>
          <w:b/>
          <w:bCs/>
        </w:rPr>
      </w:pPr>
      <w:r w:rsidRPr="00F251B5">
        <w:rPr>
          <w:b/>
          <w:bCs/>
        </w:rPr>
        <w:t>ChatGPT said:</w:t>
      </w:r>
    </w:p>
    <w:p w14:paraId="35BE0686" w14:textId="77777777" w:rsidR="00F251B5" w:rsidRPr="00F251B5" w:rsidRDefault="00F251B5" w:rsidP="00F251B5">
      <w:pPr>
        <w:rPr>
          <w:b/>
          <w:bCs/>
        </w:rPr>
      </w:pPr>
      <w:r w:rsidRPr="00F251B5">
        <w:rPr>
          <w:b/>
          <w:bCs/>
        </w:rPr>
        <w:t>Absolutely, sir. Noted. Here’s the updated MOM including your final remarks and directives:</w:t>
      </w:r>
    </w:p>
    <w:p w14:paraId="560D12C7" w14:textId="77777777" w:rsidR="00F251B5" w:rsidRPr="00F251B5" w:rsidRDefault="00000000" w:rsidP="00F251B5">
      <w:pPr>
        <w:rPr>
          <w:b/>
          <w:bCs/>
        </w:rPr>
      </w:pPr>
      <w:r>
        <w:rPr>
          <w:b/>
          <w:bCs/>
        </w:rPr>
        <w:pict w14:anchorId="66C54C8F">
          <v:rect id="_x0000_i1115" style="width:0;height:1.5pt" o:hralign="center" o:hrstd="t" o:hr="t" fillcolor="#a0a0a0" stroked="f"/>
        </w:pict>
      </w:r>
    </w:p>
    <w:p w14:paraId="4E963CCD" w14:textId="77777777" w:rsidR="00F251B5" w:rsidRPr="00F251B5" w:rsidRDefault="00F251B5" w:rsidP="00F251B5">
      <w:pPr>
        <w:rPr>
          <w:b/>
          <w:bCs/>
        </w:rPr>
      </w:pPr>
      <w:r w:rsidRPr="00F251B5">
        <w:rPr>
          <w:b/>
          <w:bCs/>
        </w:rPr>
        <w:t>Minutes of Meeting (MOM)</w:t>
      </w:r>
    </w:p>
    <w:p w14:paraId="74A75C83" w14:textId="77777777" w:rsidR="00F251B5" w:rsidRPr="00F251B5" w:rsidRDefault="00F251B5" w:rsidP="00F251B5">
      <w:pPr>
        <w:rPr>
          <w:b/>
          <w:bCs/>
        </w:rPr>
      </w:pPr>
      <w:r w:rsidRPr="00F251B5">
        <w:rPr>
          <w:b/>
          <w:bCs/>
        </w:rPr>
        <w:t xml:space="preserve">Company: </w:t>
      </w:r>
      <w:proofErr w:type="spellStart"/>
      <w:r w:rsidRPr="00F251B5">
        <w:rPr>
          <w:b/>
          <w:bCs/>
        </w:rPr>
        <w:t>TeaCo</w:t>
      </w:r>
      <w:proofErr w:type="spellEnd"/>
      <w:r w:rsidRPr="00F251B5">
        <w:rPr>
          <w:b/>
          <w:bCs/>
        </w:rPr>
        <w:t xml:space="preserve"> Pvt. Ltd.</w:t>
      </w:r>
      <w:r w:rsidRPr="00F251B5">
        <w:rPr>
          <w:b/>
          <w:bCs/>
        </w:rPr>
        <w:br/>
        <w:t>Date: [Today’s Date]</w:t>
      </w:r>
      <w:r w:rsidRPr="00F251B5">
        <w:rPr>
          <w:b/>
          <w:bCs/>
        </w:rPr>
        <w:br/>
        <w:t>Venue: Conference Hall / Zoom</w:t>
      </w:r>
      <w:r w:rsidRPr="00F251B5">
        <w:rPr>
          <w:b/>
          <w:bCs/>
        </w:rPr>
        <w:br/>
        <w:t>Attendees: CEO, HR Manager, VP – Sales, VP – Marketing, VP – Digital Marketing</w:t>
      </w:r>
    </w:p>
    <w:p w14:paraId="5394F7D6" w14:textId="77777777" w:rsidR="00F251B5" w:rsidRPr="00F251B5" w:rsidRDefault="00000000" w:rsidP="00F251B5">
      <w:pPr>
        <w:rPr>
          <w:b/>
          <w:bCs/>
        </w:rPr>
      </w:pPr>
      <w:r>
        <w:rPr>
          <w:b/>
          <w:bCs/>
        </w:rPr>
        <w:pict w14:anchorId="3A16E6DC">
          <v:rect id="_x0000_i1116" style="width:0;height:1.5pt" o:hralign="center" o:hrstd="t" o:hr="t" fillcolor="#a0a0a0" stroked="f"/>
        </w:pict>
      </w:r>
    </w:p>
    <w:p w14:paraId="14F4BC77" w14:textId="77777777" w:rsidR="00F251B5" w:rsidRPr="00F251B5" w:rsidRDefault="00F251B5" w:rsidP="00F251B5">
      <w:pPr>
        <w:rPr>
          <w:b/>
          <w:bCs/>
        </w:rPr>
      </w:pPr>
      <w:r w:rsidRPr="00F251B5">
        <w:rPr>
          <w:b/>
          <w:bCs/>
        </w:rPr>
        <w:t>Agenda Items &amp; Discussions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1995"/>
        <w:gridCol w:w="1866"/>
        <w:gridCol w:w="1766"/>
        <w:gridCol w:w="1527"/>
      </w:tblGrid>
      <w:tr w:rsidR="00F251B5" w:rsidRPr="00F251B5" w14:paraId="2A2769C5" w14:textId="77777777">
        <w:trPr>
          <w:tblHeader/>
          <w:tblCellSpacing w:w="15" w:type="dxa"/>
        </w:trPr>
        <w:tc>
          <w:tcPr>
            <w:tcW w:w="0" w:type="auto"/>
            <w:vAlign w:val="center"/>
            <w:hideMark/>
          </w:tcPr>
          <w:p w14:paraId="0BEECE0B" w14:textId="77777777" w:rsidR="00F251B5" w:rsidRPr="00F251B5" w:rsidRDefault="00F251B5" w:rsidP="00F251B5">
            <w:pPr>
              <w:rPr>
                <w:b/>
                <w:bCs/>
              </w:rPr>
            </w:pPr>
            <w:r w:rsidRPr="00F251B5">
              <w:rPr>
                <w:b/>
                <w:bCs/>
              </w:rPr>
              <w:t>Agenda Item</w:t>
            </w:r>
          </w:p>
        </w:tc>
        <w:tc>
          <w:tcPr>
            <w:tcW w:w="0" w:type="auto"/>
            <w:vAlign w:val="center"/>
            <w:hideMark/>
          </w:tcPr>
          <w:p w14:paraId="636320EF" w14:textId="77777777" w:rsidR="00F251B5" w:rsidRPr="00F251B5" w:rsidRDefault="00F251B5" w:rsidP="00F251B5">
            <w:pPr>
              <w:rPr>
                <w:b/>
                <w:bCs/>
              </w:rPr>
            </w:pPr>
            <w:r w:rsidRPr="00F251B5">
              <w:rPr>
                <w:b/>
                <w:bCs/>
              </w:rPr>
              <w:t>Discussion Summary</w:t>
            </w:r>
          </w:p>
        </w:tc>
        <w:tc>
          <w:tcPr>
            <w:tcW w:w="0" w:type="auto"/>
            <w:vAlign w:val="center"/>
            <w:hideMark/>
          </w:tcPr>
          <w:p w14:paraId="6CF35FB7" w14:textId="77777777" w:rsidR="00F251B5" w:rsidRPr="00F251B5" w:rsidRDefault="00F251B5" w:rsidP="00F251B5">
            <w:pPr>
              <w:rPr>
                <w:b/>
                <w:bCs/>
              </w:rPr>
            </w:pPr>
            <w:r w:rsidRPr="00F251B5">
              <w:rPr>
                <w:b/>
                <w:bCs/>
              </w:rPr>
              <w:t>Key Numbers / Metrics</w:t>
            </w:r>
          </w:p>
        </w:tc>
        <w:tc>
          <w:tcPr>
            <w:tcW w:w="0" w:type="auto"/>
            <w:vAlign w:val="center"/>
            <w:hideMark/>
          </w:tcPr>
          <w:p w14:paraId="4FABE917" w14:textId="77777777" w:rsidR="00F251B5" w:rsidRPr="00F251B5" w:rsidRDefault="00F251B5" w:rsidP="00F251B5">
            <w:pPr>
              <w:rPr>
                <w:b/>
                <w:bCs/>
              </w:rPr>
            </w:pPr>
            <w:r w:rsidRPr="00F251B5">
              <w:rPr>
                <w:b/>
                <w:bCs/>
              </w:rPr>
              <w:t>Action Items</w:t>
            </w:r>
          </w:p>
        </w:tc>
        <w:tc>
          <w:tcPr>
            <w:tcW w:w="0" w:type="auto"/>
            <w:vAlign w:val="center"/>
            <w:hideMark/>
          </w:tcPr>
          <w:p w14:paraId="1119E9B4" w14:textId="77777777" w:rsidR="00F251B5" w:rsidRPr="00F251B5" w:rsidRDefault="00F251B5" w:rsidP="00F251B5">
            <w:pPr>
              <w:rPr>
                <w:b/>
                <w:bCs/>
              </w:rPr>
            </w:pPr>
            <w:r w:rsidRPr="00F251B5">
              <w:rPr>
                <w:b/>
                <w:bCs/>
              </w:rPr>
              <w:t>Responsible</w:t>
            </w:r>
          </w:p>
        </w:tc>
      </w:tr>
      <w:tr w:rsidR="00F251B5" w:rsidRPr="00F251B5" w14:paraId="0B5FD833" w14:textId="77777777">
        <w:trPr>
          <w:tblCellSpacing w:w="15" w:type="dxa"/>
        </w:trPr>
        <w:tc>
          <w:tcPr>
            <w:tcW w:w="0" w:type="auto"/>
            <w:vAlign w:val="center"/>
            <w:hideMark/>
          </w:tcPr>
          <w:p w14:paraId="45117A11" w14:textId="77777777" w:rsidR="00F251B5" w:rsidRPr="00F251B5" w:rsidRDefault="00F251B5" w:rsidP="00F251B5">
            <w:pPr>
              <w:rPr>
                <w:b/>
                <w:bCs/>
              </w:rPr>
            </w:pPr>
            <w:r w:rsidRPr="00F251B5">
              <w:rPr>
                <w:b/>
                <w:bCs/>
              </w:rPr>
              <w:t>1. Sales Performance</w:t>
            </w:r>
          </w:p>
        </w:tc>
        <w:tc>
          <w:tcPr>
            <w:tcW w:w="0" w:type="auto"/>
            <w:vAlign w:val="center"/>
            <w:hideMark/>
          </w:tcPr>
          <w:p w14:paraId="4A84AD4D" w14:textId="77777777" w:rsidR="00F251B5" w:rsidRPr="00F251B5" w:rsidRDefault="00F251B5" w:rsidP="00F251B5">
            <w:pPr>
              <w:rPr>
                <w:b/>
                <w:bCs/>
              </w:rPr>
            </w:pPr>
            <w:r w:rsidRPr="00F251B5">
              <w:rPr>
                <w:b/>
                <w:bCs/>
              </w:rPr>
              <w:t>Sales grew 12% QoQ; South India +18%, North India +7%, Exports -3%; challenges: Tier-2 distribution gaps, rising raw material costs</w:t>
            </w:r>
          </w:p>
        </w:tc>
        <w:tc>
          <w:tcPr>
            <w:tcW w:w="0" w:type="auto"/>
            <w:vAlign w:val="center"/>
            <w:hideMark/>
          </w:tcPr>
          <w:p w14:paraId="5EF9359E" w14:textId="77777777" w:rsidR="00F251B5" w:rsidRPr="00F251B5" w:rsidRDefault="00F251B5" w:rsidP="00F251B5">
            <w:pPr>
              <w:rPr>
                <w:b/>
                <w:bCs/>
              </w:rPr>
            </w:pPr>
            <w:r w:rsidRPr="00F251B5">
              <w:rPr>
                <w:b/>
                <w:bCs/>
              </w:rPr>
              <w:t>Overall growth: 12%; Regional growth: South +18%, North +7%, Exports -3%</w:t>
            </w:r>
          </w:p>
        </w:tc>
        <w:tc>
          <w:tcPr>
            <w:tcW w:w="0" w:type="auto"/>
            <w:vAlign w:val="center"/>
            <w:hideMark/>
          </w:tcPr>
          <w:p w14:paraId="198AD5A7" w14:textId="77777777" w:rsidR="00F251B5" w:rsidRPr="00F251B5" w:rsidRDefault="00F251B5" w:rsidP="00F251B5">
            <w:pPr>
              <w:rPr>
                <w:b/>
                <w:bCs/>
              </w:rPr>
            </w:pPr>
            <w:r w:rsidRPr="00F251B5">
              <w:rPr>
                <w:b/>
                <w:bCs/>
              </w:rPr>
              <w:t>Strengthen Tier-2 city distribution; explore corporate gifting segment</w:t>
            </w:r>
          </w:p>
        </w:tc>
        <w:tc>
          <w:tcPr>
            <w:tcW w:w="0" w:type="auto"/>
            <w:vAlign w:val="center"/>
            <w:hideMark/>
          </w:tcPr>
          <w:p w14:paraId="7E3326AE" w14:textId="77777777" w:rsidR="00F251B5" w:rsidRPr="00F251B5" w:rsidRDefault="00F251B5" w:rsidP="00F251B5">
            <w:pPr>
              <w:rPr>
                <w:b/>
                <w:bCs/>
              </w:rPr>
            </w:pPr>
            <w:r w:rsidRPr="00F251B5">
              <w:rPr>
                <w:b/>
                <w:bCs/>
              </w:rPr>
              <w:t>VP – Sales</w:t>
            </w:r>
          </w:p>
        </w:tc>
      </w:tr>
      <w:tr w:rsidR="00F251B5" w:rsidRPr="00F251B5" w14:paraId="27087902" w14:textId="77777777">
        <w:trPr>
          <w:tblCellSpacing w:w="15" w:type="dxa"/>
        </w:trPr>
        <w:tc>
          <w:tcPr>
            <w:tcW w:w="0" w:type="auto"/>
            <w:vAlign w:val="center"/>
            <w:hideMark/>
          </w:tcPr>
          <w:p w14:paraId="76F5E115" w14:textId="77777777" w:rsidR="00F251B5" w:rsidRPr="00F251B5" w:rsidRDefault="00F251B5" w:rsidP="00F251B5">
            <w:pPr>
              <w:rPr>
                <w:b/>
                <w:bCs/>
              </w:rPr>
            </w:pPr>
            <w:r w:rsidRPr="00F251B5">
              <w:rPr>
                <w:b/>
                <w:bCs/>
              </w:rPr>
              <w:t>2. HR Updates</w:t>
            </w:r>
          </w:p>
        </w:tc>
        <w:tc>
          <w:tcPr>
            <w:tcW w:w="0" w:type="auto"/>
            <w:vAlign w:val="center"/>
            <w:hideMark/>
          </w:tcPr>
          <w:p w14:paraId="51C8EA8C" w14:textId="77777777" w:rsidR="00F251B5" w:rsidRPr="00F251B5" w:rsidRDefault="00F251B5" w:rsidP="00F251B5">
            <w:pPr>
              <w:rPr>
                <w:b/>
                <w:bCs/>
              </w:rPr>
            </w:pPr>
            <w:r w:rsidRPr="00F251B5">
              <w:rPr>
                <w:b/>
                <w:bCs/>
              </w:rPr>
              <w:t xml:space="preserve">Filled 12 frontline positions; attrition 8%; training programs launched; </w:t>
            </w:r>
            <w:r w:rsidRPr="00F251B5">
              <w:rPr>
                <w:b/>
                <w:bCs/>
              </w:rPr>
              <w:lastRenderedPageBreak/>
              <w:t>engagement scores +6%</w:t>
            </w:r>
          </w:p>
        </w:tc>
        <w:tc>
          <w:tcPr>
            <w:tcW w:w="0" w:type="auto"/>
            <w:vAlign w:val="center"/>
            <w:hideMark/>
          </w:tcPr>
          <w:p w14:paraId="23DAE9E2" w14:textId="77777777" w:rsidR="00F251B5" w:rsidRPr="00F251B5" w:rsidRDefault="00F251B5" w:rsidP="00F251B5">
            <w:pPr>
              <w:rPr>
                <w:b/>
                <w:bCs/>
              </w:rPr>
            </w:pPr>
            <w:r w:rsidRPr="00F251B5">
              <w:rPr>
                <w:b/>
                <w:bCs/>
              </w:rPr>
              <w:lastRenderedPageBreak/>
              <w:t>Attrition: 8%; Engagement improvement: +6%</w:t>
            </w:r>
          </w:p>
        </w:tc>
        <w:tc>
          <w:tcPr>
            <w:tcW w:w="0" w:type="auto"/>
            <w:vAlign w:val="center"/>
            <w:hideMark/>
          </w:tcPr>
          <w:p w14:paraId="204B4198" w14:textId="77777777" w:rsidR="00F251B5" w:rsidRPr="00F251B5" w:rsidRDefault="00F251B5" w:rsidP="00F251B5">
            <w:pPr>
              <w:rPr>
                <w:b/>
                <w:bCs/>
              </w:rPr>
            </w:pPr>
            <w:r w:rsidRPr="00F251B5">
              <w:rPr>
                <w:b/>
                <w:bCs/>
              </w:rPr>
              <w:t xml:space="preserve">Plan career growth initiatives; recruit R&amp;D &amp; operations staff </w:t>
            </w:r>
            <w:r w:rsidRPr="00F251B5">
              <w:rPr>
                <w:b/>
                <w:bCs/>
              </w:rPr>
              <w:lastRenderedPageBreak/>
              <w:t>for upcoming expansion</w:t>
            </w:r>
          </w:p>
        </w:tc>
        <w:tc>
          <w:tcPr>
            <w:tcW w:w="0" w:type="auto"/>
            <w:vAlign w:val="center"/>
            <w:hideMark/>
          </w:tcPr>
          <w:p w14:paraId="02202A6E" w14:textId="77777777" w:rsidR="00F251B5" w:rsidRPr="00F251B5" w:rsidRDefault="00F251B5" w:rsidP="00F251B5">
            <w:pPr>
              <w:rPr>
                <w:b/>
                <w:bCs/>
              </w:rPr>
            </w:pPr>
            <w:r w:rsidRPr="00F251B5">
              <w:rPr>
                <w:b/>
                <w:bCs/>
              </w:rPr>
              <w:lastRenderedPageBreak/>
              <w:t>HR Manager</w:t>
            </w:r>
          </w:p>
        </w:tc>
      </w:tr>
      <w:tr w:rsidR="00F251B5" w:rsidRPr="00F251B5" w14:paraId="09133212" w14:textId="77777777">
        <w:trPr>
          <w:tblCellSpacing w:w="15" w:type="dxa"/>
        </w:trPr>
        <w:tc>
          <w:tcPr>
            <w:tcW w:w="0" w:type="auto"/>
            <w:vAlign w:val="center"/>
            <w:hideMark/>
          </w:tcPr>
          <w:p w14:paraId="0B16FA4E" w14:textId="77777777" w:rsidR="00F251B5" w:rsidRPr="00F251B5" w:rsidRDefault="00F251B5" w:rsidP="00F251B5">
            <w:pPr>
              <w:rPr>
                <w:b/>
                <w:bCs/>
              </w:rPr>
            </w:pPr>
            <w:r w:rsidRPr="00F251B5">
              <w:rPr>
                <w:b/>
                <w:bCs/>
              </w:rPr>
              <w:t>3. Marketing Initiatives</w:t>
            </w:r>
          </w:p>
        </w:tc>
        <w:tc>
          <w:tcPr>
            <w:tcW w:w="0" w:type="auto"/>
            <w:vAlign w:val="center"/>
            <w:hideMark/>
          </w:tcPr>
          <w:p w14:paraId="0B8D2BC6" w14:textId="77777777" w:rsidR="00F251B5" w:rsidRPr="00F251B5" w:rsidRDefault="00F251B5" w:rsidP="00F251B5">
            <w:pPr>
              <w:rPr>
                <w:b/>
                <w:bCs/>
              </w:rPr>
            </w:pPr>
            <w:r w:rsidRPr="00F251B5">
              <w:rPr>
                <w:b/>
                <w:bCs/>
              </w:rPr>
              <w:t>‘Sip Healthy, Live Happy’ campaign raised awareness +15%; retail visibility increased; upcoming festive campaigns</w:t>
            </w:r>
          </w:p>
        </w:tc>
        <w:tc>
          <w:tcPr>
            <w:tcW w:w="0" w:type="auto"/>
            <w:vAlign w:val="center"/>
            <w:hideMark/>
          </w:tcPr>
          <w:p w14:paraId="41D50F90" w14:textId="77777777" w:rsidR="00F251B5" w:rsidRPr="00F251B5" w:rsidRDefault="00F251B5" w:rsidP="00F251B5">
            <w:pPr>
              <w:rPr>
                <w:b/>
                <w:bCs/>
              </w:rPr>
            </w:pPr>
            <w:r w:rsidRPr="00F251B5">
              <w:rPr>
                <w:b/>
                <w:bCs/>
              </w:rPr>
              <w:t>Brand awareness: +15%</w:t>
            </w:r>
          </w:p>
        </w:tc>
        <w:tc>
          <w:tcPr>
            <w:tcW w:w="0" w:type="auto"/>
            <w:vAlign w:val="center"/>
            <w:hideMark/>
          </w:tcPr>
          <w:p w14:paraId="25C2EFD7" w14:textId="77777777" w:rsidR="00F251B5" w:rsidRPr="00F251B5" w:rsidRDefault="00F251B5" w:rsidP="00F251B5">
            <w:pPr>
              <w:rPr>
                <w:b/>
                <w:bCs/>
              </w:rPr>
            </w:pPr>
            <w:r w:rsidRPr="00F251B5">
              <w:rPr>
                <w:b/>
                <w:bCs/>
              </w:rPr>
              <w:t>Expand campaigns within budget; support upcoming product launch</w:t>
            </w:r>
          </w:p>
        </w:tc>
        <w:tc>
          <w:tcPr>
            <w:tcW w:w="0" w:type="auto"/>
            <w:vAlign w:val="center"/>
            <w:hideMark/>
          </w:tcPr>
          <w:p w14:paraId="4277CD7E" w14:textId="77777777" w:rsidR="00F251B5" w:rsidRPr="00F251B5" w:rsidRDefault="00F251B5" w:rsidP="00F251B5">
            <w:pPr>
              <w:rPr>
                <w:b/>
                <w:bCs/>
              </w:rPr>
            </w:pPr>
            <w:r w:rsidRPr="00F251B5">
              <w:rPr>
                <w:b/>
                <w:bCs/>
              </w:rPr>
              <w:t>VP – Marketing</w:t>
            </w:r>
          </w:p>
        </w:tc>
      </w:tr>
      <w:tr w:rsidR="00F251B5" w:rsidRPr="00F251B5" w14:paraId="42423654" w14:textId="77777777">
        <w:trPr>
          <w:tblCellSpacing w:w="15" w:type="dxa"/>
        </w:trPr>
        <w:tc>
          <w:tcPr>
            <w:tcW w:w="0" w:type="auto"/>
            <w:vAlign w:val="center"/>
            <w:hideMark/>
          </w:tcPr>
          <w:p w14:paraId="4074811B" w14:textId="77777777" w:rsidR="00F251B5" w:rsidRPr="00F251B5" w:rsidRDefault="00F251B5" w:rsidP="00F251B5">
            <w:pPr>
              <w:rPr>
                <w:b/>
                <w:bCs/>
              </w:rPr>
            </w:pPr>
            <w:r w:rsidRPr="00F251B5">
              <w:rPr>
                <w:b/>
                <w:bCs/>
              </w:rPr>
              <w:t>4. Digital Marketing</w:t>
            </w:r>
          </w:p>
        </w:tc>
        <w:tc>
          <w:tcPr>
            <w:tcW w:w="0" w:type="auto"/>
            <w:vAlign w:val="center"/>
            <w:hideMark/>
          </w:tcPr>
          <w:p w14:paraId="5089B4DC" w14:textId="77777777" w:rsidR="00F251B5" w:rsidRPr="00F251B5" w:rsidRDefault="00F251B5" w:rsidP="00F251B5">
            <w:pPr>
              <w:rPr>
                <w:b/>
                <w:bCs/>
              </w:rPr>
            </w:pPr>
            <w:r w:rsidRPr="00F251B5">
              <w:rPr>
                <w:b/>
                <w:bCs/>
              </w:rPr>
              <w:t>E-commerce sales +22%; Instagram followers &gt;100K; ROI on ads 2.5x</w:t>
            </w:r>
          </w:p>
        </w:tc>
        <w:tc>
          <w:tcPr>
            <w:tcW w:w="0" w:type="auto"/>
            <w:vAlign w:val="center"/>
            <w:hideMark/>
          </w:tcPr>
          <w:p w14:paraId="4DEC43C6" w14:textId="77777777" w:rsidR="00F251B5" w:rsidRPr="00F251B5" w:rsidRDefault="00F251B5" w:rsidP="00F251B5">
            <w:pPr>
              <w:rPr>
                <w:b/>
                <w:bCs/>
              </w:rPr>
            </w:pPr>
            <w:r w:rsidRPr="00F251B5">
              <w:rPr>
                <w:b/>
                <w:bCs/>
              </w:rPr>
              <w:t>E-commerce growth: +22%; Social engagement: 4.8%; Ad ROI: 2.5x</w:t>
            </w:r>
          </w:p>
        </w:tc>
        <w:tc>
          <w:tcPr>
            <w:tcW w:w="0" w:type="auto"/>
            <w:vAlign w:val="center"/>
            <w:hideMark/>
          </w:tcPr>
          <w:p w14:paraId="7BF0D353" w14:textId="77777777" w:rsidR="00F251B5" w:rsidRPr="00F251B5" w:rsidRDefault="00F251B5" w:rsidP="00F251B5">
            <w:pPr>
              <w:rPr>
                <w:b/>
                <w:bCs/>
              </w:rPr>
            </w:pPr>
            <w:r w:rsidRPr="00F251B5">
              <w:rPr>
                <w:b/>
                <w:bCs/>
              </w:rPr>
              <w:t>Develop new digital strategies and plans to expand reach</w:t>
            </w:r>
          </w:p>
        </w:tc>
        <w:tc>
          <w:tcPr>
            <w:tcW w:w="0" w:type="auto"/>
            <w:vAlign w:val="center"/>
            <w:hideMark/>
          </w:tcPr>
          <w:p w14:paraId="60E81388" w14:textId="77777777" w:rsidR="00F251B5" w:rsidRPr="00F251B5" w:rsidRDefault="00F251B5" w:rsidP="00F251B5">
            <w:pPr>
              <w:rPr>
                <w:b/>
                <w:bCs/>
              </w:rPr>
            </w:pPr>
            <w:r w:rsidRPr="00F251B5">
              <w:rPr>
                <w:b/>
                <w:bCs/>
              </w:rPr>
              <w:t>VP – Digital Marketing</w:t>
            </w:r>
          </w:p>
        </w:tc>
      </w:tr>
      <w:tr w:rsidR="00F251B5" w:rsidRPr="00F251B5" w14:paraId="20A50311" w14:textId="77777777">
        <w:trPr>
          <w:tblCellSpacing w:w="15" w:type="dxa"/>
        </w:trPr>
        <w:tc>
          <w:tcPr>
            <w:tcW w:w="0" w:type="auto"/>
            <w:vAlign w:val="center"/>
            <w:hideMark/>
          </w:tcPr>
          <w:p w14:paraId="012AF9E7" w14:textId="77777777" w:rsidR="00F251B5" w:rsidRPr="00F251B5" w:rsidRDefault="00F251B5" w:rsidP="00F251B5">
            <w:pPr>
              <w:rPr>
                <w:b/>
                <w:bCs/>
              </w:rPr>
            </w:pPr>
            <w:r w:rsidRPr="00F251B5">
              <w:rPr>
                <w:b/>
                <w:bCs/>
              </w:rPr>
              <w:t>5. Expansion &amp; New Products</w:t>
            </w:r>
          </w:p>
        </w:tc>
        <w:tc>
          <w:tcPr>
            <w:tcW w:w="0" w:type="auto"/>
            <w:vAlign w:val="center"/>
            <w:hideMark/>
          </w:tcPr>
          <w:p w14:paraId="68C1CE09" w14:textId="77777777" w:rsidR="00F251B5" w:rsidRPr="00F251B5" w:rsidRDefault="00F251B5" w:rsidP="00F251B5">
            <w:pPr>
              <w:rPr>
                <w:b/>
                <w:bCs/>
              </w:rPr>
            </w:pPr>
            <w:r w:rsidRPr="00F251B5">
              <w:rPr>
                <w:b/>
                <w:bCs/>
              </w:rPr>
              <w:t>Considering ready-to-drink bottled tea and herbal premium teas; testing e-commerce launch</w:t>
            </w:r>
          </w:p>
        </w:tc>
        <w:tc>
          <w:tcPr>
            <w:tcW w:w="0" w:type="auto"/>
            <w:vAlign w:val="center"/>
            <w:hideMark/>
          </w:tcPr>
          <w:p w14:paraId="6E0A152C" w14:textId="77777777" w:rsidR="00F251B5" w:rsidRPr="00F251B5" w:rsidRDefault="00F251B5" w:rsidP="00F251B5">
            <w:pPr>
              <w:rPr>
                <w:b/>
                <w:bCs/>
              </w:rPr>
            </w:pPr>
            <w:r w:rsidRPr="00F251B5">
              <w:rPr>
                <w:b/>
                <w:bCs/>
              </w:rPr>
              <w:t>Market exploration: Middle East &amp; Urban youth segment</w:t>
            </w:r>
          </w:p>
        </w:tc>
        <w:tc>
          <w:tcPr>
            <w:tcW w:w="0" w:type="auto"/>
            <w:vAlign w:val="center"/>
            <w:hideMark/>
          </w:tcPr>
          <w:p w14:paraId="13DB1F7D" w14:textId="77777777" w:rsidR="00F251B5" w:rsidRPr="00F251B5" w:rsidRDefault="00F251B5" w:rsidP="00F251B5">
            <w:pPr>
              <w:rPr>
                <w:b/>
                <w:bCs/>
              </w:rPr>
            </w:pPr>
            <w:r w:rsidRPr="00F251B5">
              <w:rPr>
                <w:b/>
                <w:bCs/>
              </w:rPr>
              <w:t>Prepare feasibility study for new product launch</w:t>
            </w:r>
          </w:p>
        </w:tc>
        <w:tc>
          <w:tcPr>
            <w:tcW w:w="0" w:type="auto"/>
            <w:vAlign w:val="center"/>
            <w:hideMark/>
          </w:tcPr>
          <w:p w14:paraId="5853C478" w14:textId="77777777" w:rsidR="00F251B5" w:rsidRPr="00F251B5" w:rsidRDefault="00F251B5" w:rsidP="00F251B5">
            <w:pPr>
              <w:rPr>
                <w:b/>
                <w:bCs/>
              </w:rPr>
            </w:pPr>
            <w:r w:rsidRPr="00F251B5">
              <w:rPr>
                <w:b/>
                <w:bCs/>
              </w:rPr>
              <w:t>VP – Sales, VP – Marketing, VP – Digital Marketing</w:t>
            </w:r>
          </w:p>
        </w:tc>
      </w:tr>
    </w:tbl>
    <w:p w14:paraId="757363FC" w14:textId="77777777" w:rsidR="00F251B5" w:rsidRPr="00F251B5" w:rsidRDefault="00000000" w:rsidP="00F251B5">
      <w:pPr>
        <w:rPr>
          <w:b/>
          <w:bCs/>
        </w:rPr>
      </w:pPr>
      <w:r>
        <w:rPr>
          <w:b/>
          <w:bCs/>
        </w:rPr>
        <w:pict w14:anchorId="1BA368C1">
          <v:rect id="_x0000_i1117" style="width:0;height:1.5pt" o:hralign="center" o:hrstd="t" o:hr="t" fillcolor="#a0a0a0" stroked="f"/>
        </w:pict>
      </w:r>
    </w:p>
    <w:p w14:paraId="66CFBF51" w14:textId="77777777" w:rsidR="00F251B5" w:rsidRPr="00F251B5" w:rsidRDefault="00F251B5" w:rsidP="00F251B5">
      <w:pPr>
        <w:rPr>
          <w:b/>
          <w:bCs/>
        </w:rPr>
      </w:pPr>
      <w:r w:rsidRPr="00F251B5">
        <w:rPr>
          <w:b/>
          <w:bCs/>
        </w:rPr>
        <w:t>CEO Directives / Remarks</w:t>
      </w:r>
    </w:p>
    <w:p w14:paraId="4AEB8188" w14:textId="77777777" w:rsidR="00F251B5" w:rsidRPr="00F251B5" w:rsidRDefault="00F251B5" w:rsidP="00F251B5">
      <w:pPr>
        <w:numPr>
          <w:ilvl w:val="0"/>
          <w:numId w:val="97"/>
        </w:numPr>
        <w:rPr>
          <w:b/>
          <w:bCs/>
        </w:rPr>
      </w:pPr>
      <w:r w:rsidRPr="00F251B5">
        <w:rPr>
          <w:b/>
          <w:bCs/>
        </w:rPr>
        <w:t>Appreciates the team’s effort and performance.</w:t>
      </w:r>
    </w:p>
    <w:p w14:paraId="47D528F4" w14:textId="77777777" w:rsidR="00F251B5" w:rsidRPr="00F251B5" w:rsidRDefault="00F251B5" w:rsidP="00F251B5">
      <w:pPr>
        <w:numPr>
          <w:ilvl w:val="0"/>
          <w:numId w:val="97"/>
        </w:numPr>
        <w:rPr>
          <w:b/>
          <w:bCs/>
        </w:rPr>
      </w:pPr>
      <w:r w:rsidRPr="00F251B5">
        <w:rPr>
          <w:b/>
          <w:bCs/>
        </w:rPr>
        <w:t>Emphasizes structured, data-driven reporting with numbers, charts, and measurable results in future meetings.</w:t>
      </w:r>
    </w:p>
    <w:p w14:paraId="5790FDB8" w14:textId="77777777" w:rsidR="00F251B5" w:rsidRPr="00F251B5" w:rsidRDefault="00F251B5" w:rsidP="00F251B5">
      <w:pPr>
        <w:numPr>
          <w:ilvl w:val="0"/>
          <w:numId w:val="97"/>
        </w:numPr>
        <w:rPr>
          <w:b/>
          <w:bCs/>
        </w:rPr>
      </w:pPr>
      <w:r w:rsidRPr="00F251B5">
        <w:rPr>
          <w:b/>
          <w:bCs/>
        </w:rPr>
        <w:t>Digital Marketing Team: Develop new strategies to expand online presence and sales.</w:t>
      </w:r>
    </w:p>
    <w:p w14:paraId="706256F4" w14:textId="77777777" w:rsidR="00F251B5" w:rsidRPr="00F251B5" w:rsidRDefault="00F251B5" w:rsidP="00F251B5">
      <w:pPr>
        <w:numPr>
          <w:ilvl w:val="0"/>
          <w:numId w:val="97"/>
        </w:numPr>
        <w:rPr>
          <w:b/>
          <w:bCs/>
        </w:rPr>
      </w:pPr>
      <w:r w:rsidRPr="00F251B5">
        <w:rPr>
          <w:b/>
          <w:bCs/>
        </w:rPr>
        <w:t>Sales &amp; Marketing Teams: Intensify efforts in preparation for potential new product launch.</w:t>
      </w:r>
    </w:p>
    <w:p w14:paraId="07AECA0D" w14:textId="77777777" w:rsidR="00F251B5" w:rsidRPr="00F251B5" w:rsidRDefault="00000000" w:rsidP="00F251B5">
      <w:pPr>
        <w:rPr>
          <w:b/>
          <w:bCs/>
        </w:rPr>
      </w:pPr>
      <w:r>
        <w:rPr>
          <w:b/>
          <w:bCs/>
        </w:rPr>
        <w:pict w14:anchorId="66F67DFE">
          <v:rect id="_x0000_i1118" style="width:0;height:1.5pt" o:hralign="center" o:hrstd="t" o:hr="t" fillcolor="#a0a0a0" stroked="f"/>
        </w:pict>
      </w:r>
    </w:p>
    <w:p w14:paraId="578A0E7E" w14:textId="77777777" w:rsidR="00F251B5" w:rsidRPr="00F251B5" w:rsidRDefault="00F251B5" w:rsidP="00F251B5">
      <w:pPr>
        <w:rPr>
          <w:b/>
          <w:bCs/>
        </w:rPr>
      </w:pPr>
      <w:r w:rsidRPr="00F251B5">
        <w:rPr>
          <w:b/>
          <w:bCs/>
        </w:rPr>
        <w:lastRenderedPageBreak/>
        <w:t>Next Steps / Follow-ups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4"/>
        <w:gridCol w:w="3033"/>
        <w:gridCol w:w="983"/>
      </w:tblGrid>
      <w:tr w:rsidR="00F251B5" w:rsidRPr="00F251B5" w14:paraId="35F83055" w14:textId="77777777">
        <w:trPr>
          <w:tblHeader/>
          <w:tblCellSpacing w:w="15" w:type="dxa"/>
        </w:trPr>
        <w:tc>
          <w:tcPr>
            <w:tcW w:w="0" w:type="auto"/>
            <w:vAlign w:val="center"/>
            <w:hideMark/>
          </w:tcPr>
          <w:p w14:paraId="665AD355" w14:textId="77777777" w:rsidR="00F251B5" w:rsidRPr="00F251B5" w:rsidRDefault="00F251B5" w:rsidP="00F251B5">
            <w:pPr>
              <w:rPr>
                <w:b/>
                <w:bCs/>
              </w:rPr>
            </w:pPr>
            <w:r w:rsidRPr="00F251B5">
              <w:rPr>
                <w:b/>
                <w:bCs/>
              </w:rPr>
              <w:t>Action Item</w:t>
            </w:r>
          </w:p>
        </w:tc>
        <w:tc>
          <w:tcPr>
            <w:tcW w:w="0" w:type="auto"/>
            <w:vAlign w:val="center"/>
            <w:hideMark/>
          </w:tcPr>
          <w:p w14:paraId="456A62BC" w14:textId="77777777" w:rsidR="00F251B5" w:rsidRPr="00F251B5" w:rsidRDefault="00F251B5" w:rsidP="00F251B5">
            <w:pPr>
              <w:rPr>
                <w:b/>
                <w:bCs/>
              </w:rPr>
            </w:pPr>
            <w:r w:rsidRPr="00F251B5">
              <w:rPr>
                <w:b/>
                <w:bCs/>
              </w:rPr>
              <w:t>Responsible</w:t>
            </w:r>
          </w:p>
        </w:tc>
        <w:tc>
          <w:tcPr>
            <w:tcW w:w="0" w:type="auto"/>
            <w:vAlign w:val="center"/>
            <w:hideMark/>
          </w:tcPr>
          <w:p w14:paraId="1D5A8DA2" w14:textId="77777777" w:rsidR="00F251B5" w:rsidRPr="00F251B5" w:rsidRDefault="00F251B5" w:rsidP="00F251B5">
            <w:pPr>
              <w:rPr>
                <w:b/>
                <w:bCs/>
              </w:rPr>
            </w:pPr>
            <w:r w:rsidRPr="00F251B5">
              <w:rPr>
                <w:b/>
                <w:bCs/>
              </w:rPr>
              <w:t>Deadline</w:t>
            </w:r>
          </w:p>
        </w:tc>
      </w:tr>
      <w:tr w:rsidR="00F251B5" w:rsidRPr="00F251B5" w14:paraId="77FB5B83" w14:textId="77777777">
        <w:trPr>
          <w:tblCellSpacing w:w="15" w:type="dxa"/>
        </w:trPr>
        <w:tc>
          <w:tcPr>
            <w:tcW w:w="0" w:type="auto"/>
            <w:vAlign w:val="center"/>
            <w:hideMark/>
          </w:tcPr>
          <w:p w14:paraId="0D62F45D" w14:textId="77777777" w:rsidR="00F251B5" w:rsidRPr="00F251B5" w:rsidRDefault="00F251B5" w:rsidP="00F251B5">
            <w:pPr>
              <w:rPr>
                <w:b/>
                <w:bCs/>
              </w:rPr>
            </w:pPr>
            <w:r w:rsidRPr="00F251B5">
              <w:rPr>
                <w:b/>
                <w:bCs/>
              </w:rPr>
              <w:t>Strengthen Tier-2 city distribution</w:t>
            </w:r>
          </w:p>
        </w:tc>
        <w:tc>
          <w:tcPr>
            <w:tcW w:w="0" w:type="auto"/>
            <w:vAlign w:val="center"/>
            <w:hideMark/>
          </w:tcPr>
          <w:p w14:paraId="28455234" w14:textId="77777777" w:rsidR="00F251B5" w:rsidRPr="00F251B5" w:rsidRDefault="00F251B5" w:rsidP="00F251B5">
            <w:pPr>
              <w:rPr>
                <w:b/>
                <w:bCs/>
              </w:rPr>
            </w:pPr>
            <w:r w:rsidRPr="00F251B5">
              <w:rPr>
                <w:b/>
                <w:bCs/>
              </w:rPr>
              <w:t>VP – Sales</w:t>
            </w:r>
          </w:p>
        </w:tc>
        <w:tc>
          <w:tcPr>
            <w:tcW w:w="0" w:type="auto"/>
            <w:vAlign w:val="center"/>
            <w:hideMark/>
          </w:tcPr>
          <w:p w14:paraId="066F5422" w14:textId="77777777" w:rsidR="00F251B5" w:rsidRPr="00F251B5" w:rsidRDefault="00F251B5" w:rsidP="00F251B5">
            <w:pPr>
              <w:rPr>
                <w:b/>
                <w:bCs/>
              </w:rPr>
            </w:pPr>
            <w:r w:rsidRPr="00F251B5">
              <w:rPr>
                <w:b/>
                <w:bCs/>
              </w:rPr>
              <w:t>[Date]</w:t>
            </w:r>
          </w:p>
        </w:tc>
      </w:tr>
      <w:tr w:rsidR="00F251B5" w:rsidRPr="00F251B5" w14:paraId="5CAEE3A8" w14:textId="77777777">
        <w:trPr>
          <w:tblCellSpacing w:w="15" w:type="dxa"/>
        </w:trPr>
        <w:tc>
          <w:tcPr>
            <w:tcW w:w="0" w:type="auto"/>
            <w:vAlign w:val="center"/>
            <w:hideMark/>
          </w:tcPr>
          <w:p w14:paraId="00F2B584" w14:textId="77777777" w:rsidR="00F251B5" w:rsidRPr="00F251B5" w:rsidRDefault="00F251B5" w:rsidP="00F251B5">
            <w:pPr>
              <w:rPr>
                <w:b/>
                <w:bCs/>
              </w:rPr>
            </w:pPr>
            <w:r w:rsidRPr="00F251B5">
              <w:rPr>
                <w:b/>
                <w:bCs/>
              </w:rPr>
              <w:t>Plan career growth initiatives and recruit for expansion</w:t>
            </w:r>
          </w:p>
        </w:tc>
        <w:tc>
          <w:tcPr>
            <w:tcW w:w="0" w:type="auto"/>
            <w:vAlign w:val="center"/>
            <w:hideMark/>
          </w:tcPr>
          <w:p w14:paraId="7A2A456B" w14:textId="77777777" w:rsidR="00F251B5" w:rsidRPr="00F251B5" w:rsidRDefault="00F251B5" w:rsidP="00F251B5">
            <w:pPr>
              <w:rPr>
                <w:b/>
                <w:bCs/>
              </w:rPr>
            </w:pPr>
            <w:r w:rsidRPr="00F251B5">
              <w:rPr>
                <w:b/>
                <w:bCs/>
              </w:rPr>
              <w:t>HR Manager</w:t>
            </w:r>
          </w:p>
        </w:tc>
        <w:tc>
          <w:tcPr>
            <w:tcW w:w="0" w:type="auto"/>
            <w:vAlign w:val="center"/>
            <w:hideMark/>
          </w:tcPr>
          <w:p w14:paraId="42B60A1D" w14:textId="77777777" w:rsidR="00F251B5" w:rsidRPr="00F251B5" w:rsidRDefault="00F251B5" w:rsidP="00F251B5">
            <w:pPr>
              <w:rPr>
                <w:b/>
                <w:bCs/>
              </w:rPr>
            </w:pPr>
            <w:r w:rsidRPr="00F251B5">
              <w:rPr>
                <w:b/>
                <w:bCs/>
              </w:rPr>
              <w:t>[Date]</w:t>
            </w:r>
          </w:p>
        </w:tc>
      </w:tr>
      <w:tr w:rsidR="00F251B5" w:rsidRPr="00F251B5" w14:paraId="26ADF05A" w14:textId="77777777">
        <w:trPr>
          <w:tblCellSpacing w:w="15" w:type="dxa"/>
        </w:trPr>
        <w:tc>
          <w:tcPr>
            <w:tcW w:w="0" w:type="auto"/>
            <w:vAlign w:val="center"/>
            <w:hideMark/>
          </w:tcPr>
          <w:p w14:paraId="3C609E2A" w14:textId="77777777" w:rsidR="00F251B5" w:rsidRPr="00F251B5" w:rsidRDefault="00F251B5" w:rsidP="00F251B5">
            <w:pPr>
              <w:rPr>
                <w:b/>
                <w:bCs/>
              </w:rPr>
            </w:pPr>
            <w:r w:rsidRPr="00F251B5">
              <w:rPr>
                <w:b/>
                <w:bCs/>
              </w:rPr>
              <w:t>Expand marketing campaigns and support new product</w:t>
            </w:r>
          </w:p>
        </w:tc>
        <w:tc>
          <w:tcPr>
            <w:tcW w:w="0" w:type="auto"/>
            <w:vAlign w:val="center"/>
            <w:hideMark/>
          </w:tcPr>
          <w:p w14:paraId="61A08DF1" w14:textId="77777777" w:rsidR="00F251B5" w:rsidRPr="00F251B5" w:rsidRDefault="00F251B5" w:rsidP="00F251B5">
            <w:pPr>
              <w:rPr>
                <w:b/>
                <w:bCs/>
              </w:rPr>
            </w:pPr>
            <w:r w:rsidRPr="00F251B5">
              <w:rPr>
                <w:b/>
                <w:bCs/>
              </w:rPr>
              <w:t>VP – Marketing</w:t>
            </w:r>
          </w:p>
        </w:tc>
        <w:tc>
          <w:tcPr>
            <w:tcW w:w="0" w:type="auto"/>
            <w:vAlign w:val="center"/>
            <w:hideMark/>
          </w:tcPr>
          <w:p w14:paraId="67724AD6" w14:textId="77777777" w:rsidR="00F251B5" w:rsidRPr="00F251B5" w:rsidRDefault="00F251B5" w:rsidP="00F251B5">
            <w:pPr>
              <w:rPr>
                <w:b/>
                <w:bCs/>
              </w:rPr>
            </w:pPr>
            <w:r w:rsidRPr="00F251B5">
              <w:rPr>
                <w:b/>
                <w:bCs/>
              </w:rPr>
              <w:t>[Date]</w:t>
            </w:r>
          </w:p>
        </w:tc>
      </w:tr>
      <w:tr w:rsidR="00F251B5" w:rsidRPr="00F251B5" w14:paraId="1A99536E" w14:textId="77777777">
        <w:trPr>
          <w:tblCellSpacing w:w="15" w:type="dxa"/>
        </w:trPr>
        <w:tc>
          <w:tcPr>
            <w:tcW w:w="0" w:type="auto"/>
            <w:vAlign w:val="center"/>
            <w:hideMark/>
          </w:tcPr>
          <w:p w14:paraId="79EA62CA" w14:textId="77777777" w:rsidR="00F251B5" w:rsidRPr="00F251B5" w:rsidRDefault="00F251B5" w:rsidP="00F251B5">
            <w:pPr>
              <w:rPr>
                <w:b/>
                <w:bCs/>
              </w:rPr>
            </w:pPr>
            <w:r w:rsidRPr="00F251B5">
              <w:rPr>
                <w:b/>
                <w:bCs/>
              </w:rPr>
              <w:t>Develop new digital marketing strategies</w:t>
            </w:r>
          </w:p>
        </w:tc>
        <w:tc>
          <w:tcPr>
            <w:tcW w:w="0" w:type="auto"/>
            <w:vAlign w:val="center"/>
            <w:hideMark/>
          </w:tcPr>
          <w:p w14:paraId="2FDCE522" w14:textId="77777777" w:rsidR="00F251B5" w:rsidRPr="00F251B5" w:rsidRDefault="00F251B5" w:rsidP="00F251B5">
            <w:pPr>
              <w:rPr>
                <w:b/>
                <w:bCs/>
              </w:rPr>
            </w:pPr>
            <w:r w:rsidRPr="00F251B5">
              <w:rPr>
                <w:b/>
                <w:bCs/>
              </w:rPr>
              <w:t>VP – Digital Marketing</w:t>
            </w:r>
          </w:p>
        </w:tc>
        <w:tc>
          <w:tcPr>
            <w:tcW w:w="0" w:type="auto"/>
            <w:vAlign w:val="center"/>
            <w:hideMark/>
          </w:tcPr>
          <w:p w14:paraId="484F05AB" w14:textId="77777777" w:rsidR="00F251B5" w:rsidRPr="00F251B5" w:rsidRDefault="00F251B5" w:rsidP="00F251B5">
            <w:pPr>
              <w:rPr>
                <w:b/>
                <w:bCs/>
              </w:rPr>
            </w:pPr>
            <w:r w:rsidRPr="00F251B5">
              <w:rPr>
                <w:b/>
                <w:bCs/>
              </w:rPr>
              <w:t>[Date]</w:t>
            </w:r>
          </w:p>
        </w:tc>
      </w:tr>
      <w:tr w:rsidR="00F251B5" w:rsidRPr="00F251B5" w14:paraId="5B628C3B" w14:textId="77777777">
        <w:trPr>
          <w:tblCellSpacing w:w="15" w:type="dxa"/>
        </w:trPr>
        <w:tc>
          <w:tcPr>
            <w:tcW w:w="0" w:type="auto"/>
            <w:vAlign w:val="center"/>
            <w:hideMark/>
          </w:tcPr>
          <w:p w14:paraId="0722626E" w14:textId="77777777" w:rsidR="00F251B5" w:rsidRPr="00F251B5" w:rsidRDefault="00F251B5" w:rsidP="00F251B5">
            <w:pPr>
              <w:rPr>
                <w:b/>
                <w:bCs/>
              </w:rPr>
            </w:pPr>
            <w:r w:rsidRPr="00F251B5">
              <w:rPr>
                <w:b/>
                <w:bCs/>
              </w:rPr>
              <w:t>Prepare feasibility study for new product launch</w:t>
            </w:r>
          </w:p>
        </w:tc>
        <w:tc>
          <w:tcPr>
            <w:tcW w:w="0" w:type="auto"/>
            <w:vAlign w:val="center"/>
            <w:hideMark/>
          </w:tcPr>
          <w:p w14:paraId="4D26C3AB" w14:textId="77777777" w:rsidR="00F251B5" w:rsidRPr="00F251B5" w:rsidRDefault="00F251B5" w:rsidP="00F251B5">
            <w:pPr>
              <w:rPr>
                <w:b/>
                <w:bCs/>
              </w:rPr>
            </w:pPr>
            <w:r w:rsidRPr="00F251B5">
              <w:rPr>
                <w:b/>
                <w:bCs/>
              </w:rPr>
              <w:t>Sales, Marketing, Digital Marketing</w:t>
            </w:r>
          </w:p>
        </w:tc>
        <w:tc>
          <w:tcPr>
            <w:tcW w:w="0" w:type="auto"/>
            <w:vAlign w:val="center"/>
            <w:hideMark/>
          </w:tcPr>
          <w:p w14:paraId="632D4951" w14:textId="77777777" w:rsidR="00F251B5" w:rsidRPr="00F251B5" w:rsidRDefault="00F251B5" w:rsidP="00F251B5">
            <w:pPr>
              <w:rPr>
                <w:b/>
                <w:bCs/>
              </w:rPr>
            </w:pPr>
            <w:r w:rsidRPr="00F251B5">
              <w:rPr>
                <w:b/>
                <w:bCs/>
              </w:rPr>
              <w:t>[Date]</w:t>
            </w:r>
          </w:p>
        </w:tc>
      </w:tr>
    </w:tbl>
    <w:p w14:paraId="6EAA8B2C" w14:textId="77777777" w:rsidR="00F251B5" w:rsidRPr="00F251B5" w:rsidRDefault="00000000" w:rsidP="00F251B5">
      <w:pPr>
        <w:rPr>
          <w:b/>
          <w:bCs/>
        </w:rPr>
      </w:pPr>
      <w:r>
        <w:rPr>
          <w:b/>
          <w:bCs/>
        </w:rPr>
        <w:pict w14:anchorId="194C56DD">
          <v:rect id="_x0000_i1119" style="width:0;height:1.5pt" o:hralign="center" o:hrstd="t" o:hr="t" fillcolor="#a0a0a0" stroked="f"/>
        </w:pict>
      </w:r>
    </w:p>
    <w:p w14:paraId="1FAA0BBA" w14:textId="77777777" w:rsidR="00F251B5" w:rsidRPr="00F251B5" w:rsidRDefault="00F251B5" w:rsidP="00F251B5">
      <w:pPr>
        <w:rPr>
          <w:b/>
          <w:bCs/>
        </w:rPr>
      </w:pPr>
      <w:r w:rsidRPr="00F251B5">
        <w:rPr>
          <w:b/>
          <w:bCs/>
        </w:rPr>
        <w:t>If you like, I can also create a graphical snapshot/dashboard for this MOM — showing sales trends, engagement, and action items at a glance — which aligns with your preference for structured outputs with visuals.</w:t>
      </w:r>
    </w:p>
    <w:p w14:paraId="5990920B" w14:textId="77777777" w:rsidR="00F251B5" w:rsidRPr="00F251B5" w:rsidRDefault="00F251B5" w:rsidP="00F251B5">
      <w:pPr>
        <w:rPr>
          <w:b/>
          <w:bCs/>
        </w:rPr>
      </w:pPr>
      <w:r w:rsidRPr="00F251B5">
        <w:rPr>
          <w:b/>
          <w:bCs/>
        </w:rPr>
        <w:t>Do you want me to prepare that next?</w:t>
      </w:r>
    </w:p>
    <w:p w14:paraId="1A3FA809" w14:textId="77777777" w:rsidR="00F251B5" w:rsidRPr="00F251B5" w:rsidRDefault="00F251B5" w:rsidP="00F251B5">
      <w:pPr>
        <w:rPr>
          <w:b/>
          <w:bCs/>
        </w:rPr>
      </w:pPr>
      <w:r w:rsidRPr="00F251B5">
        <w:rPr>
          <w:b/>
          <w:bCs/>
        </w:rPr>
        <w:t>You said:</w:t>
      </w:r>
    </w:p>
    <w:p w14:paraId="171E144C" w14:textId="77777777" w:rsidR="00F251B5" w:rsidRPr="00F251B5" w:rsidRDefault="00F251B5" w:rsidP="00F251B5">
      <w:pPr>
        <w:rPr>
          <w:b/>
          <w:bCs/>
        </w:rPr>
      </w:pPr>
      <w:r w:rsidRPr="00F251B5">
        <w:rPr>
          <w:b/>
          <w:bCs/>
        </w:rPr>
        <w:t>yes</w:t>
      </w:r>
    </w:p>
    <w:p w14:paraId="77FD75D5" w14:textId="77777777" w:rsidR="00F251B5" w:rsidRDefault="00F251B5" w:rsidP="00F251B5">
      <w:pPr>
        <w:rPr>
          <w:b/>
          <w:bCs/>
        </w:rPr>
      </w:pPr>
      <w:r w:rsidRPr="00F251B5">
        <w:rPr>
          <w:b/>
          <w:bCs/>
        </w:rPr>
        <w:t>ChatGPT said:</w:t>
      </w:r>
    </w:p>
    <w:p w14:paraId="018E9E45" w14:textId="22720E7B" w:rsidR="003C46CC" w:rsidRPr="00F251B5" w:rsidRDefault="003C46CC" w:rsidP="00F251B5">
      <w:pPr>
        <w:rPr>
          <w:b/>
          <w:bCs/>
        </w:rPr>
      </w:pPr>
      <w:r>
        <w:rPr>
          <w:noProof/>
        </w:rPr>
        <w:lastRenderedPageBreak/>
        <w:drawing>
          <wp:inline distT="0" distB="0" distL="0" distR="0" wp14:anchorId="0EDC7067" wp14:editId="79A6E2EC">
            <wp:extent cx="5486400" cy="3050540"/>
            <wp:effectExtent l="0" t="0" r="0" b="0"/>
            <wp:docPr id="1951141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50540"/>
                    </a:xfrm>
                    <a:prstGeom prst="rect">
                      <a:avLst/>
                    </a:prstGeom>
                    <a:noFill/>
                    <a:ln>
                      <a:noFill/>
                    </a:ln>
                  </pic:spPr>
                </pic:pic>
              </a:graphicData>
            </a:graphic>
          </wp:inline>
        </w:drawing>
      </w:r>
    </w:p>
    <w:p w14:paraId="519E5E7E" w14:textId="125C7F48" w:rsidR="00F251B5" w:rsidRPr="00F251B5" w:rsidRDefault="00F251B5" w:rsidP="00F251B5">
      <w:pPr>
        <w:rPr>
          <w:b/>
          <w:bCs/>
        </w:rPr>
      </w:pPr>
    </w:p>
    <w:p w14:paraId="439BFA30" w14:textId="77777777" w:rsidR="00F251B5" w:rsidRPr="00F251B5" w:rsidRDefault="00F251B5" w:rsidP="00F251B5">
      <w:pPr>
        <w:rPr>
          <w:b/>
          <w:bCs/>
        </w:rPr>
      </w:pPr>
      <w:r w:rsidRPr="00F251B5">
        <w:rPr>
          <w:b/>
          <w:bCs/>
        </w:rPr>
        <w:t xml:space="preserve">Here’s the graphical snapshot/dashboard for </w:t>
      </w:r>
      <w:proofErr w:type="spellStart"/>
      <w:r w:rsidRPr="00F251B5">
        <w:rPr>
          <w:b/>
          <w:bCs/>
        </w:rPr>
        <w:t>TeaCo’s</w:t>
      </w:r>
      <w:proofErr w:type="spellEnd"/>
      <w:r w:rsidRPr="00F251B5">
        <w:rPr>
          <w:b/>
          <w:bCs/>
        </w:rPr>
        <w:t xml:space="preserve"> key metrics, sir:</w:t>
      </w:r>
    </w:p>
    <w:p w14:paraId="51D9EB4A" w14:textId="77777777" w:rsidR="00F251B5" w:rsidRPr="00F251B5" w:rsidRDefault="00F251B5" w:rsidP="00F251B5">
      <w:pPr>
        <w:numPr>
          <w:ilvl w:val="0"/>
          <w:numId w:val="98"/>
        </w:numPr>
        <w:rPr>
          <w:b/>
          <w:bCs/>
        </w:rPr>
      </w:pPr>
      <w:r w:rsidRPr="00F251B5">
        <w:rPr>
          <w:b/>
          <w:bCs/>
        </w:rPr>
        <w:t>Overall Sales Growth: 12%</w:t>
      </w:r>
    </w:p>
    <w:p w14:paraId="30244648" w14:textId="77777777" w:rsidR="00F251B5" w:rsidRPr="00F251B5" w:rsidRDefault="00F251B5" w:rsidP="00F251B5">
      <w:pPr>
        <w:numPr>
          <w:ilvl w:val="0"/>
          <w:numId w:val="98"/>
        </w:numPr>
        <w:rPr>
          <w:b/>
          <w:bCs/>
        </w:rPr>
      </w:pPr>
      <w:r w:rsidRPr="00F251B5">
        <w:rPr>
          <w:b/>
          <w:bCs/>
        </w:rPr>
        <w:t>Regional Sales: South +18%, North +7%, Exports -3%</w:t>
      </w:r>
    </w:p>
    <w:p w14:paraId="7AA90E2C" w14:textId="77777777" w:rsidR="00F251B5" w:rsidRPr="00F251B5" w:rsidRDefault="00F251B5" w:rsidP="00F251B5">
      <w:pPr>
        <w:numPr>
          <w:ilvl w:val="0"/>
          <w:numId w:val="98"/>
        </w:numPr>
        <w:rPr>
          <w:b/>
          <w:bCs/>
        </w:rPr>
      </w:pPr>
      <w:r w:rsidRPr="00F251B5">
        <w:rPr>
          <w:b/>
          <w:bCs/>
        </w:rPr>
        <w:t>E-commerce Growth: +22%</w:t>
      </w:r>
    </w:p>
    <w:p w14:paraId="42919BE8" w14:textId="77777777" w:rsidR="00F251B5" w:rsidRPr="00F251B5" w:rsidRDefault="00F251B5" w:rsidP="00F251B5">
      <w:pPr>
        <w:numPr>
          <w:ilvl w:val="0"/>
          <w:numId w:val="98"/>
        </w:numPr>
        <w:rPr>
          <w:b/>
          <w:bCs/>
        </w:rPr>
      </w:pPr>
      <w:r w:rsidRPr="00F251B5">
        <w:rPr>
          <w:b/>
          <w:bCs/>
        </w:rPr>
        <w:t>Social Engagement Rate: 4.8%</w:t>
      </w:r>
    </w:p>
    <w:p w14:paraId="6716D8BD" w14:textId="77777777" w:rsidR="00F251B5" w:rsidRPr="00F251B5" w:rsidRDefault="00F251B5" w:rsidP="00F251B5">
      <w:pPr>
        <w:numPr>
          <w:ilvl w:val="0"/>
          <w:numId w:val="98"/>
        </w:numPr>
        <w:rPr>
          <w:b/>
          <w:bCs/>
        </w:rPr>
      </w:pPr>
      <w:r w:rsidRPr="00F251B5">
        <w:rPr>
          <w:b/>
          <w:bCs/>
        </w:rPr>
        <w:t>Brand Awareness Increase: +15%</w:t>
      </w:r>
    </w:p>
    <w:p w14:paraId="7285B31C" w14:textId="77777777" w:rsidR="00F251B5" w:rsidRPr="00F251B5" w:rsidRDefault="00F251B5" w:rsidP="00F251B5">
      <w:pPr>
        <w:numPr>
          <w:ilvl w:val="0"/>
          <w:numId w:val="98"/>
        </w:numPr>
        <w:rPr>
          <w:b/>
          <w:bCs/>
        </w:rPr>
      </w:pPr>
      <w:r w:rsidRPr="00F251B5">
        <w:rPr>
          <w:b/>
          <w:bCs/>
        </w:rPr>
        <w:t>Attrition Rate: 8%</w:t>
      </w:r>
    </w:p>
    <w:p w14:paraId="49161BD2" w14:textId="0E351AF5" w:rsidR="00F251B5" w:rsidRPr="00F251B5" w:rsidRDefault="00F251B5" w:rsidP="00F251B5">
      <w:pPr>
        <w:rPr>
          <w:b/>
          <w:bCs/>
        </w:rPr>
      </w:pPr>
    </w:p>
    <w:p w14:paraId="42A8F1AC" w14:textId="15FB2573" w:rsidR="00397AD3" w:rsidRPr="009D5761" w:rsidRDefault="00000000" w:rsidP="009D5761">
      <w:pPr>
        <w:pStyle w:val="ListParagraph"/>
        <w:numPr>
          <w:ilvl w:val="0"/>
          <w:numId w:val="74"/>
        </w:numPr>
        <w:rPr>
          <w:b/>
          <w:bCs/>
        </w:rPr>
      </w:pPr>
      <w:r w:rsidRPr="009D5761">
        <w:rPr>
          <w:b/>
          <w:bCs/>
        </w:rPr>
        <w:t>Draft a prompt to analyze a student performance dataset and output insights in a table. (5 marks)</w:t>
      </w:r>
    </w:p>
    <w:p w14:paraId="28560134" w14:textId="77777777" w:rsidR="007F461B" w:rsidRPr="007F461B" w:rsidRDefault="009D5761" w:rsidP="007F461B">
      <w:pPr>
        <w:rPr>
          <w:b/>
          <w:bCs/>
        </w:rPr>
      </w:pPr>
      <w:r>
        <w:rPr>
          <w:b/>
          <w:bCs/>
        </w:rPr>
        <w:t>Answers:</w:t>
      </w:r>
      <w:r w:rsidR="007F461B">
        <w:rPr>
          <w:b/>
          <w:bCs/>
        </w:rPr>
        <w:t xml:space="preserve"> </w:t>
      </w:r>
      <w:r w:rsidR="007F461B" w:rsidRPr="007F461B">
        <w:rPr>
          <w:b/>
          <w:bCs/>
        </w:rPr>
        <w:t>Analyze this student performance dataset and provide key insights in a table including average, max, min scores per subject, top performers, students at risk, attendance correlation, and gender-wise comparison</w:t>
      </w:r>
    </w:p>
    <w:p w14:paraId="0678F1B3" w14:textId="77777777" w:rsidR="007F461B" w:rsidRPr="007F461B" w:rsidRDefault="007F461B" w:rsidP="007F461B">
      <w:pPr>
        <w:rPr>
          <w:b/>
          <w:bCs/>
        </w:rPr>
      </w:pPr>
      <w:r w:rsidRPr="007F461B">
        <w:rPr>
          <w:b/>
          <w:bCs/>
        </w:rPr>
        <w:t>ChatGPT said:</w:t>
      </w:r>
    </w:p>
    <w:p w14:paraId="68DD1047" w14:textId="77777777" w:rsidR="007F461B" w:rsidRPr="007F461B" w:rsidRDefault="007F461B" w:rsidP="007F461B">
      <w:pPr>
        <w:rPr>
          <w:b/>
          <w:bCs/>
        </w:rPr>
      </w:pPr>
      <w:r w:rsidRPr="007F461B">
        <w:rPr>
          <w:b/>
          <w:bCs/>
        </w:rPr>
        <w:t>Subject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gridCol w:w="633"/>
        <w:gridCol w:w="490"/>
        <w:gridCol w:w="473"/>
      </w:tblGrid>
      <w:tr w:rsidR="007F461B" w:rsidRPr="007F461B" w14:paraId="25DD6253" w14:textId="77777777">
        <w:trPr>
          <w:tblHeader/>
          <w:tblCellSpacing w:w="15" w:type="dxa"/>
        </w:trPr>
        <w:tc>
          <w:tcPr>
            <w:tcW w:w="0" w:type="auto"/>
            <w:vAlign w:val="center"/>
            <w:hideMark/>
          </w:tcPr>
          <w:p w14:paraId="03C6731A" w14:textId="77777777" w:rsidR="007F461B" w:rsidRPr="007F461B" w:rsidRDefault="007F461B" w:rsidP="007F461B">
            <w:pPr>
              <w:rPr>
                <w:b/>
                <w:bCs/>
              </w:rPr>
            </w:pPr>
            <w:r w:rsidRPr="007F461B">
              <w:rPr>
                <w:b/>
                <w:bCs/>
              </w:rPr>
              <w:lastRenderedPageBreak/>
              <w:t>Subject</w:t>
            </w:r>
          </w:p>
        </w:tc>
        <w:tc>
          <w:tcPr>
            <w:tcW w:w="0" w:type="auto"/>
            <w:vAlign w:val="center"/>
            <w:hideMark/>
          </w:tcPr>
          <w:p w14:paraId="6F3A50DC" w14:textId="77777777" w:rsidR="007F461B" w:rsidRPr="007F461B" w:rsidRDefault="007F461B" w:rsidP="007F461B">
            <w:pPr>
              <w:rPr>
                <w:b/>
                <w:bCs/>
              </w:rPr>
            </w:pPr>
            <w:r w:rsidRPr="007F461B">
              <w:rPr>
                <w:b/>
                <w:bCs/>
              </w:rPr>
              <w:t>mean</w:t>
            </w:r>
          </w:p>
        </w:tc>
        <w:tc>
          <w:tcPr>
            <w:tcW w:w="0" w:type="auto"/>
            <w:vAlign w:val="center"/>
            <w:hideMark/>
          </w:tcPr>
          <w:p w14:paraId="2B3CEC67" w14:textId="77777777" w:rsidR="007F461B" w:rsidRPr="007F461B" w:rsidRDefault="007F461B" w:rsidP="007F461B">
            <w:pPr>
              <w:rPr>
                <w:b/>
                <w:bCs/>
              </w:rPr>
            </w:pPr>
            <w:r w:rsidRPr="007F461B">
              <w:rPr>
                <w:b/>
                <w:bCs/>
              </w:rPr>
              <w:t>max</w:t>
            </w:r>
          </w:p>
        </w:tc>
        <w:tc>
          <w:tcPr>
            <w:tcW w:w="0" w:type="auto"/>
            <w:vAlign w:val="center"/>
            <w:hideMark/>
          </w:tcPr>
          <w:p w14:paraId="5B45F539" w14:textId="77777777" w:rsidR="007F461B" w:rsidRPr="007F461B" w:rsidRDefault="007F461B" w:rsidP="007F461B">
            <w:pPr>
              <w:rPr>
                <w:b/>
                <w:bCs/>
              </w:rPr>
            </w:pPr>
            <w:r w:rsidRPr="007F461B">
              <w:rPr>
                <w:b/>
                <w:bCs/>
              </w:rPr>
              <w:t>min</w:t>
            </w:r>
          </w:p>
        </w:tc>
      </w:tr>
      <w:tr w:rsidR="007F461B" w:rsidRPr="007F461B" w14:paraId="69E36A81" w14:textId="77777777">
        <w:trPr>
          <w:tblCellSpacing w:w="15" w:type="dxa"/>
        </w:trPr>
        <w:tc>
          <w:tcPr>
            <w:tcW w:w="0" w:type="auto"/>
            <w:vAlign w:val="center"/>
            <w:hideMark/>
          </w:tcPr>
          <w:p w14:paraId="3911E318" w14:textId="77777777" w:rsidR="007F461B" w:rsidRPr="007F461B" w:rsidRDefault="007F461B" w:rsidP="007F461B">
            <w:pPr>
              <w:rPr>
                <w:b/>
                <w:bCs/>
              </w:rPr>
            </w:pPr>
            <w:proofErr w:type="spellStart"/>
            <w:r w:rsidRPr="007F461B">
              <w:rPr>
                <w:b/>
                <w:bCs/>
              </w:rPr>
              <w:t>Maths</w:t>
            </w:r>
            <w:proofErr w:type="spellEnd"/>
          </w:p>
        </w:tc>
        <w:tc>
          <w:tcPr>
            <w:tcW w:w="0" w:type="auto"/>
            <w:vAlign w:val="center"/>
            <w:hideMark/>
          </w:tcPr>
          <w:p w14:paraId="7E41DA7E" w14:textId="77777777" w:rsidR="007F461B" w:rsidRPr="007F461B" w:rsidRDefault="007F461B" w:rsidP="007F461B">
            <w:pPr>
              <w:rPr>
                <w:b/>
                <w:bCs/>
              </w:rPr>
            </w:pPr>
            <w:r w:rsidRPr="007F461B">
              <w:rPr>
                <w:b/>
                <w:bCs/>
              </w:rPr>
              <w:t>70.75</w:t>
            </w:r>
          </w:p>
        </w:tc>
        <w:tc>
          <w:tcPr>
            <w:tcW w:w="0" w:type="auto"/>
            <w:vAlign w:val="center"/>
            <w:hideMark/>
          </w:tcPr>
          <w:p w14:paraId="3F681E9E" w14:textId="77777777" w:rsidR="007F461B" w:rsidRPr="007F461B" w:rsidRDefault="007F461B" w:rsidP="007F461B">
            <w:pPr>
              <w:rPr>
                <w:b/>
                <w:bCs/>
              </w:rPr>
            </w:pPr>
            <w:r w:rsidRPr="007F461B">
              <w:rPr>
                <w:b/>
                <w:bCs/>
              </w:rPr>
              <w:t>96</w:t>
            </w:r>
          </w:p>
        </w:tc>
        <w:tc>
          <w:tcPr>
            <w:tcW w:w="0" w:type="auto"/>
            <w:vAlign w:val="center"/>
            <w:hideMark/>
          </w:tcPr>
          <w:p w14:paraId="186B5D35" w14:textId="77777777" w:rsidR="007F461B" w:rsidRPr="007F461B" w:rsidRDefault="007F461B" w:rsidP="007F461B">
            <w:pPr>
              <w:rPr>
                <w:b/>
                <w:bCs/>
              </w:rPr>
            </w:pPr>
            <w:r w:rsidRPr="007F461B">
              <w:rPr>
                <w:b/>
                <w:bCs/>
              </w:rPr>
              <w:t>41</w:t>
            </w:r>
          </w:p>
        </w:tc>
      </w:tr>
    </w:tbl>
    <w:p w14:paraId="5479D62A" w14:textId="77777777" w:rsidR="007F461B" w:rsidRPr="007F461B" w:rsidRDefault="007F461B" w:rsidP="007F461B">
      <w:pPr>
        <w:rPr>
          <w:b/>
          <w:bCs/>
        </w:rPr>
      </w:pPr>
      <w:r w:rsidRPr="007F461B">
        <w:rPr>
          <w:b/>
          <w:bCs/>
        </w:rPr>
        <w:t>I’ve analyzed your dataset and here are the insights:</w:t>
      </w:r>
    </w:p>
    <w:p w14:paraId="6119FA66" w14:textId="77777777" w:rsidR="007F461B" w:rsidRPr="007F461B" w:rsidRDefault="007F461B" w:rsidP="007F461B">
      <w:pPr>
        <w:numPr>
          <w:ilvl w:val="0"/>
          <w:numId w:val="99"/>
        </w:numPr>
        <w:rPr>
          <w:b/>
          <w:bCs/>
        </w:rPr>
      </w:pPr>
      <w:r w:rsidRPr="007F461B">
        <w:rPr>
          <w:b/>
          <w:bCs/>
        </w:rPr>
        <w:t>Subject Statistics: (average, max, min) are shown in the table above.</w:t>
      </w:r>
    </w:p>
    <w:p w14:paraId="3CA7FF89" w14:textId="77777777" w:rsidR="007F461B" w:rsidRPr="007F461B" w:rsidRDefault="007F461B" w:rsidP="007F461B">
      <w:pPr>
        <w:numPr>
          <w:ilvl w:val="0"/>
          <w:numId w:val="99"/>
        </w:numPr>
        <w:rPr>
          <w:b/>
          <w:bCs/>
        </w:rPr>
      </w:pPr>
      <w:r w:rsidRPr="007F461B">
        <w:rPr>
          <w:b/>
          <w:bCs/>
        </w:rPr>
        <w:t>Top Performers:</w:t>
      </w:r>
    </w:p>
    <w:p w14:paraId="1402F481" w14:textId="77777777" w:rsidR="007F461B" w:rsidRPr="007F461B" w:rsidRDefault="007F461B" w:rsidP="007F461B">
      <w:pPr>
        <w:numPr>
          <w:ilvl w:val="1"/>
          <w:numId w:val="99"/>
        </w:numPr>
        <w:rPr>
          <w:b/>
          <w:bCs/>
        </w:rPr>
      </w:pPr>
      <w:r w:rsidRPr="007F461B">
        <w:rPr>
          <w:b/>
          <w:bCs/>
        </w:rPr>
        <w:t>Sai (</w:t>
      </w:r>
      <w:proofErr w:type="spellStart"/>
      <w:r w:rsidRPr="007F461B">
        <w:rPr>
          <w:b/>
          <w:bCs/>
        </w:rPr>
        <w:t>Maths</w:t>
      </w:r>
      <w:proofErr w:type="spellEnd"/>
      <w:r w:rsidRPr="007F461B">
        <w:rPr>
          <w:b/>
          <w:bCs/>
        </w:rPr>
        <w:t xml:space="preserve"> – 95)</w:t>
      </w:r>
    </w:p>
    <w:p w14:paraId="506AA226" w14:textId="77777777" w:rsidR="007F461B" w:rsidRPr="007F461B" w:rsidRDefault="007F461B" w:rsidP="007F461B">
      <w:pPr>
        <w:numPr>
          <w:ilvl w:val="1"/>
          <w:numId w:val="99"/>
        </w:numPr>
        <w:rPr>
          <w:b/>
          <w:bCs/>
        </w:rPr>
      </w:pPr>
      <w:r w:rsidRPr="007F461B">
        <w:rPr>
          <w:b/>
          <w:bCs/>
        </w:rPr>
        <w:t>Satya (</w:t>
      </w:r>
      <w:proofErr w:type="spellStart"/>
      <w:r w:rsidRPr="007F461B">
        <w:rPr>
          <w:b/>
          <w:bCs/>
        </w:rPr>
        <w:t>Maths</w:t>
      </w:r>
      <w:proofErr w:type="spellEnd"/>
      <w:r w:rsidRPr="007F461B">
        <w:rPr>
          <w:b/>
          <w:bCs/>
        </w:rPr>
        <w:t xml:space="preserve"> – 95)</w:t>
      </w:r>
    </w:p>
    <w:p w14:paraId="25DB68DE" w14:textId="77777777" w:rsidR="007F461B" w:rsidRPr="007F461B" w:rsidRDefault="007F461B" w:rsidP="007F461B">
      <w:pPr>
        <w:numPr>
          <w:ilvl w:val="1"/>
          <w:numId w:val="99"/>
        </w:numPr>
        <w:rPr>
          <w:b/>
          <w:bCs/>
        </w:rPr>
      </w:pPr>
      <w:r w:rsidRPr="007F461B">
        <w:rPr>
          <w:b/>
          <w:bCs/>
        </w:rPr>
        <w:t>Nani (</w:t>
      </w:r>
      <w:proofErr w:type="spellStart"/>
      <w:r w:rsidRPr="007F461B">
        <w:rPr>
          <w:b/>
          <w:bCs/>
        </w:rPr>
        <w:t>Maths</w:t>
      </w:r>
      <w:proofErr w:type="spellEnd"/>
      <w:r w:rsidRPr="007F461B">
        <w:rPr>
          <w:b/>
          <w:bCs/>
        </w:rPr>
        <w:t xml:space="preserve"> – 96)</w:t>
      </w:r>
    </w:p>
    <w:p w14:paraId="6D52D70D" w14:textId="77777777" w:rsidR="007F461B" w:rsidRPr="007F461B" w:rsidRDefault="007F461B" w:rsidP="007F461B">
      <w:pPr>
        <w:numPr>
          <w:ilvl w:val="0"/>
          <w:numId w:val="99"/>
        </w:numPr>
        <w:rPr>
          <w:b/>
          <w:bCs/>
        </w:rPr>
      </w:pPr>
      <w:r w:rsidRPr="007F461B">
        <w:rPr>
          <w:b/>
          <w:bCs/>
        </w:rPr>
        <w:t>Students at Risk: None scored below 40.</w:t>
      </w:r>
    </w:p>
    <w:p w14:paraId="1E10F5BA" w14:textId="77777777" w:rsidR="007F461B" w:rsidRPr="007F461B" w:rsidRDefault="007F461B" w:rsidP="007F461B">
      <w:pPr>
        <w:numPr>
          <w:ilvl w:val="0"/>
          <w:numId w:val="99"/>
        </w:numPr>
        <w:rPr>
          <w:b/>
          <w:bCs/>
        </w:rPr>
      </w:pPr>
      <w:r w:rsidRPr="007F461B">
        <w:rPr>
          <w:b/>
          <w:bCs/>
        </w:rPr>
        <w:t xml:space="preserve">Attendance Correlation: Positive correlation of 0.17, meaning higher attendance is </w:t>
      </w:r>
      <w:r w:rsidRPr="007F461B">
        <w:rPr>
          <w:b/>
          <w:bCs/>
          <w:i/>
          <w:iCs/>
        </w:rPr>
        <w:t>slightly</w:t>
      </w:r>
      <w:r w:rsidRPr="007F461B">
        <w:rPr>
          <w:b/>
          <w:bCs/>
        </w:rPr>
        <w:t xml:space="preserve"> associated with better scores.</w:t>
      </w:r>
    </w:p>
    <w:p w14:paraId="0BAF988C" w14:textId="77777777" w:rsidR="007F461B" w:rsidRPr="007F461B" w:rsidRDefault="007F461B" w:rsidP="007F461B">
      <w:pPr>
        <w:numPr>
          <w:ilvl w:val="0"/>
          <w:numId w:val="99"/>
        </w:numPr>
        <w:rPr>
          <w:b/>
          <w:bCs/>
        </w:rPr>
      </w:pPr>
      <w:r w:rsidRPr="007F461B">
        <w:rPr>
          <w:b/>
          <w:bCs/>
        </w:rPr>
        <w:t>Gender-wise Comparison:</w:t>
      </w:r>
    </w:p>
    <w:p w14:paraId="6A7BDA45" w14:textId="77777777" w:rsidR="007F461B" w:rsidRPr="007F461B" w:rsidRDefault="007F461B" w:rsidP="007F461B">
      <w:pPr>
        <w:numPr>
          <w:ilvl w:val="1"/>
          <w:numId w:val="99"/>
        </w:numPr>
        <w:rPr>
          <w:b/>
          <w:bCs/>
        </w:rPr>
      </w:pPr>
      <w:r w:rsidRPr="007F461B">
        <w:rPr>
          <w:b/>
          <w:bCs/>
        </w:rPr>
        <w:t>Male students average: 72.2</w:t>
      </w:r>
    </w:p>
    <w:p w14:paraId="2C7177BD" w14:textId="77777777" w:rsidR="007F461B" w:rsidRPr="007F461B" w:rsidRDefault="007F461B" w:rsidP="007F461B">
      <w:pPr>
        <w:numPr>
          <w:ilvl w:val="1"/>
          <w:numId w:val="99"/>
        </w:numPr>
        <w:rPr>
          <w:b/>
          <w:bCs/>
        </w:rPr>
      </w:pPr>
      <w:r w:rsidRPr="007F461B">
        <w:rPr>
          <w:b/>
          <w:bCs/>
        </w:rPr>
        <w:t>Female students average: 69.3</w:t>
      </w:r>
    </w:p>
    <w:p w14:paraId="180B4C01" w14:textId="77777777" w:rsidR="007F461B" w:rsidRPr="007F461B" w:rsidRDefault="007F461B" w:rsidP="007F461B">
      <w:pPr>
        <w:rPr>
          <w:b/>
          <w:bCs/>
        </w:rPr>
      </w:pPr>
      <w:r w:rsidRPr="007F461B">
        <w:rPr>
          <w:b/>
          <w:bCs/>
        </w:rPr>
        <w:t xml:space="preserve">Would you like me to also create a visual dashboard (charts for subject performance, gender comparison, and attendance correlation) for clearer insights? </w:t>
      </w:r>
    </w:p>
    <w:p w14:paraId="046F7AA3" w14:textId="77777777" w:rsidR="007F461B" w:rsidRPr="007F461B" w:rsidRDefault="007F461B" w:rsidP="007F461B">
      <w:pPr>
        <w:rPr>
          <w:b/>
          <w:bCs/>
        </w:rPr>
      </w:pPr>
      <w:r w:rsidRPr="007F461B">
        <w:rPr>
          <w:b/>
          <w:bCs/>
        </w:rPr>
        <w:t>You said:</w:t>
      </w:r>
    </w:p>
    <w:p w14:paraId="43C08280" w14:textId="77777777" w:rsidR="007F461B" w:rsidRPr="007F461B" w:rsidRDefault="007F461B" w:rsidP="007F461B">
      <w:pPr>
        <w:rPr>
          <w:b/>
          <w:bCs/>
        </w:rPr>
      </w:pPr>
      <w:r w:rsidRPr="007F461B">
        <w:rPr>
          <w:b/>
          <w:bCs/>
        </w:rPr>
        <w:t>yes</w:t>
      </w:r>
    </w:p>
    <w:p w14:paraId="4B5B46AF" w14:textId="77777777" w:rsidR="007F461B" w:rsidRPr="007F461B" w:rsidRDefault="007F461B" w:rsidP="007F461B">
      <w:pPr>
        <w:rPr>
          <w:b/>
          <w:bCs/>
        </w:rPr>
      </w:pPr>
      <w:r w:rsidRPr="007F461B">
        <w:rPr>
          <w:b/>
          <w:bCs/>
        </w:rPr>
        <w:t>ChatGPT said:</w:t>
      </w:r>
    </w:p>
    <w:p w14:paraId="07B38DC8" w14:textId="77777777" w:rsidR="007F461B" w:rsidRPr="007F461B" w:rsidRDefault="007F461B" w:rsidP="007F461B">
      <w:pPr>
        <w:rPr>
          <w:b/>
          <w:bCs/>
        </w:rPr>
      </w:pPr>
      <w:r w:rsidRPr="007F461B">
        <w:rPr>
          <w:b/>
          <w:bCs/>
        </w:rPr>
        <w:t>Subject Performance (Avg, Max, Min)</w:t>
      </w:r>
    </w:p>
    <w:p w14:paraId="0E52DBD8" w14:textId="4673966F" w:rsidR="007F461B" w:rsidRPr="007F461B" w:rsidRDefault="007F461B" w:rsidP="007F461B">
      <w:pPr>
        <w:rPr>
          <w:b/>
          <w:bCs/>
        </w:rPr>
      </w:pPr>
      <w:r>
        <w:rPr>
          <w:noProof/>
        </w:rPr>
        <w:lastRenderedPageBreak/>
        <w:drawing>
          <wp:inline distT="0" distB="0" distL="0" distR="0" wp14:anchorId="7E153217" wp14:editId="0E2FA301">
            <wp:extent cx="3086100" cy="5905500"/>
            <wp:effectExtent l="0" t="0" r="0" b="0"/>
            <wp:docPr id="1961499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5905500"/>
                    </a:xfrm>
                    <a:prstGeom prst="rect">
                      <a:avLst/>
                    </a:prstGeom>
                    <a:noFill/>
                    <a:ln>
                      <a:noFill/>
                    </a:ln>
                  </pic:spPr>
                </pic:pic>
              </a:graphicData>
            </a:graphic>
          </wp:inline>
        </w:drawing>
      </w:r>
    </w:p>
    <w:p w14:paraId="5B89BBB3" w14:textId="696F61E5" w:rsidR="007F461B" w:rsidRPr="007F461B" w:rsidRDefault="007F461B" w:rsidP="007F461B">
      <w:pPr>
        <w:rPr>
          <w:b/>
          <w:bCs/>
        </w:rPr>
      </w:pPr>
      <w:r w:rsidRPr="007F461B">
        <w:rPr>
          <w:b/>
          <w:bCs/>
        </w:rPr>
        <w:lastRenderedPageBreak/>
        <w:t xml:space="preserve">Gender-wise Average </w:t>
      </w:r>
      <w:proofErr w:type="spellStart"/>
      <w:r w:rsidRPr="007F461B">
        <w:rPr>
          <w:b/>
          <w:bCs/>
        </w:rPr>
        <w:t>ScoresAttendance</w:t>
      </w:r>
      <w:proofErr w:type="spellEnd"/>
      <w:r w:rsidRPr="007F461B">
        <w:rPr>
          <w:b/>
          <w:bCs/>
        </w:rPr>
        <w:t xml:space="preserve"> vs Score (Correlation: 0.17</w:t>
      </w:r>
      <w:r w:rsidRPr="007F461B">
        <w:rPr>
          <w:b/>
          <w:bCs/>
          <w:noProof/>
        </w:rPr>
        <mc:AlternateContent>
          <mc:Choice Requires="wps">
            <w:drawing>
              <wp:inline distT="0" distB="0" distL="0" distR="0" wp14:anchorId="318722FD" wp14:editId="3544673B">
                <wp:extent cx="10149840" cy="7551420"/>
                <wp:effectExtent l="0" t="0" r="0" b="0"/>
                <wp:docPr id="1697120374" name="Rectangle 7"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49840" cy="755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FB75D" id="Rectangle 7" o:spid="_x0000_s1026" alt="Output image" style="width:799.2pt;height:5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" filled="f" stroked="f">
                <o:lock v:ext="edit" aspectratio="t"/>
                <w10:anchorlock/>
              </v:rect>
            </w:pict>
          </mc:Fallback>
        </mc:AlternateContent>
      </w:r>
    </w:p>
    <w:p w14:paraId="4DF2A515" w14:textId="77777777" w:rsidR="007F461B" w:rsidRPr="007F461B" w:rsidRDefault="007F461B" w:rsidP="007F461B">
      <w:pPr>
        <w:rPr>
          <w:b/>
          <w:bCs/>
        </w:rPr>
      </w:pPr>
      <w:r w:rsidRPr="007F461B">
        <w:rPr>
          <w:b/>
          <w:bCs/>
        </w:rPr>
        <w:t>Here’s the visual dashboard from your dataset:</w:t>
      </w:r>
    </w:p>
    <w:p w14:paraId="70B3F569" w14:textId="77777777" w:rsidR="007F461B" w:rsidRPr="007F461B" w:rsidRDefault="007F461B" w:rsidP="007F461B">
      <w:pPr>
        <w:numPr>
          <w:ilvl w:val="0"/>
          <w:numId w:val="100"/>
        </w:numPr>
        <w:rPr>
          <w:b/>
          <w:bCs/>
        </w:rPr>
      </w:pPr>
      <w:r w:rsidRPr="007F461B">
        <w:rPr>
          <w:b/>
          <w:bCs/>
        </w:rPr>
        <w:lastRenderedPageBreak/>
        <w:t>Subject Performance: Bar + markers show average, max, and min scores.</w:t>
      </w:r>
    </w:p>
    <w:p w14:paraId="42DAB4BB" w14:textId="77777777" w:rsidR="007F461B" w:rsidRPr="007F461B" w:rsidRDefault="007F461B" w:rsidP="007F461B">
      <w:pPr>
        <w:numPr>
          <w:ilvl w:val="0"/>
          <w:numId w:val="100"/>
        </w:numPr>
        <w:rPr>
          <w:b/>
          <w:bCs/>
        </w:rPr>
      </w:pPr>
      <w:r w:rsidRPr="007F461B">
        <w:rPr>
          <w:b/>
          <w:bCs/>
        </w:rPr>
        <w:t>Gender Comparison: Side-by-side bar chart comparing male vs female average scores.</w:t>
      </w:r>
    </w:p>
    <w:p w14:paraId="5B543FE0" w14:textId="77777777" w:rsidR="007F461B" w:rsidRPr="007F461B" w:rsidRDefault="007F461B" w:rsidP="007F461B">
      <w:pPr>
        <w:numPr>
          <w:ilvl w:val="0"/>
          <w:numId w:val="100"/>
        </w:numPr>
        <w:rPr>
          <w:b/>
          <w:bCs/>
        </w:rPr>
      </w:pPr>
      <w:r w:rsidRPr="007F461B">
        <w:rPr>
          <w:b/>
          <w:bCs/>
        </w:rPr>
        <w:t>Attendance Correlation: Scatter plot showing the relationship between attendance and performance (slight positive trend).</w:t>
      </w:r>
    </w:p>
    <w:p w14:paraId="0B96099B" w14:textId="4A235B54" w:rsidR="009D5761" w:rsidRPr="009D5761" w:rsidRDefault="009D5761" w:rsidP="009D5761">
      <w:pPr>
        <w:rPr>
          <w:b/>
          <w:bCs/>
        </w:rPr>
      </w:pPr>
    </w:p>
    <w:p w14:paraId="664C2873" w14:textId="76C83FC1" w:rsidR="00397AD3" w:rsidRPr="00F35324" w:rsidRDefault="00000000" w:rsidP="00F35324">
      <w:pPr>
        <w:pStyle w:val="ListParagraph"/>
        <w:numPr>
          <w:ilvl w:val="0"/>
          <w:numId w:val="100"/>
        </w:numPr>
        <w:rPr>
          <w:b/>
          <w:bCs/>
        </w:rPr>
      </w:pPr>
      <w:r w:rsidRPr="00F35324">
        <w:rPr>
          <w:b/>
          <w:bCs/>
        </w:rPr>
        <w:t>Draft a prompt for AI to simulate a customer support chatbot. (5 marks)</w:t>
      </w:r>
    </w:p>
    <w:p w14:paraId="0F251F27" w14:textId="77777777" w:rsidR="00F35324" w:rsidRPr="00F35324" w:rsidRDefault="00F35324" w:rsidP="00F35324">
      <w:pPr>
        <w:pStyle w:val="ListParagraph"/>
        <w:rPr>
          <w:b/>
          <w:bCs/>
        </w:rPr>
      </w:pPr>
    </w:p>
    <w:p w14:paraId="358BEE1C" w14:textId="77777777" w:rsidR="00F35324" w:rsidRPr="00F35324" w:rsidRDefault="00F35324" w:rsidP="00F35324">
      <w:pPr>
        <w:rPr>
          <w:b/>
          <w:bCs/>
        </w:rPr>
      </w:pPr>
      <w:r>
        <w:rPr>
          <w:b/>
          <w:bCs/>
        </w:rPr>
        <w:t xml:space="preserve">Answer: </w:t>
      </w:r>
      <w:r w:rsidRPr="00F35324">
        <w:rPr>
          <w:b/>
          <w:bCs/>
        </w:rPr>
        <w:t xml:space="preserve">Hi, I want to reset my login password for SBI bank account prompt for AI to simulate a customer support chatbot. (5 marks) Avoid </w:t>
      </w:r>
      <w:proofErr w:type="spellStart"/>
      <w:r w:rsidRPr="00F35324">
        <w:rPr>
          <w:b/>
          <w:bCs/>
        </w:rPr>
        <w:t>EMojis</w:t>
      </w:r>
      <w:proofErr w:type="spellEnd"/>
      <w:r w:rsidRPr="00F35324">
        <w:rPr>
          <w:b/>
          <w:bCs/>
        </w:rPr>
        <w:t xml:space="preserve"> </w:t>
      </w:r>
    </w:p>
    <w:p w14:paraId="543A6A08" w14:textId="77777777" w:rsidR="00F35324" w:rsidRPr="00F35324" w:rsidRDefault="00F35324" w:rsidP="00F35324">
      <w:pPr>
        <w:rPr>
          <w:b/>
          <w:bCs/>
        </w:rPr>
      </w:pPr>
      <w:r w:rsidRPr="00F35324">
        <w:rPr>
          <w:b/>
          <w:bCs/>
        </w:rPr>
        <w:t>ChatGPT said:</w:t>
      </w:r>
    </w:p>
    <w:p w14:paraId="6002A825" w14:textId="77777777" w:rsidR="00F35324" w:rsidRPr="00F35324" w:rsidRDefault="00F35324" w:rsidP="00F35324">
      <w:pPr>
        <w:rPr>
          <w:b/>
          <w:bCs/>
        </w:rPr>
      </w:pPr>
      <w:r w:rsidRPr="00F35324">
        <w:rPr>
          <w:b/>
          <w:bCs/>
        </w:rPr>
        <w:t>Here’s a sample AI prompt for simulating an SBI customer support chatbot conversation on resetting a login password (suitable for a 5-mark question):</w:t>
      </w:r>
    </w:p>
    <w:p w14:paraId="60F97B37" w14:textId="77777777" w:rsidR="00F35324" w:rsidRPr="00F35324" w:rsidRDefault="00F35324" w:rsidP="00F35324">
      <w:pPr>
        <w:rPr>
          <w:b/>
          <w:bCs/>
        </w:rPr>
      </w:pPr>
      <w:r w:rsidRPr="00F35324">
        <w:rPr>
          <w:b/>
          <w:bCs/>
        </w:rPr>
        <w:pict w14:anchorId="7FDD4397">
          <v:rect id="_x0000_i1138" style="width:0;height:1.5pt" o:hralign="center" o:hrstd="t" o:hr="t" fillcolor="#a0a0a0" stroked="f"/>
        </w:pict>
      </w:r>
    </w:p>
    <w:p w14:paraId="5DF8DCC6" w14:textId="77777777" w:rsidR="00F35324" w:rsidRPr="00F35324" w:rsidRDefault="00F35324" w:rsidP="00F35324">
      <w:pPr>
        <w:rPr>
          <w:b/>
          <w:bCs/>
        </w:rPr>
      </w:pPr>
      <w:r w:rsidRPr="00F35324">
        <w:rPr>
          <w:b/>
          <w:bCs/>
        </w:rPr>
        <w:t>Prompt:</w:t>
      </w:r>
      <w:r w:rsidRPr="00F35324">
        <w:rPr>
          <w:b/>
          <w:bCs/>
        </w:rPr>
        <w:br/>
      </w:r>
      <w:r w:rsidRPr="00F35324">
        <w:rPr>
          <w:b/>
          <w:bCs/>
          <w:i/>
          <w:iCs/>
        </w:rPr>
        <w:t>"You are an SBI customer support chatbot. A customer has forgotten their online banking login password and wants to reset it. Greet the customer politely, confirm their identity with basic details (like account number’s last 4 digits and registered mobile number), and then guide them step-by-step through the process of resetting the password via the official SBI online portal or YONO app. Keep the tone professional, clear, and supportive throughout."</w:t>
      </w:r>
    </w:p>
    <w:p w14:paraId="2F3A7212" w14:textId="77777777" w:rsidR="00F35324" w:rsidRPr="00F35324" w:rsidRDefault="00F35324" w:rsidP="00F35324">
      <w:pPr>
        <w:rPr>
          <w:b/>
          <w:bCs/>
        </w:rPr>
      </w:pPr>
      <w:r w:rsidRPr="00F35324">
        <w:rPr>
          <w:b/>
          <w:bCs/>
        </w:rPr>
        <w:pict w14:anchorId="6676FD3A">
          <v:rect id="_x0000_i1139" style="width:0;height:1.5pt" o:hralign="center" o:hrstd="t" o:hr="t" fillcolor="#a0a0a0" stroked="f"/>
        </w:pict>
      </w:r>
    </w:p>
    <w:p w14:paraId="7036E3B8" w14:textId="77777777" w:rsidR="00F35324" w:rsidRPr="00F35324" w:rsidRDefault="00F35324" w:rsidP="00F35324">
      <w:pPr>
        <w:rPr>
          <w:b/>
          <w:bCs/>
        </w:rPr>
      </w:pPr>
      <w:r w:rsidRPr="00F35324">
        <w:rPr>
          <w:b/>
          <w:bCs/>
        </w:rPr>
        <w:t>Would you like me to also write a short sample chatbot-style dialogue (question–answer format) for this, so it looks more like a simulated exam answer?</w:t>
      </w:r>
    </w:p>
    <w:p w14:paraId="04CAF91E" w14:textId="77777777" w:rsidR="00F35324" w:rsidRPr="00F35324" w:rsidRDefault="00F35324" w:rsidP="00F35324">
      <w:pPr>
        <w:rPr>
          <w:b/>
          <w:bCs/>
        </w:rPr>
      </w:pPr>
      <w:r w:rsidRPr="00F35324">
        <w:rPr>
          <w:b/>
          <w:bCs/>
        </w:rPr>
        <w:t>You said:</w:t>
      </w:r>
    </w:p>
    <w:p w14:paraId="79C39D55" w14:textId="77777777" w:rsidR="00F35324" w:rsidRPr="00F35324" w:rsidRDefault="00F35324" w:rsidP="00F35324">
      <w:pPr>
        <w:rPr>
          <w:b/>
          <w:bCs/>
        </w:rPr>
      </w:pPr>
      <w:r w:rsidRPr="00F35324">
        <w:rPr>
          <w:b/>
          <w:bCs/>
        </w:rPr>
        <w:t>yes</w:t>
      </w:r>
    </w:p>
    <w:p w14:paraId="6077B0E0" w14:textId="77777777" w:rsidR="00F35324" w:rsidRPr="00F35324" w:rsidRDefault="00F35324" w:rsidP="00F35324">
      <w:pPr>
        <w:rPr>
          <w:b/>
          <w:bCs/>
        </w:rPr>
      </w:pPr>
      <w:r w:rsidRPr="00F35324">
        <w:rPr>
          <w:b/>
          <w:bCs/>
        </w:rPr>
        <w:t>ChatGPT said:</w:t>
      </w:r>
    </w:p>
    <w:p w14:paraId="6AC969E6" w14:textId="77777777" w:rsidR="00F35324" w:rsidRPr="00F35324" w:rsidRDefault="00F35324" w:rsidP="00F35324">
      <w:pPr>
        <w:rPr>
          <w:b/>
          <w:bCs/>
        </w:rPr>
      </w:pPr>
      <w:r w:rsidRPr="00F35324">
        <w:rPr>
          <w:b/>
          <w:bCs/>
        </w:rPr>
        <w:t>Great, here’s a short simulated chatbot-style dialogue for the SBI login password reset (5-mark exam-style answer):</w:t>
      </w:r>
    </w:p>
    <w:p w14:paraId="4BF0854E" w14:textId="77777777" w:rsidR="00F35324" w:rsidRPr="00F35324" w:rsidRDefault="00F35324" w:rsidP="00F35324">
      <w:pPr>
        <w:rPr>
          <w:b/>
          <w:bCs/>
        </w:rPr>
      </w:pPr>
      <w:r w:rsidRPr="00F35324">
        <w:rPr>
          <w:b/>
          <w:bCs/>
        </w:rPr>
        <w:pict w14:anchorId="7DDD8032">
          <v:rect id="_x0000_i1140" style="width:0;height:1.5pt" o:hralign="center" o:hrstd="t" o:hr="t" fillcolor="#a0a0a0" stroked="f"/>
        </w:pict>
      </w:r>
    </w:p>
    <w:p w14:paraId="6536D8C6" w14:textId="77777777" w:rsidR="00F35324" w:rsidRPr="00F35324" w:rsidRDefault="00F35324" w:rsidP="00F35324">
      <w:pPr>
        <w:rPr>
          <w:b/>
          <w:bCs/>
        </w:rPr>
      </w:pPr>
      <w:r w:rsidRPr="00F35324">
        <w:rPr>
          <w:b/>
          <w:bCs/>
        </w:rPr>
        <w:t>Chatbot Simulation: SBI Customer Support</w:t>
      </w:r>
    </w:p>
    <w:p w14:paraId="04272329" w14:textId="77777777" w:rsidR="00F35324" w:rsidRPr="00F35324" w:rsidRDefault="00F35324" w:rsidP="00F35324">
      <w:pPr>
        <w:rPr>
          <w:b/>
          <w:bCs/>
        </w:rPr>
      </w:pPr>
      <w:r w:rsidRPr="00F35324">
        <w:rPr>
          <w:b/>
          <w:bCs/>
        </w:rPr>
        <w:lastRenderedPageBreak/>
        <w:t>Customer: Hi, I forgot my SBI online banking login password. Can you help me reset it?</w:t>
      </w:r>
    </w:p>
    <w:p w14:paraId="6C7C9FB4" w14:textId="77777777" w:rsidR="00F35324" w:rsidRPr="00F35324" w:rsidRDefault="00F35324" w:rsidP="00F35324">
      <w:pPr>
        <w:rPr>
          <w:b/>
          <w:bCs/>
        </w:rPr>
      </w:pPr>
      <w:r w:rsidRPr="00F35324">
        <w:rPr>
          <w:b/>
          <w:bCs/>
        </w:rPr>
        <w:t>Chatbot: Welcome to SBI Online Support. I’ll be happy to assist you. May I have the last 4 digits of your account number and your registered mobile number for verification?</w:t>
      </w:r>
    </w:p>
    <w:p w14:paraId="0407A4FF" w14:textId="77777777" w:rsidR="00F35324" w:rsidRPr="00F35324" w:rsidRDefault="00F35324" w:rsidP="00F35324">
      <w:pPr>
        <w:rPr>
          <w:b/>
          <w:bCs/>
        </w:rPr>
      </w:pPr>
      <w:r w:rsidRPr="00F35324">
        <w:rPr>
          <w:b/>
          <w:bCs/>
        </w:rPr>
        <w:t>Customer: Sure, the last 4 digits are 4521 and my registered mobile number is 9XXXXXXX45.</w:t>
      </w:r>
    </w:p>
    <w:p w14:paraId="34516DA1" w14:textId="77777777" w:rsidR="00F35324" w:rsidRPr="00F35324" w:rsidRDefault="00F35324" w:rsidP="00F35324">
      <w:pPr>
        <w:rPr>
          <w:b/>
          <w:bCs/>
        </w:rPr>
      </w:pPr>
      <w:r w:rsidRPr="00F35324">
        <w:rPr>
          <w:b/>
          <w:bCs/>
        </w:rPr>
        <w:t>Chatbot: Thank you for verifying. To reset your password, please follow these steps:</w:t>
      </w:r>
    </w:p>
    <w:p w14:paraId="32E78CA9" w14:textId="77777777" w:rsidR="00F35324" w:rsidRPr="00F35324" w:rsidRDefault="00F35324" w:rsidP="00F35324">
      <w:pPr>
        <w:numPr>
          <w:ilvl w:val="0"/>
          <w:numId w:val="101"/>
        </w:numPr>
        <w:rPr>
          <w:b/>
          <w:bCs/>
        </w:rPr>
      </w:pPr>
      <w:r w:rsidRPr="00F35324">
        <w:rPr>
          <w:b/>
          <w:bCs/>
        </w:rPr>
        <w:t>Visit the official SBI Online Banking website or open the YONO app.</w:t>
      </w:r>
    </w:p>
    <w:p w14:paraId="780BFAB2" w14:textId="77777777" w:rsidR="00F35324" w:rsidRPr="00F35324" w:rsidRDefault="00F35324" w:rsidP="00F35324">
      <w:pPr>
        <w:numPr>
          <w:ilvl w:val="0"/>
          <w:numId w:val="101"/>
        </w:numPr>
        <w:rPr>
          <w:b/>
          <w:bCs/>
        </w:rPr>
      </w:pPr>
      <w:r w:rsidRPr="00F35324">
        <w:rPr>
          <w:b/>
          <w:bCs/>
        </w:rPr>
        <w:t>Click on “Forgot Login Password” on the login page.</w:t>
      </w:r>
    </w:p>
    <w:p w14:paraId="7E9D6D8E" w14:textId="77777777" w:rsidR="00F35324" w:rsidRPr="00F35324" w:rsidRDefault="00F35324" w:rsidP="00F35324">
      <w:pPr>
        <w:numPr>
          <w:ilvl w:val="0"/>
          <w:numId w:val="101"/>
        </w:numPr>
        <w:rPr>
          <w:b/>
          <w:bCs/>
        </w:rPr>
      </w:pPr>
      <w:r w:rsidRPr="00F35324">
        <w:rPr>
          <w:b/>
          <w:bCs/>
        </w:rPr>
        <w:t>Enter your User ID and follow the instructions to receive an OTP on your registered mobile.</w:t>
      </w:r>
    </w:p>
    <w:p w14:paraId="7880DA31" w14:textId="77777777" w:rsidR="00F35324" w:rsidRPr="00F35324" w:rsidRDefault="00F35324" w:rsidP="00F35324">
      <w:pPr>
        <w:numPr>
          <w:ilvl w:val="0"/>
          <w:numId w:val="101"/>
        </w:numPr>
        <w:rPr>
          <w:b/>
          <w:bCs/>
        </w:rPr>
      </w:pPr>
      <w:r w:rsidRPr="00F35324">
        <w:rPr>
          <w:b/>
          <w:bCs/>
        </w:rPr>
        <w:t>Enter the OTP and set a new password of your choice.</w:t>
      </w:r>
    </w:p>
    <w:p w14:paraId="023F8284" w14:textId="77777777" w:rsidR="00F35324" w:rsidRPr="00F35324" w:rsidRDefault="00F35324" w:rsidP="00F35324">
      <w:pPr>
        <w:rPr>
          <w:b/>
          <w:bCs/>
        </w:rPr>
      </w:pPr>
      <w:r w:rsidRPr="00F35324">
        <w:rPr>
          <w:b/>
          <w:bCs/>
        </w:rPr>
        <w:t>Customer: Okay, I will try that now.</w:t>
      </w:r>
    </w:p>
    <w:p w14:paraId="597EA70B" w14:textId="77777777" w:rsidR="00F35324" w:rsidRPr="00F35324" w:rsidRDefault="00F35324" w:rsidP="00F35324">
      <w:pPr>
        <w:rPr>
          <w:b/>
          <w:bCs/>
        </w:rPr>
      </w:pPr>
      <w:r w:rsidRPr="00F35324">
        <w:rPr>
          <w:b/>
          <w:bCs/>
        </w:rPr>
        <w:t>Chatbot: Great. Once done, you can log in again with your User ID and the new password. Is there anything else I can help you with?</w:t>
      </w:r>
    </w:p>
    <w:p w14:paraId="046D7904" w14:textId="6ADB2777" w:rsidR="00F35324" w:rsidRPr="00F35324" w:rsidRDefault="00F35324" w:rsidP="00F35324">
      <w:pPr>
        <w:rPr>
          <w:b/>
          <w:bCs/>
        </w:rPr>
      </w:pPr>
    </w:p>
    <w:p w14:paraId="12B8C33C" w14:textId="77777777" w:rsidR="00397AD3" w:rsidRDefault="00000000">
      <w:pPr>
        <w:pStyle w:val="Heading1"/>
      </w:pPr>
      <w:r>
        <w:t>Section E: Ethics &amp; Testing (15 Marks)</w:t>
      </w:r>
    </w:p>
    <w:p w14:paraId="55268726" w14:textId="598AFBCA" w:rsidR="00397AD3" w:rsidRPr="007E57BF" w:rsidRDefault="00000000" w:rsidP="007E57BF">
      <w:pPr>
        <w:pStyle w:val="ListParagraph"/>
        <w:numPr>
          <w:ilvl w:val="0"/>
          <w:numId w:val="102"/>
        </w:numPr>
        <w:rPr>
          <w:b/>
          <w:bCs/>
        </w:rPr>
      </w:pPr>
      <w:r w:rsidRPr="007E57BF">
        <w:rPr>
          <w:b/>
          <w:bCs/>
        </w:rPr>
        <w:t>Write 2 risks of poorly written prompts (like bias or misinformation). (5 marks)</w:t>
      </w:r>
    </w:p>
    <w:p w14:paraId="0A5242A9" w14:textId="77777777" w:rsidR="007E57BF" w:rsidRPr="007E57BF" w:rsidRDefault="007E57BF" w:rsidP="007E57BF">
      <w:pPr>
        <w:rPr>
          <w:b/>
          <w:bCs/>
        </w:rPr>
      </w:pPr>
      <w:r>
        <w:rPr>
          <w:b/>
          <w:bCs/>
        </w:rPr>
        <w:t xml:space="preserve">Answer: </w:t>
      </w:r>
      <w:r w:rsidRPr="007E57BF">
        <w:rPr>
          <w:b/>
          <w:bCs/>
        </w:rPr>
        <w:t>Here are two risks of poorly written prompts:</w:t>
      </w:r>
    </w:p>
    <w:p w14:paraId="10D40A64" w14:textId="77777777" w:rsidR="007E57BF" w:rsidRPr="007E57BF" w:rsidRDefault="007E57BF" w:rsidP="007E57BF">
      <w:pPr>
        <w:numPr>
          <w:ilvl w:val="0"/>
          <w:numId w:val="103"/>
        </w:numPr>
        <w:rPr>
          <w:b/>
          <w:bCs/>
        </w:rPr>
      </w:pPr>
      <w:r w:rsidRPr="007E57BF">
        <w:rPr>
          <w:b/>
          <w:bCs/>
        </w:rPr>
        <w:t>Bias and Unfair Outputs – Ambiguous or leading prompts can cause the AI to generate responses that reflect stereotypes, discrimination, or unfair assumptions.</w:t>
      </w:r>
    </w:p>
    <w:p w14:paraId="319F4C43" w14:textId="77777777" w:rsidR="007E57BF" w:rsidRPr="007E57BF" w:rsidRDefault="007E57BF" w:rsidP="007E57BF">
      <w:pPr>
        <w:numPr>
          <w:ilvl w:val="0"/>
          <w:numId w:val="103"/>
        </w:numPr>
        <w:rPr>
          <w:b/>
          <w:bCs/>
        </w:rPr>
      </w:pPr>
      <w:r w:rsidRPr="007E57BF">
        <w:rPr>
          <w:b/>
          <w:bCs/>
        </w:rPr>
        <w:t>Misinformation – Vague or incorrect prompts may lead the AI to produce factually wrong or misleading information, which can confuse or harm users.</w:t>
      </w:r>
    </w:p>
    <w:p w14:paraId="473D6714" w14:textId="77777777" w:rsidR="007E57BF" w:rsidRPr="007E57BF" w:rsidRDefault="007E57BF" w:rsidP="007E57BF">
      <w:pPr>
        <w:rPr>
          <w:b/>
          <w:bCs/>
        </w:rPr>
      </w:pPr>
      <w:r w:rsidRPr="007E57BF">
        <w:rPr>
          <w:b/>
          <w:bCs/>
        </w:rPr>
        <w:t>Would you like me to frame this in a short exam-style 2-point answer (bullet with 1–2 lines each) so it looks neat for 5 marks?</w:t>
      </w:r>
    </w:p>
    <w:p w14:paraId="19A841B6" w14:textId="77777777" w:rsidR="007E57BF" w:rsidRPr="007E57BF" w:rsidRDefault="007E57BF" w:rsidP="007E57BF">
      <w:pPr>
        <w:rPr>
          <w:b/>
          <w:bCs/>
        </w:rPr>
      </w:pPr>
      <w:r w:rsidRPr="007E57BF">
        <w:rPr>
          <w:b/>
          <w:bCs/>
        </w:rPr>
        <w:t>You said:</w:t>
      </w:r>
    </w:p>
    <w:p w14:paraId="66ED959E" w14:textId="77777777" w:rsidR="007E57BF" w:rsidRPr="007E57BF" w:rsidRDefault="007E57BF" w:rsidP="007E57BF">
      <w:pPr>
        <w:rPr>
          <w:b/>
          <w:bCs/>
        </w:rPr>
      </w:pPr>
      <w:proofErr w:type="spellStart"/>
      <w:r w:rsidRPr="007E57BF">
        <w:rPr>
          <w:b/>
          <w:bCs/>
        </w:rPr>
        <w:t>lets</w:t>
      </w:r>
      <w:proofErr w:type="spellEnd"/>
      <w:r w:rsidRPr="007E57BF">
        <w:rPr>
          <w:b/>
          <w:bCs/>
        </w:rPr>
        <w:t xml:space="preserve"> go with an example, keeping the same style and format how it effects while doing </w:t>
      </w:r>
      <w:proofErr w:type="spellStart"/>
      <w:r w:rsidRPr="007E57BF">
        <w:rPr>
          <w:b/>
          <w:bCs/>
        </w:rPr>
        <w:t>Marketting</w:t>
      </w:r>
      <w:proofErr w:type="spellEnd"/>
      <w:r w:rsidRPr="007E57BF">
        <w:rPr>
          <w:b/>
          <w:bCs/>
        </w:rPr>
        <w:t xml:space="preserve"> or creative content</w:t>
      </w:r>
    </w:p>
    <w:p w14:paraId="4391B892" w14:textId="77777777" w:rsidR="007E57BF" w:rsidRPr="007E57BF" w:rsidRDefault="007E57BF" w:rsidP="007E57BF">
      <w:pPr>
        <w:rPr>
          <w:b/>
          <w:bCs/>
        </w:rPr>
      </w:pPr>
      <w:r w:rsidRPr="007E57BF">
        <w:rPr>
          <w:b/>
          <w:bCs/>
        </w:rPr>
        <w:lastRenderedPageBreak/>
        <w:t>ChatGPT said:</w:t>
      </w:r>
    </w:p>
    <w:p w14:paraId="4862A1A4" w14:textId="0997C142" w:rsidR="007E57BF" w:rsidRPr="007E57BF" w:rsidRDefault="007E57BF" w:rsidP="007E57BF">
      <w:pPr>
        <w:rPr>
          <w:b/>
          <w:bCs/>
        </w:rPr>
      </w:pPr>
      <w:r w:rsidRPr="007E57BF">
        <w:rPr>
          <w:b/>
          <w:bCs/>
        </w:rPr>
        <w:t>Got it  Here’s the exam-style answer with examples in the same clear 2-point format, showing effects in marketing or creative content:</w:t>
      </w:r>
    </w:p>
    <w:p w14:paraId="0ADFD9F0" w14:textId="77777777" w:rsidR="007E57BF" w:rsidRPr="007E57BF" w:rsidRDefault="007E57BF" w:rsidP="007E57BF">
      <w:pPr>
        <w:rPr>
          <w:b/>
          <w:bCs/>
        </w:rPr>
      </w:pPr>
      <w:r w:rsidRPr="007E57BF">
        <w:rPr>
          <w:b/>
          <w:bCs/>
        </w:rPr>
        <w:pict w14:anchorId="3644D954">
          <v:rect id="_x0000_i1186" style="width:0;height:1.5pt" o:hralign="center" o:hrstd="t" o:hr="t" fillcolor="#a0a0a0" stroked="f"/>
        </w:pict>
      </w:r>
    </w:p>
    <w:p w14:paraId="48B878FF" w14:textId="77777777" w:rsidR="007E57BF" w:rsidRPr="007E57BF" w:rsidRDefault="007E57BF" w:rsidP="007E57BF">
      <w:pPr>
        <w:rPr>
          <w:b/>
          <w:bCs/>
        </w:rPr>
      </w:pPr>
      <w:r w:rsidRPr="007E57BF">
        <w:rPr>
          <w:b/>
          <w:bCs/>
        </w:rPr>
        <w:t>Two Risks of Poorly Written Prompts in Marketing/Creative Content</w:t>
      </w:r>
    </w:p>
    <w:p w14:paraId="680699F0" w14:textId="77777777" w:rsidR="007E57BF" w:rsidRPr="007E57BF" w:rsidRDefault="007E57BF" w:rsidP="007E57BF">
      <w:pPr>
        <w:numPr>
          <w:ilvl w:val="0"/>
          <w:numId w:val="104"/>
        </w:numPr>
        <w:rPr>
          <w:b/>
          <w:bCs/>
        </w:rPr>
      </w:pPr>
      <w:r w:rsidRPr="007E57BF">
        <w:rPr>
          <w:b/>
          <w:bCs/>
        </w:rPr>
        <w:t>Bias in Messaging – A vague or biased prompt might generate advertisements that unintentionally stereotype groups (e.g., showing only one gender for a product). This can hurt brand reputation and customer trust.</w:t>
      </w:r>
    </w:p>
    <w:p w14:paraId="604C7B14" w14:textId="77777777" w:rsidR="007E57BF" w:rsidRPr="007E57BF" w:rsidRDefault="007E57BF" w:rsidP="007E57BF">
      <w:pPr>
        <w:numPr>
          <w:ilvl w:val="0"/>
          <w:numId w:val="104"/>
        </w:numPr>
        <w:rPr>
          <w:b/>
          <w:bCs/>
        </w:rPr>
      </w:pPr>
      <w:r w:rsidRPr="007E57BF">
        <w:rPr>
          <w:b/>
          <w:bCs/>
        </w:rPr>
        <w:t>Misinformation in Campaigns – If the prompt is unclear, the AI may produce incorrect product claims (e.g., saying a snack is “sugar-free” when it isn’t), leading to legal issues and loss of credibility.</w:t>
      </w:r>
    </w:p>
    <w:p w14:paraId="7E8543E7" w14:textId="711AA7DF" w:rsidR="007E57BF" w:rsidRPr="007E57BF" w:rsidRDefault="007E57BF" w:rsidP="007E57BF">
      <w:pPr>
        <w:rPr>
          <w:b/>
          <w:bCs/>
        </w:rPr>
      </w:pPr>
    </w:p>
    <w:p w14:paraId="421B990B" w14:textId="66F0E2C8" w:rsidR="00397AD3" w:rsidRPr="00022D8F" w:rsidRDefault="00000000" w:rsidP="00022D8F">
      <w:pPr>
        <w:pStyle w:val="ListParagraph"/>
        <w:numPr>
          <w:ilvl w:val="0"/>
          <w:numId w:val="104"/>
        </w:numPr>
        <w:rPr>
          <w:b/>
          <w:bCs/>
        </w:rPr>
      </w:pPr>
      <w:r w:rsidRPr="00022D8F">
        <w:rPr>
          <w:b/>
          <w:bCs/>
        </w:rPr>
        <w:t>Explain how you would test and evaluate prompts before using them professionally. (5 marks)</w:t>
      </w:r>
    </w:p>
    <w:p w14:paraId="0C34ED62" w14:textId="77777777" w:rsidR="00022D8F" w:rsidRPr="00022D8F" w:rsidRDefault="00022D8F" w:rsidP="00022D8F">
      <w:pPr>
        <w:pStyle w:val="ListParagraph"/>
        <w:rPr>
          <w:b/>
          <w:bCs/>
        </w:rPr>
      </w:pPr>
    </w:p>
    <w:p w14:paraId="75758186" w14:textId="2F646399" w:rsidR="00022D8F" w:rsidRPr="00022D8F" w:rsidRDefault="00022D8F" w:rsidP="00022D8F">
      <w:pPr>
        <w:rPr>
          <w:b/>
          <w:bCs/>
        </w:rPr>
      </w:pPr>
      <w:r>
        <w:rPr>
          <w:b/>
          <w:bCs/>
        </w:rPr>
        <w:t xml:space="preserve">Answer: </w:t>
      </w:r>
      <w:r w:rsidRPr="00022D8F">
        <w:rPr>
          <w:b/>
          <w:bCs/>
        </w:rPr>
        <w:t xml:space="preserve">The way I test </w:t>
      </w:r>
      <w:proofErr w:type="spellStart"/>
      <w:r w:rsidRPr="00022D8F">
        <w:rPr>
          <w:b/>
          <w:bCs/>
        </w:rPr>
        <w:t>prmpts</w:t>
      </w:r>
      <w:proofErr w:type="spellEnd"/>
      <w:r w:rsidRPr="00022D8F">
        <w:rPr>
          <w:b/>
          <w:bCs/>
        </w:rPr>
        <w:t xml:space="preserve"> is give a direct prompt initially, then refine it, add examples, reality, accuracy and compare with real world </w:t>
      </w:r>
      <w:proofErr w:type="spellStart"/>
      <w:r w:rsidRPr="00022D8F">
        <w:rPr>
          <w:b/>
          <w:bCs/>
        </w:rPr>
        <w:t>analysys</w:t>
      </w:r>
      <w:proofErr w:type="spellEnd"/>
      <w:r w:rsidRPr="00022D8F">
        <w:rPr>
          <w:b/>
          <w:bCs/>
        </w:rPr>
        <w:t xml:space="preserve"> and </w:t>
      </w:r>
      <w:proofErr w:type="spellStart"/>
      <w:r w:rsidRPr="00022D8F">
        <w:rPr>
          <w:b/>
          <w:bCs/>
        </w:rPr>
        <w:t>refing</w:t>
      </w:r>
      <w:proofErr w:type="spellEnd"/>
      <w:r w:rsidRPr="00022D8F">
        <w:rPr>
          <w:b/>
          <w:bCs/>
        </w:rPr>
        <w:t xml:space="preserve"> by adding more iterations</w:t>
      </w:r>
    </w:p>
    <w:p w14:paraId="37F6DB68" w14:textId="77777777" w:rsidR="00022D8F" w:rsidRPr="00022D8F" w:rsidRDefault="00022D8F" w:rsidP="00022D8F">
      <w:pPr>
        <w:rPr>
          <w:b/>
          <w:bCs/>
        </w:rPr>
      </w:pPr>
      <w:r w:rsidRPr="00022D8F">
        <w:rPr>
          <w:b/>
          <w:bCs/>
        </w:rPr>
        <w:pict w14:anchorId="3979EEDA">
          <v:rect id="_x0000_i1194" style="width:0;height:1.5pt" o:hralign="center" o:hrstd="t" o:hr="t" fillcolor="#a0a0a0" stroked="f"/>
        </w:pict>
      </w:r>
    </w:p>
    <w:p w14:paraId="144BE3A6" w14:textId="77777777" w:rsidR="00022D8F" w:rsidRPr="00022D8F" w:rsidRDefault="00022D8F" w:rsidP="00022D8F">
      <w:pPr>
        <w:rPr>
          <w:b/>
          <w:bCs/>
        </w:rPr>
      </w:pPr>
      <w:r w:rsidRPr="00022D8F">
        <w:rPr>
          <w:b/>
          <w:bCs/>
        </w:rPr>
        <w:t>Answer:</w:t>
      </w:r>
      <w:r w:rsidRPr="00022D8F">
        <w:rPr>
          <w:b/>
          <w:bCs/>
        </w:rPr>
        <w:br/>
        <w:t>To test and evaluate prompts before professional use, I begin by giving a direct prompt to see the raw output. Then I refine the prompt step by step, adding examples for clarity and including realistic context to improve accuracy. I compare the AI’s responses with real-world data or reliable references to check correctness. Finally, I improve the prompt further through multiple iterations until the output is consistent, accurate, and suitable for the intended purpose.</w:t>
      </w:r>
    </w:p>
    <w:p w14:paraId="6C21C78A" w14:textId="3E6919FE" w:rsidR="00022D8F" w:rsidRPr="00022D8F" w:rsidRDefault="00022D8F" w:rsidP="00022D8F">
      <w:pPr>
        <w:rPr>
          <w:b/>
          <w:bCs/>
        </w:rPr>
      </w:pPr>
    </w:p>
    <w:p w14:paraId="37CB057A" w14:textId="2CB1E791" w:rsidR="00397AD3" w:rsidRDefault="00000000" w:rsidP="00523D98">
      <w:pPr>
        <w:pStyle w:val="ListParagraph"/>
        <w:numPr>
          <w:ilvl w:val="0"/>
          <w:numId w:val="104"/>
        </w:numPr>
      </w:pPr>
      <w:r w:rsidRPr="00523D98">
        <w:rPr>
          <w:b/>
          <w:bCs/>
        </w:rPr>
        <w:t>Imagine you are in an interview. Answer this in 3–4 lines: “Why is prompt engineering valuable for businesses?”</w:t>
      </w:r>
      <w:r>
        <w:t xml:space="preserve"> (5 marks)</w:t>
      </w:r>
    </w:p>
    <w:p w14:paraId="42720EE3" w14:textId="06538262" w:rsidR="00523D98" w:rsidRDefault="00523D98" w:rsidP="00523D98">
      <w:pPr>
        <w:ind w:left="360"/>
      </w:pPr>
      <w:r w:rsidRPr="00C47497">
        <w:rPr>
          <w:b/>
          <w:bCs/>
        </w:rPr>
        <w:t>Answer:</w:t>
      </w:r>
      <w:r>
        <w:t xml:space="preserve"> </w:t>
      </w:r>
      <w:r w:rsidRPr="00523D98">
        <w:t>In my view, prompt engineering is valuable because it helps businesses build sustainable products with more research in less time. It ensures structured outputs that include facts, competitor insights, market presence, capital needs, expenditure, and ROI. This makes decision-making faster, data-driven, and more efficient.”</w:t>
      </w:r>
    </w:p>
    <w:p w14:paraId="029DE1EE" w14:textId="77777777" w:rsidR="00397AD3" w:rsidRDefault="00000000">
      <w:pPr>
        <w:pStyle w:val="Heading1"/>
      </w:pPr>
      <w:r>
        <w:lastRenderedPageBreak/>
        <w:t>Section F: Portfolio Project Challenge (10 Marks)</w:t>
      </w:r>
    </w:p>
    <w:p w14:paraId="7DF11B4F" w14:textId="77777777" w:rsidR="00397AD3" w:rsidRDefault="00000000">
      <w:r>
        <w:t>Create a mini portfolio project (pick ONE):</w:t>
      </w:r>
    </w:p>
    <w:p w14:paraId="25B19A38" w14:textId="77777777" w:rsidR="00397AD3" w:rsidRDefault="00000000">
      <w:r>
        <w:t>- AI-powered Hotel Booking Assistant (prompts + sample conversation).</w:t>
      </w:r>
    </w:p>
    <w:p w14:paraId="29760BC5" w14:textId="77777777" w:rsidR="00397AD3" w:rsidRDefault="00000000">
      <w:r>
        <w:t>- School Teaching Simulation (role-based prompts for teacher &amp; student).</w:t>
      </w:r>
    </w:p>
    <w:p w14:paraId="30AE4B9A" w14:textId="77777777" w:rsidR="00397AD3" w:rsidRDefault="00000000">
      <w:r>
        <w:t>- Business Strategy Meeting Simulation (CEO + VPs with MOM).</w:t>
      </w:r>
    </w:p>
    <w:p w14:paraId="29970DEA" w14:textId="77777777" w:rsidR="00397AD3" w:rsidRDefault="00000000">
      <w:r>
        <w:t>*(Attach prompts + structured outputs)*</w:t>
      </w:r>
    </w:p>
    <w:p w14:paraId="098AD680" w14:textId="5BD72BB8" w:rsidR="00A94373" w:rsidRDefault="008D2DB9">
      <w:r>
        <w:t>I have chosen this challenge:</w:t>
      </w:r>
    </w:p>
    <w:p w14:paraId="3D5498EF" w14:textId="77777777" w:rsidR="00A94373" w:rsidRPr="00A94373" w:rsidRDefault="00A94373" w:rsidP="00A94373">
      <w:proofErr w:type="spellStart"/>
      <w:r w:rsidRPr="00A94373">
        <w:t>lets</w:t>
      </w:r>
      <w:proofErr w:type="spellEnd"/>
      <w:r w:rsidRPr="00A94373">
        <w:t xml:space="preserve"> create a situation School Teaching Simulation (role-based prompts for teacher &amp; student), where the topic is about finalizing the teams to support the upcoming school annual day. point to include student </w:t>
      </w:r>
      <w:proofErr w:type="spellStart"/>
      <w:r w:rsidRPr="00A94373">
        <w:t>comiities</w:t>
      </w:r>
      <w:proofErr w:type="spellEnd"/>
      <w:r w:rsidRPr="00A94373">
        <w:t xml:space="preserve">, inviting guests, decorations, </w:t>
      </w:r>
      <w:proofErr w:type="spellStart"/>
      <w:r w:rsidRPr="00A94373">
        <w:t>finzalizing</w:t>
      </w:r>
      <w:proofErr w:type="spellEnd"/>
      <w:r w:rsidRPr="00A94373">
        <w:t xml:space="preserve"> the themes, fun activities for now in phase-1. keep the interaction smooth, crisp, subject oriented </w:t>
      </w:r>
    </w:p>
    <w:p w14:paraId="717BCBF5" w14:textId="77777777" w:rsidR="00A94373" w:rsidRPr="00A94373" w:rsidRDefault="00A94373" w:rsidP="00A94373">
      <w:pPr>
        <w:rPr>
          <w:b/>
          <w:bCs/>
        </w:rPr>
      </w:pPr>
      <w:r w:rsidRPr="00A94373">
        <w:rPr>
          <w:b/>
          <w:bCs/>
        </w:rPr>
        <w:t>ChatGPT said:</w:t>
      </w:r>
    </w:p>
    <w:p w14:paraId="354C6C9E" w14:textId="77777777" w:rsidR="00A94373" w:rsidRPr="00A94373" w:rsidRDefault="00A94373" w:rsidP="00A94373">
      <w:r w:rsidRPr="00A94373">
        <w:t xml:space="preserve">Perfect! Let’s create a </w:t>
      </w:r>
      <w:r w:rsidRPr="00A94373">
        <w:rPr>
          <w:b/>
          <w:bCs/>
        </w:rPr>
        <w:t>School Teaching Simulation</w:t>
      </w:r>
      <w:r w:rsidRPr="00A94373">
        <w:t xml:space="preserve"> in a crisp, role-based format. I’ll structure it like a </w:t>
      </w:r>
      <w:r w:rsidRPr="00A94373">
        <w:rPr>
          <w:b/>
          <w:bCs/>
        </w:rPr>
        <w:t>phase-1 classroom discussion</w:t>
      </w:r>
      <w:r w:rsidRPr="00A94373">
        <w:t xml:space="preserve"> where the teacher guides students to finalize the teams for Annual Day.</w:t>
      </w:r>
    </w:p>
    <w:p w14:paraId="4FEFB18E" w14:textId="77777777" w:rsidR="00A94373" w:rsidRPr="00A94373" w:rsidRDefault="00A94373" w:rsidP="00A94373">
      <w:r w:rsidRPr="00A94373">
        <w:pict w14:anchorId="486D7AE7">
          <v:rect id="_x0000_i1244" style="width:0;height:1.5pt" o:hralign="center" o:hrstd="t" o:hr="t" fillcolor="#a0a0a0" stroked="f"/>
        </w:pict>
      </w:r>
    </w:p>
    <w:p w14:paraId="397B6B5B" w14:textId="77777777" w:rsidR="00A94373" w:rsidRPr="00A94373" w:rsidRDefault="00A94373" w:rsidP="00A94373">
      <w:pPr>
        <w:rPr>
          <w:b/>
          <w:bCs/>
        </w:rPr>
      </w:pPr>
      <w:r w:rsidRPr="00A94373">
        <w:rPr>
          <w:b/>
          <w:bCs/>
        </w:rPr>
        <w:t>Scene: Classroom – Phase 1 Planning for Annual Day</w:t>
      </w:r>
    </w:p>
    <w:p w14:paraId="4ED24292" w14:textId="77777777" w:rsidR="00A94373" w:rsidRPr="00A94373" w:rsidRDefault="00A94373" w:rsidP="00A94373">
      <w:r w:rsidRPr="00A94373">
        <w:rPr>
          <w:b/>
          <w:bCs/>
        </w:rPr>
        <w:t>Objective:</w:t>
      </w:r>
      <w:r w:rsidRPr="00A94373">
        <w:t xml:space="preserve"> Assign teams for committees, discuss initial ideas for decorations, themes, guests, and fun activities.</w:t>
      </w:r>
    </w:p>
    <w:p w14:paraId="7350C3F0" w14:textId="77777777" w:rsidR="00A94373" w:rsidRPr="00A94373" w:rsidRDefault="00A94373" w:rsidP="00A94373">
      <w:r w:rsidRPr="00A94373">
        <w:pict w14:anchorId="2B10BE72">
          <v:rect id="_x0000_i1245" style="width:0;height:1.5pt" o:hralign="center" o:hrstd="t" o:hr="t" fillcolor="#a0a0a0" stroked="f"/>
        </w:pict>
      </w:r>
    </w:p>
    <w:p w14:paraId="7C79B36A" w14:textId="77777777" w:rsidR="00A94373" w:rsidRPr="00A94373" w:rsidRDefault="00A94373" w:rsidP="00A94373">
      <w:r w:rsidRPr="00A94373">
        <w:rPr>
          <w:b/>
          <w:bCs/>
        </w:rPr>
        <w:t>Roles:</w:t>
      </w:r>
    </w:p>
    <w:p w14:paraId="63E4D2A1" w14:textId="77777777" w:rsidR="00A94373" w:rsidRPr="00A94373" w:rsidRDefault="00A94373" w:rsidP="00A94373">
      <w:pPr>
        <w:numPr>
          <w:ilvl w:val="0"/>
          <w:numId w:val="105"/>
        </w:numPr>
      </w:pPr>
      <w:r w:rsidRPr="00A94373">
        <w:rPr>
          <w:b/>
          <w:bCs/>
        </w:rPr>
        <w:t>Teacher (T)</w:t>
      </w:r>
      <w:r w:rsidRPr="00A94373">
        <w:t xml:space="preserve"> – Facilitates discussion, ensures clarity, guides decisions.</w:t>
      </w:r>
    </w:p>
    <w:p w14:paraId="5C7164B2" w14:textId="77777777" w:rsidR="00A94373" w:rsidRPr="00A94373" w:rsidRDefault="00A94373" w:rsidP="00A94373">
      <w:pPr>
        <w:numPr>
          <w:ilvl w:val="0"/>
          <w:numId w:val="105"/>
        </w:numPr>
      </w:pPr>
      <w:r w:rsidRPr="00A94373">
        <w:rPr>
          <w:b/>
          <w:bCs/>
        </w:rPr>
        <w:t>Students (S1, S2, …)</w:t>
      </w:r>
      <w:r w:rsidRPr="00A94373">
        <w:t xml:space="preserve"> – Propose ideas, volunteer for committees, provide feedback.</w:t>
      </w:r>
    </w:p>
    <w:p w14:paraId="0530E453" w14:textId="77777777" w:rsidR="00A94373" w:rsidRPr="00A94373" w:rsidRDefault="00A94373" w:rsidP="00A94373">
      <w:r w:rsidRPr="00A94373">
        <w:pict w14:anchorId="3C66DCAD">
          <v:rect id="_x0000_i1246" style="width:0;height:1.5pt" o:hralign="center" o:hrstd="t" o:hr="t" fillcolor="#a0a0a0" stroked="f"/>
        </w:pict>
      </w:r>
    </w:p>
    <w:p w14:paraId="3FB3E798" w14:textId="77777777" w:rsidR="00A94373" w:rsidRPr="00A94373" w:rsidRDefault="00A94373" w:rsidP="00A94373">
      <w:r w:rsidRPr="00A94373">
        <w:rPr>
          <w:b/>
          <w:bCs/>
        </w:rPr>
        <w:t>T:</w:t>
      </w:r>
      <w:r w:rsidRPr="00A94373">
        <w:t xml:space="preserve"> Good morning, everyone! As you know, our Annual Day is coming up, and we need to start organizing it. Today, we’ll focus on </w:t>
      </w:r>
      <w:r w:rsidRPr="00A94373">
        <w:rPr>
          <w:b/>
          <w:bCs/>
        </w:rPr>
        <w:t>phase-1 planning</w:t>
      </w:r>
      <w:r w:rsidRPr="00A94373">
        <w:t>—forming committees and deciding initial ideas. Let’s begin by brainstorming what committees we’ll need. Any suggestions?</w:t>
      </w:r>
    </w:p>
    <w:p w14:paraId="73C888D5" w14:textId="77777777" w:rsidR="00A94373" w:rsidRPr="00A94373" w:rsidRDefault="00A94373" w:rsidP="00A94373">
      <w:r w:rsidRPr="00A94373">
        <w:rPr>
          <w:b/>
          <w:bCs/>
        </w:rPr>
        <w:t>S1:</w:t>
      </w:r>
      <w:r w:rsidRPr="00A94373">
        <w:t xml:space="preserve"> We definitely need a </w:t>
      </w:r>
      <w:r w:rsidRPr="00A94373">
        <w:rPr>
          <w:b/>
          <w:bCs/>
        </w:rPr>
        <w:t>decoration committee</w:t>
      </w:r>
      <w:r w:rsidRPr="00A94373">
        <w:t xml:space="preserve"> to plan the stage and hall.</w:t>
      </w:r>
    </w:p>
    <w:p w14:paraId="6F3652AE" w14:textId="77777777" w:rsidR="00A94373" w:rsidRPr="00A94373" w:rsidRDefault="00A94373" w:rsidP="00A94373">
      <w:r w:rsidRPr="00A94373">
        <w:rPr>
          <w:b/>
          <w:bCs/>
        </w:rPr>
        <w:lastRenderedPageBreak/>
        <w:t>S2:</w:t>
      </w:r>
      <w:r w:rsidRPr="00A94373">
        <w:t xml:space="preserve"> How about a </w:t>
      </w:r>
      <w:r w:rsidRPr="00A94373">
        <w:rPr>
          <w:b/>
          <w:bCs/>
        </w:rPr>
        <w:t>guest invitation committee</w:t>
      </w:r>
      <w:r w:rsidRPr="00A94373">
        <w:t xml:space="preserve"> to contact parents and special guests?</w:t>
      </w:r>
    </w:p>
    <w:p w14:paraId="120ECE6E" w14:textId="77777777" w:rsidR="00A94373" w:rsidRPr="00A94373" w:rsidRDefault="00A94373" w:rsidP="00A94373">
      <w:r w:rsidRPr="00A94373">
        <w:rPr>
          <w:b/>
          <w:bCs/>
        </w:rPr>
        <w:t>S3:</w:t>
      </w:r>
      <w:r w:rsidRPr="00A94373">
        <w:t xml:space="preserve"> We could also have a </w:t>
      </w:r>
      <w:r w:rsidRPr="00A94373">
        <w:rPr>
          <w:b/>
          <w:bCs/>
        </w:rPr>
        <w:t>fun activities committee</w:t>
      </w:r>
      <w:r w:rsidRPr="00A94373">
        <w:t xml:space="preserve"> to organize games and student performances.</w:t>
      </w:r>
    </w:p>
    <w:p w14:paraId="5D12171E" w14:textId="77777777" w:rsidR="00A94373" w:rsidRPr="00A94373" w:rsidRDefault="00A94373" w:rsidP="00A94373">
      <w:r w:rsidRPr="00A94373">
        <w:rPr>
          <w:b/>
          <w:bCs/>
        </w:rPr>
        <w:t>T:</w:t>
      </w:r>
      <w:r w:rsidRPr="00A94373">
        <w:t xml:space="preserve"> Excellent start! So we have Decoration, Guest Invitation, and Fun Activities. Any thoughts on other committees?</w:t>
      </w:r>
    </w:p>
    <w:p w14:paraId="1A0DCCD7" w14:textId="77777777" w:rsidR="00A94373" w:rsidRPr="00A94373" w:rsidRDefault="00A94373" w:rsidP="00A94373">
      <w:r w:rsidRPr="00A94373">
        <w:rPr>
          <w:b/>
          <w:bCs/>
        </w:rPr>
        <w:t>S4:</w:t>
      </w:r>
      <w:r w:rsidRPr="00A94373">
        <w:t xml:space="preserve"> Maybe a </w:t>
      </w:r>
      <w:r w:rsidRPr="00A94373">
        <w:rPr>
          <w:b/>
          <w:bCs/>
        </w:rPr>
        <w:t>theme and stage design committee</w:t>
      </w:r>
      <w:r w:rsidRPr="00A94373">
        <w:t xml:space="preserve"> to finalize the theme for the day.</w:t>
      </w:r>
    </w:p>
    <w:p w14:paraId="1E782003" w14:textId="77777777" w:rsidR="00A94373" w:rsidRPr="00A94373" w:rsidRDefault="00A94373" w:rsidP="00A94373">
      <w:r w:rsidRPr="00A94373">
        <w:rPr>
          <w:b/>
          <w:bCs/>
        </w:rPr>
        <w:t>T:</w:t>
      </w:r>
      <w:r w:rsidRPr="00A94373">
        <w:t xml:space="preserve"> Perfect. That makes four committees for now. Let’s quickly assign volunteers. Who wants to be in the Decoration Committee?</w:t>
      </w:r>
    </w:p>
    <w:p w14:paraId="0170C6A5" w14:textId="77777777" w:rsidR="00A94373" w:rsidRPr="00A94373" w:rsidRDefault="00A94373" w:rsidP="00A94373">
      <w:r w:rsidRPr="00A94373">
        <w:rPr>
          <w:b/>
          <w:bCs/>
        </w:rPr>
        <w:t>S5:</w:t>
      </w:r>
      <w:r w:rsidRPr="00A94373">
        <w:t xml:space="preserve"> I can join.</w:t>
      </w:r>
    </w:p>
    <w:p w14:paraId="5E815A37" w14:textId="77777777" w:rsidR="00A94373" w:rsidRPr="00A94373" w:rsidRDefault="00A94373" w:rsidP="00A94373">
      <w:r w:rsidRPr="00A94373">
        <w:rPr>
          <w:b/>
          <w:bCs/>
        </w:rPr>
        <w:t>S6:</w:t>
      </w:r>
      <w:r w:rsidRPr="00A94373">
        <w:t xml:space="preserve"> Me too!</w:t>
      </w:r>
    </w:p>
    <w:p w14:paraId="236EEB9E" w14:textId="77777777" w:rsidR="00A94373" w:rsidRPr="00A94373" w:rsidRDefault="00A94373" w:rsidP="00A94373">
      <w:r w:rsidRPr="00A94373">
        <w:rPr>
          <w:b/>
          <w:bCs/>
        </w:rPr>
        <w:t>T:</w:t>
      </w:r>
      <w:r w:rsidRPr="00A94373">
        <w:t xml:space="preserve"> Great. Now, for Guest Invitation Committee?</w:t>
      </w:r>
    </w:p>
    <w:p w14:paraId="7151C019" w14:textId="77777777" w:rsidR="00A94373" w:rsidRPr="00A94373" w:rsidRDefault="00A94373" w:rsidP="00A94373">
      <w:r w:rsidRPr="00A94373">
        <w:rPr>
          <w:b/>
          <w:bCs/>
        </w:rPr>
        <w:t>S2:</w:t>
      </w:r>
      <w:r w:rsidRPr="00A94373">
        <w:t xml:space="preserve"> I’ll take part.</w:t>
      </w:r>
    </w:p>
    <w:p w14:paraId="684365A8" w14:textId="77777777" w:rsidR="00A94373" w:rsidRPr="00A94373" w:rsidRDefault="00A94373" w:rsidP="00A94373">
      <w:r w:rsidRPr="00A94373">
        <w:rPr>
          <w:b/>
          <w:bCs/>
        </w:rPr>
        <w:t>S7:</w:t>
      </w:r>
      <w:r w:rsidRPr="00A94373">
        <w:t xml:space="preserve"> Count me in as well.</w:t>
      </w:r>
    </w:p>
    <w:p w14:paraId="7C9FD17E" w14:textId="77777777" w:rsidR="00A94373" w:rsidRPr="00A94373" w:rsidRDefault="00A94373" w:rsidP="00A94373">
      <w:r w:rsidRPr="00A94373">
        <w:rPr>
          <w:b/>
          <w:bCs/>
        </w:rPr>
        <w:t>T:</w:t>
      </w:r>
      <w:r w:rsidRPr="00A94373">
        <w:t xml:space="preserve"> Wonderful! Fun Activities Committee, anyone?</w:t>
      </w:r>
    </w:p>
    <w:p w14:paraId="1A34CB75" w14:textId="77777777" w:rsidR="00A94373" w:rsidRPr="00A94373" w:rsidRDefault="00A94373" w:rsidP="00A94373">
      <w:r w:rsidRPr="00A94373">
        <w:rPr>
          <w:b/>
          <w:bCs/>
        </w:rPr>
        <w:t>S3:</w:t>
      </w:r>
      <w:r w:rsidRPr="00A94373">
        <w:t xml:space="preserve"> I’ll be there.</w:t>
      </w:r>
    </w:p>
    <w:p w14:paraId="766E0491" w14:textId="77777777" w:rsidR="00A94373" w:rsidRPr="00A94373" w:rsidRDefault="00A94373" w:rsidP="00A94373">
      <w:r w:rsidRPr="00A94373">
        <w:rPr>
          <w:b/>
          <w:bCs/>
        </w:rPr>
        <w:t>S8:</w:t>
      </w:r>
      <w:r w:rsidRPr="00A94373">
        <w:t xml:space="preserve"> Me too.</w:t>
      </w:r>
    </w:p>
    <w:p w14:paraId="75B2304C" w14:textId="77777777" w:rsidR="00A94373" w:rsidRPr="00A94373" w:rsidRDefault="00A94373" w:rsidP="00A94373">
      <w:r w:rsidRPr="00A94373">
        <w:rPr>
          <w:b/>
          <w:bCs/>
        </w:rPr>
        <w:t>T:</w:t>
      </w:r>
      <w:r w:rsidRPr="00A94373">
        <w:t xml:space="preserve"> And for the Theme &amp; Stage Design Committee?</w:t>
      </w:r>
    </w:p>
    <w:p w14:paraId="4FF3DD1A" w14:textId="77777777" w:rsidR="00A94373" w:rsidRPr="00A94373" w:rsidRDefault="00A94373" w:rsidP="00A94373">
      <w:r w:rsidRPr="00A94373">
        <w:rPr>
          <w:b/>
          <w:bCs/>
        </w:rPr>
        <w:t>S4:</w:t>
      </w:r>
      <w:r w:rsidRPr="00A94373">
        <w:t xml:space="preserve"> I can lead this one.</w:t>
      </w:r>
    </w:p>
    <w:p w14:paraId="59761446" w14:textId="77777777" w:rsidR="00A94373" w:rsidRPr="00A94373" w:rsidRDefault="00A94373" w:rsidP="00A94373">
      <w:r w:rsidRPr="00A94373">
        <w:rPr>
          <w:b/>
          <w:bCs/>
        </w:rPr>
        <w:t>S9:</w:t>
      </w:r>
      <w:r w:rsidRPr="00A94373">
        <w:t xml:space="preserve"> I’ll assist.</w:t>
      </w:r>
    </w:p>
    <w:p w14:paraId="21F49580" w14:textId="77777777" w:rsidR="00A94373" w:rsidRPr="00A94373" w:rsidRDefault="00A94373" w:rsidP="00A94373">
      <w:r w:rsidRPr="00A94373">
        <w:rPr>
          <w:b/>
          <w:bCs/>
        </w:rPr>
        <w:t>T:</w:t>
      </w:r>
      <w:r w:rsidRPr="00A94373">
        <w:t xml:space="preserve"> Awesome. Now, let’s discuss </w:t>
      </w:r>
      <w:r w:rsidRPr="00A94373">
        <w:rPr>
          <w:b/>
          <w:bCs/>
        </w:rPr>
        <w:t>initial ideas</w:t>
      </w:r>
      <w:r w:rsidRPr="00A94373">
        <w:t>. For decorations, what colors or designs are we thinking?</w:t>
      </w:r>
    </w:p>
    <w:p w14:paraId="3F1821B2" w14:textId="77777777" w:rsidR="00A94373" w:rsidRPr="00A94373" w:rsidRDefault="00A94373" w:rsidP="00A94373">
      <w:r w:rsidRPr="00A94373">
        <w:rPr>
          <w:b/>
          <w:bCs/>
        </w:rPr>
        <w:t>S5:</w:t>
      </w:r>
      <w:r w:rsidRPr="00A94373">
        <w:t xml:space="preserve"> Bright colors and school banners should work well.</w:t>
      </w:r>
    </w:p>
    <w:p w14:paraId="1BD18D79" w14:textId="77777777" w:rsidR="00A94373" w:rsidRPr="00A94373" w:rsidRDefault="00A94373" w:rsidP="00A94373">
      <w:r w:rsidRPr="00A94373">
        <w:rPr>
          <w:b/>
          <w:bCs/>
        </w:rPr>
        <w:t>S6:</w:t>
      </w:r>
      <w:r w:rsidRPr="00A94373">
        <w:t xml:space="preserve"> Maybe some DIY crafts to make it more personal.</w:t>
      </w:r>
    </w:p>
    <w:p w14:paraId="512D0C56" w14:textId="77777777" w:rsidR="00A94373" w:rsidRPr="00A94373" w:rsidRDefault="00A94373" w:rsidP="00A94373">
      <w:r w:rsidRPr="00A94373">
        <w:rPr>
          <w:b/>
          <w:bCs/>
        </w:rPr>
        <w:t>T:</w:t>
      </w:r>
      <w:r w:rsidRPr="00A94373">
        <w:t xml:space="preserve"> Good suggestions! For the theme, any proposals?</w:t>
      </w:r>
    </w:p>
    <w:p w14:paraId="483F0D9E" w14:textId="77777777" w:rsidR="00A94373" w:rsidRPr="00A94373" w:rsidRDefault="00A94373" w:rsidP="00A94373">
      <w:r w:rsidRPr="00A94373">
        <w:rPr>
          <w:b/>
          <w:bCs/>
        </w:rPr>
        <w:t>S4:</w:t>
      </w:r>
      <w:r w:rsidRPr="00A94373">
        <w:t xml:space="preserve"> “Celebrating Talents” could be a broad theme.</w:t>
      </w:r>
    </w:p>
    <w:p w14:paraId="35FA4017" w14:textId="77777777" w:rsidR="00A94373" w:rsidRPr="00A94373" w:rsidRDefault="00A94373" w:rsidP="00A94373">
      <w:r w:rsidRPr="00A94373">
        <w:rPr>
          <w:b/>
          <w:bCs/>
        </w:rPr>
        <w:t>S9:</w:t>
      </w:r>
      <w:r w:rsidRPr="00A94373">
        <w:t xml:space="preserve"> Or “Journey Through Seasons” to make it colorful and lively.</w:t>
      </w:r>
    </w:p>
    <w:p w14:paraId="5C797617" w14:textId="77777777" w:rsidR="00A94373" w:rsidRPr="00A94373" w:rsidRDefault="00A94373" w:rsidP="00A94373">
      <w:r w:rsidRPr="00A94373">
        <w:rPr>
          <w:b/>
          <w:bCs/>
        </w:rPr>
        <w:t>T:</w:t>
      </w:r>
      <w:r w:rsidRPr="00A94373">
        <w:t xml:space="preserve"> Both are strong ideas. We’ll finalize this in our next session after a vote.</w:t>
      </w:r>
    </w:p>
    <w:p w14:paraId="3AB431FD" w14:textId="77777777" w:rsidR="00A94373" w:rsidRPr="00A94373" w:rsidRDefault="00A94373" w:rsidP="00A94373">
      <w:r w:rsidRPr="00A94373">
        <w:rPr>
          <w:b/>
          <w:bCs/>
        </w:rPr>
        <w:t>T:</w:t>
      </w:r>
      <w:r w:rsidRPr="00A94373">
        <w:t xml:space="preserve"> Fun Activities—what could we plan for phase-1?</w:t>
      </w:r>
    </w:p>
    <w:p w14:paraId="2DEE8463" w14:textId="77777777" w:rsidR="00A94373" w:rsidRPr="00A94373" w:rsidRDefault="00A94373" w:rsidP="00A94373">
      <w:r w:rsidRPr="00A94373">
        <w:rPr>
          <w:b/>
          <w:bCs/>
        </w:rPr>
        <w:lastRenderedPageBreak/>
        <w:t>S3:</w:t>
      </w:r>
      <w:r w:rsidRPr="00A94373">
        <w:t xml:space="preserve"> Talent shows, quizzes, and some interactive games.</w:t>
      </w:r>
    </w:p>
    <w:p w14:paraId="32599CC3" w14:textId="77777777" w:rsidR="00A94373" w:rsidRPr="00A94373" w:rsidRDefault="00A94373" w:rsidP="00A94373">
      <w:r w:rsidRPr="00A94373">
        <w:rPr>
          <w:b/>
          <w:bCs/>
        </w:rPr>
        <w:t>S8:</w:t>
      </w:r>
      <w:r w:rsidRPr="00A94373">
        <w:t xml:space="preserve"> Maybe a mini dance-off or art contest for students.</w:t>
      </w:r>
    </w:p>
    <w:p w14:paraId="32DFB3AA" w14:textId="77777777" w:rsidR="00A94373" w:rsidRPr="00A94373" w:rsidRDefault="00A94373" w:rsidP="00A94373">
      <w:r w:rsidRPr="00A94373">
        <w:rPr>
          <w:b/>
          <w:bCs/>
        </w:rPr>
        <w:t>T:</w:t>
      </w:r>
      <w:r w:rsidRPr="00A94373">
        <w:t xml:space="preserve"> Excellent. Finally, for inviting guests, we should prepare a </w:t>
      </w:r>
      <w:r w:rsidRPr="00A94373">
        <w:rPr>
          <w:b/>
          <w:bCs/>
        </w:rPr>
        <w:t>guest list</w:t>
      </w:r>
      <w:r w:rsidRPr="00A94373">
        <w:t xml:space="preserve"> and </w:t>
      </w:r>
      <w:r w:rsidRPr="00A94373">
        <w:rPr>
          <w:b/>
          <w:bCs/>
        </w:rPr>
        <w:t>invitation draft</w:t>
      </w:r>
      <w:r w:rsidRPr="00A94373">
        <w:t>. Any volunteers for initial drafting?</w:t>
      </w:r>
    </w:p>
    <w:p w14:paraId="4AFC5DE5" w14:textId="77777777" w:rsidR="00A94373" w:rsidRPr="00A94373" w:rsidRDefault="00A94373" w:rsidP="00A94373">
      <w:r w:rsidRPr="00A94373">
        <w:rPr>
          <w:b/>
          <w:bCs/>
        </w:rPr>
        <w:t>S2:</w:t>
      </w:r>
      <w:r w:rsidRPr="00A94373">
        <w:t xml:space="preserve"> I can start with the draft.</w:t>
      </w:r>
    </w:p>
    <w:p w14:paraId="4EAAEB90" w14:textId="77777777" w:rsidR="00A94373" w:rsidRPr="00A94373" w:rsidRDefault="00A94373" w:rsidP="00A94373">
      <w:r w:rsidRPr="00A94373">
        <w:rPr>
          <w:b/>
          <w:bCs/>
        </w:rPr>
        <w:t>S7:</w:t>
      </w:r>
      <w:r w:rsidRPr="00A94373">
        <w:t xml:space="preserve"> I’ll help collect the guest list.</w:t>
      </w:r>
    </w:p>
    <w:p w14:paraId="0E1BD732" w14:textId="77777777" w:rsidR="00A94373" w:rsidRPr="00A94373" w:rsidRDefault="00A94373" w:rsidP="00A94373">
      <w:r w:rsidRPr="00A94373">
        <w:rPr>
          <w:b/>
          <w:bCs/>
        </w:rPr>
        <w:t>T:</w:t>
      </w:r>
      <w:r w:rsidRPr="00A94373">
        <w:t xml:space="preserve"> Perfect! That covers phase-1. For next class, each committee will bring </w:t>
      </w:r>
      <w:r w:rsidRPr="00A94373">
        <w:rPr>
          <w:b/>
          <w:bCs/>
        </w:rPr>
        <w:t>2–3 concrete ideas</w:t>
      </w:r>
      <w:r w:rsidRPr="00A94373">
        <w:t xml:space="preserve"> for discussion. Remember, teamwork and communication are key!</w:t>
      </w:r>
    </w:p>
    <w:p w14:paraId="5D1B5182" w14:textId="77777777" w:rsidR="00A94373" w:rsidRPr="00A94373" w:rsidRDefault="00A94373" w:rsidP="00A94373">
      <w:r w:rsidRPr="00A94373">
        <w:pict w14:anchorId="512CBAB4">
          <v:rect id="_x0000_i1247" style="width:0;height:1.5pt" o:hralign="center" o:hrstd="t" o:hr="t" fillcolor="#a0a0a0" stroked="f"/>
        </w:pict>
      </w:r>
    </w:p>
    <w:p w14:paraId="7C12D8D7" w14:textId="41A7BF77" w:rsidR="00A94373" w:rsidRPr="00A94373" w:rsidRDefault="00A94373" w:rsidP="00A94373">
      <w:r w:rsidRPr="00A94373">
        <w:rPr>
          <w:b/>
          <w:bCs/>
        </w:rPr>
        <w:t>Phase-1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1174"/>
        <w:gridCol w:w="4938"/>
      </w:tblGrid>
      <w:tr w:rsidR="00A94373" w:rsidRPr="00A94373" w14:paraId="15E90968" w14:textId="77777777">
        <w:trPr>
          <w:tblHeader/>
          <w:tblCellSpacing w:w="15" w:type="dxa"/>
        </w:trPr>
        <w:tc>
          <w:tcPr>
            <w:tcW w:w="0" w:type="auto"/>
            <w:vAlign w:val="center"/>
            <w:hideMark/>
          </w:tcPr>
          <w:p w14:paraId="7A15B088" w14:textId="77777777" w:rsidR="00A94373" w:rsidRPr="00A94373" w:rsidRDefault="00A94373" w:rsidP="00A94373">
            <w:pPr>
              <w:rPr>
                <w:b/>
                <w:bCs/>
              </w:rPr>
            </w:pPr>
            <w:r w:rsidRPr="00A94373">
              <w:rPr>
                <w:b/>
                <w:bCs/>
              </w:rPr>
              <w:t>Committee</w:t>
            </w:r>
          </w:p>
        </w:tc>
        <w:tc>
          <w:tcPr>
            <w:tcW w:w="0" w:type="auto"/>
            <w:vAlign w:val="center"/>
            <w:hideMark/>
          </w:tcPr>
          <w:p w14:paraId="2D223822" w14:textId="77777777" w:rsidR="00A94373" w:rsidRPr="00A94373" w:rsidRDefault="00A94373" w:rsidP="00A94373">
            <w:pPr>
              <w:rPr>
                <w:b/>
                <w:bCs/>
              </w:rPr>
            </w:pPr>
            <w:r w:rsidRPr="00A94373">
              <w:rPr>
                <w:b/>
                <w:bCs/>
              </w:rPr>
              <w:t>Volunteers</w:t>
            </w:r>
          </w:p>
        </w:tc>
        <w:tc>
          <w:tcPr>
            <w:tcW w:w="0" w:type="auto"/>
            <w:vAlign w:val="center"/>
            <w:hideMark/>
          </w:tcPr>
          <w:p w14:paraId="14D04B64" w14:textId="77777777" w:rsidR="00A94373" w:rsidRPr="00A94373" w:rsidRDefault="00A94373" w:rsidP="00A94373">
            <w:pPr>
              <w:rPr>
                <w:b/>
                <w:bCs/>
              </w:rPr>
            </w:pPr>
            <w:r w:rsidRPr="00A94373">
              <w:rPr>
                <w:b/>
                <w:bCs/>
              </w:rPr>
              <w:t>Initial Ideas</w:t>
            </w:r>
          </w:p>
        </w:tc>
      </w:tr>
      <w:tr w:rsidR="00A94373" w:rsidRPr="00A94373" w14:paraId="7D5ECEDE" w14:textId="77777777">
        <w:trPr>
          <w:tblCellSpacing w:w="15" w:type="dxa"/>
        </w:trPr>
        <w:tc>
          <w:tcPr>
            <w:tcW w:w="0" w:type="auto"/>
            <w:vAlign w:val="center"/>
            <w:hideMark/>
          </w:tcPr>
          <w:p w14:paraId="281A9899" w14:textId="77777777" w:rsidR="00A94373" w:rsidRPr="00A94373" w:rsidRDefault="00A94373" w:rsidP="00A94373">
            <w:r w:rsidRPr="00A94373">
              <w:t>Decoration</w:t>
            </w:r>
          </w:p>
        </w:tc>
        <w:tc>
          <w:tcPr>
            <w:tcW w:w="0" w:type="auto"/>
            <w:vAlign w:val="center"/>
            <w:hideMark/>
          </w:tcPr>
          <w:p w14:paraId="1F5CF9CE" w14:textId="77777777" w:rsidR="00A94373" w:rsidRPr="00A94373" w:rsidRDefault="00A94373" w:rsidP="00A94373">
            <w:r w:rsidRPr="00A94373">
              <w:t>S5, S6</w:t>
            </w:r>
          </w:p>
        </w:tc>
        <w:tc>
          <w:tcPr>
            <w:tcW w:w="0" w:type="auto"/>
            <w:vAlign w:val="center"/>
            <w:hideMark/>
          </w:tcPr>
          <w:p w14:paraId="4CE80D9B" w14:textId="77777777" w:rsidR="00A94373" w:rsidRPr="00A94373" w:rsidRDefault="00A94373" w:rsidP="00A94373">
            <w:r w:rsidRPr="00A94373">
              <w:t>Bright colors, DIY crafts, school banners</w:t>
            </w:r>
          </w:p>
        </w:tc>
      </w:tr>
      <w:tr w:rsidR="00A94373" w:rsidRPr="00A94373" w14:paraId="6DBDD819" w14:textId="77777777">
        <w:trPr>
          <w:tblCellSpacing w:w="15" w:type="dxa"/>
        </w:trPr>
        <w:tc>
          <w:tcPr>
            <w:tcW w:w="0" w:type="auto"/>
            <w:vAlign w:val="center"/>
            <w:hideMark/>
          </w:tcPr>
          <w:p w14:paraId="39331981" w14:textId="77777777" w:rsidR="00A94373" w:rsidRPr="00A94373" w:rsidRDefault="00A94373" w:rsidP="00A94373">
            <w:r w:rsidRPr="00A94373">
              <w:t>Guest Invitation</w:t>
            </w:r>
          </w:p>
        </w:tc>
        <w:tc>
          <w:tcPr>
            <w:tcW w:w="0" w:type="auto"/>
            <w:vAlign w:val="center"/>
            <w:hideMark/>
          </w:tcPr>
          <w:p w14:paraId="78663144" w14:textId="77777777" w:rsidR="00A94373" w:rsidRPr="00A94373" w:rsidRDefault="00A94373" w:rsidP="00A94373">
            <w:r w:rsidRPr="00A94373">
              <w:t>S2, S7</w:t>
            </w:r>
          </w:p>
        </w:tc>
        <w:tc>
          <w:tcPr>
            <w:tcW w:w="0" w:type="auto"/>
            <w:vAlign w:val="center"/>
            <w:hideMark/>
          </w:tcPr>
          <w:p w14:paraId="037D01E1" w14:textId="77777777" w:rsidR="00A94373" w:rsidRPr="00A94373" w:rsidRDefault="00A94373" w:rsidP="00A94373">
            <w:r w:rsidRPr="00A94373">
              <w:t>Draft invitations, prepare guest list</w:t>
            </w:r>
          </w:p>
        </w:tc>
      </w:tr>
      <w:tr w:rsidR="00A94373" w:rsidRPr="00A94373" w14:paraId="37F2129C" w14:textId="77777777">
        <w:trPr>
          <w:tblCellSpacing w:w="15" w:type="dxa"/>
        </w:trPr>
        <w:tc>
          <w:tcPr>
            <w:tcW w:w="0" w:type="auto"/>
            <w:vAlign w:val="center"/>
            <w:hideMark/>
          </w:tcPr>
          <w:p w14:paraId="27181C3D" w14:textId="77777777" w:rsidR="00A94373" w:rsidRPr="00A94373" w:rsidRDefault="00A94373" w:rsidP="00A94373">
            <w:r w:rsidRPr="00A94373">
              <w:t>Fun Activities</w:t>
            </w:r>
          </w:p>
        </w:tc>
        <w:tc>
          <w:tcPr>
            <w:tcW w:w="0" w:type="auto"/>
            <w:vAlign w:val="center"/>
            <w:hideMark/>
          </w:tcPr>
          <w:p w14:paraId="63000C07" w14:textId="77777777" w:rsidR="00A94373" w:rsidRPr="00A94373" w:rsidRDefault="00A94373" w:rsidP="00A94373">
            <w:r w:rsidRPr="00A94373">
              <w:t>S3, S8</w:t>
            </w:r>
          </w:p>
        </w:tc>
        <w:tc>
          <w:tcPr>
            <w:tcW w:w="0" w:type="auto"/>
            <w:vAlign w:val="center"/>
            <w:hideMark/>
          </w:tcPr>
          <w:p w14:paraId="13DA4768" w14:textId="77777777" w:rsidR="00A94373" w:rsidRPr="00A94373" w:rsidRDefault="00A94373" w:rsidP="00A94373">
            <w:r w:rsidRPr="00A94373">
              <w:t>Talent shows, quizzes, dance-off, art contest</w:t>
            </w:r>
          </w:p>
        </w:tc>
      </w:tr>
      <w:tr w:rsidR="00A94373" w:rsidRPr="00A94373" w14:paraId="7A8AE476" w14:textId="77777777">
        <w:trPr>
          <w:tblCellSpacing w:w="15" w:type="dxa"/>
        </w:trPr>
        <w:tc>
          <w:tcPr>
            <w:tcW w:w="0" w:type="auto"/>
            <w:vAlign w:val="center"/>
            <w:hideMark/>
          </w:tcPr>
          <w:p w14:paraId="5CC0BC7E" w14:textId="77777777" w:rsidR="00A94373" w:rsidRPr="00A94373" w:rsidRDefault="00A94373" w:rsidP="00A94373">
            <w:r w:rsidRPr="00A94373">
              <w:t>Theme &amp; Stage Design</w:t>
            </w:r>
          </w:p>
        </w:tc>
        <w:tc>
          <w:tcPr>
            <w:tcW w:w="0" w:type="auto"/>
            <w:vAlign w:val="center"/>
            <w:hideMark/>
          </w:tcPr>
          <w:p w14:paraId="690C1519" w14:textId="77777777" w:rsidR="00A94373" w:rsidRPr="00A94373" w:rsidRDefault="00A94373" w:rsidP="00A94373">
            <w:r w:rsidRPr="00A94373">
              <w:t>S4, S9</w:t>
            </w:r>
          </w:p>
        </w:tc>
        <w:tc>
          <w:tcPr>
            <w:tcW w:w="0" w:type="auto"/>
            <w:vAlign w:val="center"/>
            <w:hideMark/>
          </w:tcPr>
          <w:p w14:paraId="0F924C6E" w14:textId="77777777" w:rsidR="00A94373" w:rsidRPr="00A94373" w:rsidRDefault="00A94373" w:rsidP="00A94373">
            <w:r w:rsidRPr="00A94373">
              <w:t>“Celebrating Talents” or “Journey Through Seasons”</w:t>
            </w:r>
          </w:p>
        </w:tc>
      </w:tr>
    </w:tbl>
    <w:p w14:paraId="3D6B6E2A" w14:textId="77777777" w:rsidR="00A94373" w:rsidRPr="00A94373" w:rsidRDefault="00A94373" w:rsidP="00A94373">
      <w:r w:rsidRPr="00A94373">
        <w:pict w14:anchorId="3C036DC6">
          <v:rect id="_x0000_i1248" style="width:0;height:1.5pt" o:hralign="center" o:hrstd="t" o:hr="t" fillcolor="#a0a0a0" stroked="f"/>
        </w:pict>
      </w:r>
    </w:p>
    <w:p w14:paraId="5D6E1F4B" w14:textId="77777777" w:rsidR="00A94373" w:rsidRPr="00A94373" w:rsidRDefault="00A94373" w:rsidP="00A94373">
      <w:r w:rsidRPr="00A94373">
        <w:t xml:space="preserve">If you want, I can </w:t>
      </w:r>
      <w:r w:rsidRPr="00A94373">
        <w:rPr>
          <w:b/>
          <w:bCs/>
        </w:rPr>
        <w:t>also create a Phase-2 version</w:t>
      </w:r>
      <w:r w:rsidRPr="00A94373">
        <w:t xml:space="preserve">, where committees </w:t>
      </w:r>
      <w:r w:rsidRPr="00A94373">
        <w:rPr>
          <w:b/>
          <w:bCs/>
        </w:rPr>
        <w:t>present their detailed plans</w:t>
      </w:r>
      <w:r w:rsidRPr="00A94373">
        <w:t xml:space="preserve"> and teacher gives feedback, making it feel like a full simulation.</w:t>
      </w:r>
    </w:p>
    <w:p w14:paraId="64B35882" w14:textId="77777777" w:rsidR="00A94373" w:rsidRPr="00A94373" w:rsidRDefault="00A94373" w:rsidP="00A94373">
      <w:r w:rsidRPr="00A94373">
        <w:t>Do you want me to do that next?</w:t>
      </w:r>
    </w:p>
    <w:p w14:paraId="4F577261" w14:textId="77777777" w:rsidR="00A94373" w:rsidRPr="00A94373" w:rsidRDefault="00A94373" w:rsidP="00A94373">
      <w:pPr>
        <w:rPr>
          <w:b/>
          <w:bCs/>
        </w:rPr>
      </w:pPr>
      <w:r w:rsidRPr="00A94373">
        <w:rPr>
          <w:b/>
          <w:bCs/>
        </w:rPr>
        <w:t>You said:</w:t>
      </w:r>
    </w:p>
    <w:p w14:paraId="68CBD671" w14:textId="77777777" w:rsidR="00A94373" w:rsidRPr="00A94373" w:rsidRDefault="00A94373" w:rsidP="00A94373">
      <w:r w:rsidRPr="00A94373">
        <w:t xml:space="preserve">Also to add about </w:t>
      </w:r>
      <w:proofErr w:type="spellStart"/>
      <w:r w:rsidRPr="00A94373">
        <w:t>transporation</w:t>
      </w:r>
      <w:proofErr w:type="spellEnd"/>
      <w:r w:rsidRPr="00A94373">
        <w:t xml:space="preserve">, and snack committee, </w:t>
      </w:r>
      <w:proofErr w:type="spellStart"/>
      <w:r w:rsidRPr="00A94373">
        <w:t>hygene</w:t>
      </w:r>
      <w:proofErr w:type="spellEnd"/>
      <w:r w:rsidRPr="00A94373">
        <w:t>, safety</w:t>
      </w:r>
    </w:p>
    <w:p w14:paraId="6EEE99C5" w14:textId="77777777" w:rsidR="00A94373" w:rsidRPr="00A94373" w:rsidRDefault="00A94373" w:rsidP="00A94373">
      <w:pPr>
        <w:rPr>
          <w:b/>
          <w:bCs/>
        </w:rPr>
      </w:pPr>
      <w:r w:rsidRPr="00A94373">
        <w:rPr>
          <w:b/>
          <w:bCs/>
        </w:rPr>
        <w:t>ChatGPT said:</w:t>
      </w:r>
    </w:p>
    <w:p w14:paraId="528E09E9" w14:textId="77777777" w:rsidR="00A94373" w:rsidRPr="00A94373" w:rsidRDefault="00A94373" w:rsidP="00A94373">
      <w:r w:rsidRPr="00A94373">
        <w:t xml:space="preserve">Perfect! Let’s expand the </w:t>
      </w:r>
      <w:r w:rsidRPr="00A94373">
        <w:rPr>
          <w:b/>
          <w:bCs/>
        </w:rPr>
        <w:t>phase-1 planning</w:t>
      </w:r>
      <w:r w:rsidRPr="00A94373">
        <w:t xml:space="preserve"> to include </w:t>
      </w:r>
      <w:r w:rsidRPr="00A94373">
        <w:rPr>
          <w:b/>
          <w:bCs/>
        </w:rPr>
        <w:t>Transportation, Snacks, Hygiene, and Safety Committees</w:t>
      </w:r>
      <w:r w:rsidRPr="00A94373">
        <w:t xml:space="preserve"> while keeping the interaction smooth and crisp.</w:t>
      </w:r>
    </w:p>
    <w:p w14:paraId="2E1F067D" w14:textId="77777777" w:rsidR="00A94373" w:rsidRPr="00A94373" w:rsidRDefault="00A94373" w:rsidP="00A94373">
      <w:r w:rsidRPr="00A94373">
        <w:pict w14:anchorId="6A970B5C">
          <v:rect id="_x0000_i1249" style="width:0;height:1.5pt" o:hralign="center" o:hrstd="t" o:hr="t" fillcolor="#a0a0a0" stroked="f"/>
        </w:pict>
      </w:r>
    </w:p>
    <w:p w14:paraId="7748B0E4" w14:textId="77777777" w:rsidR="00A94373" w:rsidRPr="00A94373" w:rsidRDefault="00A94373" w:rsidP="00A94373">
      <w:pPr>
        <w:rPr>
          <w:b/>
          <w:bCs/>
        </w:rPr>
      </w:pPr>
      <w:r w:rsidRPr="00A94373">
        <w:rPr>
          <w:b/>
          <w:bCs/>
        </w:rPr>
        <w:t>Scene: Classroom – Phase 1 Planning (Expanded)</w:t>
      </w:r>
    </w:p>
    <w:p w14:paraId="3AB6FF9B" w14:textId="77777777" w:rsidR="00A94373" w:rsidRPr="00A94373" w:rsidRDefault="00A94373" w:rsidP="00A94373">
      <w:r w:rsidRPr="00A94373">
        <w:rPr>
          <w:b/>
          <w:bCs/>
        </w:rPr>
        <w:lastRenderedPageBreak/>
        <w:t>Objective:</w:t>
      </w:r>
      <w:r w:rsidRPr="00A94373">
        <w:t xml:space="preserve"> Form committees and brainstorm initial ideas for Annual Day, including transport, snacks, hygiene, and safety.</w:t>
      </w:r>
    </w:p>
    <w:p w14:paraId="1978C2FD" w14:textId="77777777" w:rsidR="00A94373" w:rsidRPr="00A94373" w:rsidRDefault="00A94373" w:rsidP="00A94373">
      <w:r w:rsidRPr="00A94373">
        <w:rPr>
          <w:b/>
          <w:bCs/>
        </w:rPr>
        <w:t>Roles:</w:t>
      </w:r>
    </w:p>
    <w:p w14:paraId="48DD2A0B" w14:textId="77777777" w:rsidR="00A94373" w:rsidRPr="00A94373" w:rsidRDefault="00A94373" w:rsidP="00A94373">
      <w:pPr>
        <w:numPr>
          <w:ilvl w:val="0"/>
          <w:numId w:val="106"/>
        </w:numPr>
      </w:pPr>
      <w:r w:rsidRPr="00A94373">
        <w:rPr>
          <w:b/>
          <w:bCs/>
        </w:rPr>
        <w:t>Teacher (T)</w:t>
      </w:r>
      <w:r w:rsidRPr="00A94373">
        <w:t xml:space="preserve"> – Facilitates discussion, ensures clarity, guides decisions.</w:t>
      </w:r>
    </w:p>
    <w:p w14:paraId="67A2C26F" w14:textId="77777777" w:rsidR="00A94373" w:rsidRPr="00A94373" w:rsidRDefault="00A94373" w:rsidP="00A94373">
      <w:pPr>
        <w:numPr>
          <w:ilvl w:val="0"/>
          <w:numId w:val="106"/>
        </w:numPr>
      </w:pPr>
      <w:r w:rsidRPr="00A94373">
        <w:rPr>
          <w:b/>
          <w:bCs/>
        </w:rPr>
        <w:t>Students (S1, S2, …)</w:t>
      </w:r>
      <w:r w:rsidRPr="00A94373">
        <w:t xml:space="preserve"> – Propose ideas, volunteer for committees, provide feedback.</w:t>
      </w:r>
    </w:p>
    <w:p w14:paraId="6A09FF61" w14:textId="77777777" w:rsidR="00A94373" w:rsidRPr="00A94373" w:rsidRDefault="00A94373" w:rsidP="00A94373">
      <w:r w:rsidRPr="00A94373">
        <w:pict w14:anchorId="3F9BBEBC">
          <v:rect id="_x0000_i1250" style="width:0;height:1.5pt" o:hralign="center" o:hrstd="t" o:hr="t" fillcolor="#a0a0a0" stroked="f"/>
        </w:pict>
      </w:r>
    </w:p>
    <w:p w14:paraId="1C970B06" w14:textId="77777777" w:rsidR="00A94373" w:rsidRPr="00A94373" w:rsidRDefault="00A94373" w:rsidP="00A94373">
      <w:r w:rsidRPr="00A94373">
        <w:rPr>
          <w:b/>
          <w:bCs/>
        </w:rPr>
        <w:t>T:</w:t>
      </w:r>
      <w:r w:rsidRPr="00A94373">
        <w:t xml:space="preserve"> Welcome back, everyone! Last session, we formed Decoration, Guest Invitation, Fun Activities, and Theme committees. Today, we’ll also plan </w:t>
      </w:r>
      <w:r w:rsidRPr="00A94373">
        <w:rPr>
          <w:b/>
          <w:bCs/>
        </w:rPr>
        <w:t>transport, snacks, hygiene, and safety</w:t>
      </w:r>
      <w:r w:rsidRPr="00A94373">
        <w:t>. Let’s start with Transportation. Any volunteers?</w:t>
      </w:r>
    </w:p>
    <w:p w14:paraId="698EB666" w14:textId="77777777" w:rsidR="00A94373" w:rsidRPr="00A94373" w:rsidRDefault="00A94373" w:rsidP="00A94373">
      <w:r w:rsidRPr="00A94373">
        <w:rPr>
          <w:b/>
          <w:bCs/>
        </w:rPr>
        <w:t>S10:</w:t>
      </w:r>
      <w:r w:rsidRPr="00A94373">
        <w:t xml:space="preserve"> I can join Transportation Committee.</w:t>
      </w:r>
    </w:p>
    <w:p w14:paraId="22F8635D" w14:textId="77777777" w:rsidR="00A94373" w:rsidRPr="00A94373" w:rsidRDefault="00A94373" w:rsidP="00A94373">
      <w:r w:rsidRPr="00A94373">
        <w:rPr>
          <w:b/>
          <w:bCs/>
        </w:rPr>
        <w:t>S11:</w:t>
      </w:r>
      <w:r w:rsidRPr="00A94373">
        <w:t xml:space="preserve"> Me too.</w:t>
      </w:r>
    </w:p>
    <w:p w14:paraId="2E08A760" w14:textId="77777777" w:rsidR="00A94373" w:rsidRPr="00A94373" w:rsidRDefault="00A94373" w:rsidP="00A94373">
      <w:r w:rsidRPr="00A94373">
        <w:rPr>
          <w:b/>
          <w:bCs/>
        </w:rPr>
        <w:t>T:</w:t>
      </w:r>
      <w:r w:rsidRPr="00A94373">
        <w:t xml:space="preserve"> Great! For Snacks Committee?</w:t>
      </w:r>
    </w:p>
    <w:p w14:paraId="1D09D762" w14:textId="77777777" w:rsidR="00A94373" w:rsidRPr="00A94373" w:rsidRDefault="00A94373" w:rsidP="00A94373">
      <w:r w:rsidRPr="00A94373">
        <w:rPr>
          <w:b/>
          <w:bCs/>
        </w:rPr>
        <w:t>S12:</w:t>
      </w:r>
      <w:r w:rsidRPr="00A94373">
        <w:t xml:space="preserve"> I’ll be there.</w:t>
      </w:r>
    </w:p>
    <w:p w14:paraId="1D988559" w14:textId="77777777" w:rsidR="00A94373" w:rsidRPr="00A94373" w:rsidRDefault="00A94373" w:rsidP="00A94373">
      <w:r w:rsidRPr="00A94373">
        <w:rPr>
          <w:b/>
          <w:bCs/>
        </w:rPr>
        <w:t>S13:</w:t>
      </w:r>
      <w:r w:rsidRPr="00A94373">
        <w:t xml:space="preserve"> Me as well.</w:t>
      </w:r>
    </w:p>
    <w:p w14:paraId="7F406A64" w14:textId="77777777" w:rsidR="00A94373" w:rsidRPr="00A94373" w:rsidRDefault="00A94373" w:rsidP="00A94373">
      <w:r w:rsidRPr="00A94373">
        <w:rPr>
          <w:b/>
          <w:bCs/>
        </w:rPr>
        <w:t>T:</w:t>
      </w:r>
      <w:r w:rsidRPr="00A94373">
        <w:t xml:space="preserve"> Excellent. Hygiene Committee?</w:t>
      </w:r>
    </w:p>
    <w:p w14:paraId="653E6DF8" w14:textId="77777777" w:rsidR="00A94373" w:rsidRPr="00A94373" w:rsidRDefault="00A94373" w:rsidP="00A94373">
      <w:r w:rsidRPr="00A94373">
        <w:rPr>
          <w:b/>
          <w:bCs/>
        </w:rPr>
        <w:t>S14:</w:t>
      </w:r>
      <w:r w:rsidRPr="00A94373">
        <w:t xml:space="preserve"> I’ll take part.</w:t>
      </w:r>
    </w:p>
    <w:p w14:paraId="270DB5D0" w14:textId="77777777" w:rsidR="00A94373" w:rsidRPr="00A94373" w:rsidRDefault="00A94373" w:rsidP="00A94373">
      <w:r w:rsidRPr="00A94373">
        <w:rPr>
          <w:b/>
          <w:bCs/>
        </w:rPr>
        <w:t>S15:</w:t>
      </w:r>
      <w:r w:rsidRPr="00A94373">
        <w:t xml:space="preserve"> Count me in.</w:t>
      </w:r>
    </w:p>
    <w:p w14:paraId="5404A38F" w14:textId="77777777" w:rsidR="00A94373" w:rsidRPr="00A94373" w:rsidRDefault="00A94373" w:rsidP="00A94373">
      <w:r w:rsidRPr="00A94373">
        <w:rPr>
          <w:b/>
          <w:bCs/>
        </w:rPr>
        <w:t>T:</w:t>
      </w:r>
      <w:r w:rsidRPr="00A94373">
        <w:t xml:space="preserve"> And Safety Committee?</w:t>
      </w:r>
    </w:p>
    <w:p w14:paraId="51038B3A" w14:textId="77777777" w:rsidR="00A94373" w:rsidRPr="00A94373" w:rsidRDefault="00A94373" w:rsidP="00A94373">
      <w:r w:rsidRPr="00A94373">
        <w:rPr>
          <w:b/>
          <w:bCs/>
        </w:rPr>
        <w:t>S16:</w:t>
      </w:r>
      <w:r w:rsidRPr="00A94373">
        <w:t xml:space="preserve"> I’ll join.</w:t>
      </w:r>
    </w:p>
    <w:p w14:paraId="10010797" w14:textId="77777777" w:rsidR="00A94373" w:rsidRPr="00A94373" w:rsidRDefault="00A94373" w:rsidP="00A94373">
      <w:r w:rsidRPr="00A94373">
        <w:rPr>
          <w:b/>
          <w:bCs/>
        </w:rPr>
        <w:t>S17:</w:t>
      </w:r>
      <w:r w:rsidRPr="00A94373">
        <w:t xml:space="preserve"> Me too.</w:t>
      </w:r>
    </w:p>
    <w:p w14:paraId="128CE554" w14:textId="77777777" w:rsidR="00A94373" w:rsidRPr="00A94373" w:rsidRDefault="00A94373" w:rsidP="00A94373">
      <w:r w:rsidRPr="00A94373">
        <w:rPr>
          <w:b/>
          <w:bCs/>
        </w:rPr>
        <w:t>T:</w:t>
      </w:r>
      <w:r w:rsidRPr="00A94373">
        <w:t xml:space="preserve"> Perfect! Now, let’s brainstorm </w:t>
      </w:r>
      <w:r w:rsidRPr="00A94373">
        <w:rPr>
          <w:b/>
          <w:bCs/>
        </w:rPr>
        <w:t>initial ideas</w:t>
      </w:r>
      <w:r w:rsidRPr="00A94373">
        <w:t>.</w:t>
      </w:r>
    </w:p>
    <w:p w14:paraId="42468734" w14:textId="77777777" w:rsidR="00A94373" w:rsidRPr="00A94373" w:rsidRDefault="00A94373" w:rsidP="00A94373">
      <w:r w:rsidRPr="00A94373">
        <w:rPr>
          <w:b/>
          <w:bCs/>
        </w:rPr>
        <w:t>T:</w:t>
      </w:r>
      <w:r w:rsidRPr="00A94373">
        <w:t xml:space="preserve"> Transportation—what do we need to consider?</w:t>
      </w:r>
    </w:p>
    <w:p w14:paraId="26BDBEDE" w14:textId="77777777" w:rsidR="00A94373" w:rsidRPr="00A94373" w:rsidRDefault="00A94373" w:rsidP="00A94373">
      <w:r w:rsidRPr="00A94373">
        <w:rPr>
          <w:b/>
          <w:bCs/>
        </w:rPr>
        <w:t>S10:</w:t>
      </w:r>
      <w:r w:rsidRPr="00A94373">
        <w:t xml:space="preserve"> Arrange buses for students coming from nearby areas.</w:t>
      </w:r>
    </w:p>
    <w:p w14:paraId="5850107B" w14:textId="77777777" w:rsidR="00A94373" w:rsidRPr="00A94373" w:rsidRDefault="00A94373" w:rsidP="00A94373">
      <w:r w:rsidRPr="00A94373">
        <w:rPr>
          <w:b/>
          <w:bCs/>
        </w:rPr>
        <w:t>S11:</w:t>
      </w:r>
      <w:r w:rsidRPr="00A94373">
        <w:t xml:space="preserve"> And make a schedule to avoid congestion.</w:t>
      </w:r>
    </w:p>
    <w:p w14:paraId="1295239D" w14:textId="77777777" w:rsidR="00A94373" w:rsidRPr="00A94373" w:rsidRDefault="00A94373" w:rsidP="00A94373">
      <w:r w:rsidRPr="00A94373">
        <w:rPr>
          <w:b/>
          <w:bCs/>
        </w:rPr>
        <w:t>T:</w:t>
      </w:r>
      <w:r w:rsidRPr="00A94373">
        <w:t xml:space="preserve"> Good. Snacks Committee, any ideas?</w:t>
      </w:r>
    </w:p>
    <w:p w14:paraId="7E840B35" w14:textId="77777777" w:rsidR="00A94373" w:rsidRPr="00A94373" w:rsidRDefault="00A94373" w:rsidP="00A94373">
      <w:r w:rsidRPr="00A94373">
        <w:rPr>
          <w:b/>
          <w:bCs/>
        </w:rPr>
        <w:t>S12:</w:t>
      </w:r>
      <w:r w:rsidRPr="00A94373">
        <w:t xml:space="preserve"> Healthy snacks like fruits, sandwiches, and juice.</w:t>
      </w:r>
    </w:p>
    <w:p w14:paraId="2AAEF3E8" w14:textId="77777777" w:rsidR="00A94373" w:rsidRPr="00A94373" w:rsidRDefault="00A94373" w:rsidP="00A94373">
      <w:r w:rsidRPr="00A94373">
        <w:rPr>
          <w:b/>
          <w:bCs/>
        </w:rPr>
        <w:t>S13:</w:t>
      </w:r>
      <w:r w:rsidRPr="00A94373">
        <w:t xml:space="preserve"> Maybe a small treat corner with cookies and water.</w:t>
      </w:r>
    </w:p>
    <w:p w14:paraId="14CFC44E" w14:textId="77777777" w:rsidR="00A94373" w:rsidRPr="00A94373" w:rsidRDefault="00A94373" w:rsidP="00A94373">
      <w:r w:rsidRPr="00A94373">
        <w:rPr>
          <w:b/>
          <w:bCs/>
        </w:rPr>
        <w:lastRenderedPageBreak/>
        <w:t>T:</w:t>
      </w:r>
      <w:r w:rsidRPr="00A94373">
        <w:t xml:space="preserve"> Excellent. Hygiene Committee—what are the priorities?</w:t>
      </w:r>
    </w:p>
    <w:p w14:paraId="01AAA095" w14:textId="77777777" w:rsidR="00A94373" w:rsidRPr="00A94373" w:rsidRDefault="00A94373" w:rsidP="00A94373">
      <w:r w:rsidRPr="00A94373">
        <w:rPr>
          <w:b/>
          <w:bCs/>
        </w:rPr>
        <w:t>S14:</w:t>
      </w:r>
      <w:r w:rsidRPr="00A94373">
        <w:t xml:space="preserve"> Keep washrooms clean and stocked with soap and tissue.</w:t>
      </w:r>
    </w:p>
    <w:p w14:paraId="09DF291B" w14:textId="77777777" w:rsidR="00A94373" w:rsidRPr="00A94373" w:rsidRDefault="00A94373" w:rsidP="00A94373">
      <w:r w:rsidRPr="00A94373">
        <w:rPr>
          <w:b/>
          <w:bCs/>
        </w:rPr>
        <w:t>S15:</w:t>
      </w:r>
      <w:r w:rsidRPr="00A94373">
        <w:t xml:space="preserve"> Place hand sanitizers at key points.</w:t>
      </w:r>
    </w:p>
    <w:p w14:paraId="5138B465" w14:textId="77777777" w:rsidR="00A94373" w:rsidRPr="00A94373" w:rsidRDefault="00A94373" w:rsidP="00A94373">
      <w:r w:rsidRPr="00A94373">
        <w:rPr>
          <w:b/>
          <w:bCs/>
        </w:rPr>
        <w:t>T:</w:t>
      </w:r>
      <w:r w:rsidRPr="00A94373">
        <w:t xml:space="preserve"> Safety Committee, what should we focus on?</w:t>
      </w:r>
    </w:p>
    <w:p w14:paraId="076D7162" w14:textId="77777777" w:rsidR="00A94373" w:rsidRPr="00A94373" w:rsidRDefault="00A94373" w:rsidP="00A94373">
      <w:r w:rsidRPr="00A94373">
        <w:rPr>
          <w:b/>
          <w:bCs/>
        </w:rPr>
        <w:t>S16:</w:t>
      </w:r>
      <w:r w:rsidRPr="00A94373">
        <w:t xml:space="preserve"> First aid kit, clear emergency exits, and staff supervision.</w:t>
      </w:r>
    </w:p>
    <w:p w14:paraId="0CA379F9" w14:textId="77777777" w:rsidR="00A94373" w:rsidRPr="00A94373" w:rsidRDefault="00A94373" w:rsidP="00A94373">
      <w:r w:rsidRPr="00A94373">
        <w:rPr>
          <w:b/>
          <w:bCs/>
        </w:rPr>
        <w:t>S17:</w:t>
      </w:r>
      <w:r w:rsidRPr="00A94373">
        <w:t xml:space="preserve"> Maybe a checklist for fire safety and crowd management.</w:t>
      </w:r>
    </w:p>
    <w:p w14:paraId="768AEFDD" w14:textId="77777777" w:rsidR="00A94373" w:rsidRPr="00A94373" w:rsidRDefault="00A94373" w:rsidP="00A94373">
      <w:r w:rsidRPr="00A94373">
        <w:rPr>
          <w:b/>
          <w:bCs/>
        </w:rPr>
        <w:t>T:</w:t>
      </w:r>
      <w:r w:rsidRPr="00A94373">
        <w:t xml:space="preserve"> Fantastic. So far, each committee has clear initial ideas.</w:t>
      </w:r>
    </w:p>
    <w:p w14:paraId="4B20EA25" w14:textId="77777777" w:rsidR="00A94373" w:rsidRPr="00A94373" w:rsidRDefault="00A94373" w:rsidP="00A94373">
      <w:r w:rsidRPr="00A94373">
        <w:pict w14:anchorId="54F104DE">
          <v:rect id="_x0000_i1251" style="width:0;height:1.5pt" o:hralign="center" o:hrstd="t" o:hr="t" fillcolor="#a0a0a0" stroked="f"/>
        </w:pict>
      </w:r>
    </w:p>
    <w:p w14:paraId="48C366D5" w14:textId="78F74675" w:rsidR="00A94373" w:rsidRPr="00A94373" w:rsidRDefault="00A94373" w:rsidP="00A94373">
      <w:r w:rsidRPr="00A94373">
        <w:t xml:space="preserve"> </w:t>
      </w:r>
      <w:r w:rsidRPr="00A94373">
        <w:rPr>
          <w:b/>
          <w:bCs/>
        </w:rPr>
        <w:t>Expanded Phase-1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1174"/>
        <w:gridCol w:w="4938"/>
      </w:tblGrid>
      <w:tr w:rsidR="00A94373" w:rsidRPr="00A94373" w14:paraId="4BA48C44" w14:textId="77777777">
        <w:trPr>
          <w:tblHeader/>
          <w:tblCellSpacing w:w="15" w:type="dxa"/>
        </w:trPr>
        <w:tc>
          <w:tcPr>
            <w:tcW w:w="0" w:type="auto"/>
            <w:vAlign w:val="center"/>
            <w:hideMark/>
          </w:tcPr>
          <w:p w14:paraId="0B4CC79C" w14:textId="77777777" w:rsidR="00A94373" w:rsidRPr="00A94373" w:rsidRDefault="00A94373" w:rsidP="00A94373">
            <w:pPr>
              <w:rPr>
                <w:b/>
                <w:bCs/>
              </w:rPr>
            </w:pPr>
            <w:r w:rsidRPr="00A94373">
              <w:rPr>
                <w:b/>
                <w:bCs/>
              </w:rPr>
              <w:t>Committee</w:t>
            </w:r>
          </w:p>
        </w:tc>
        <w:tc>
          <w:tcPr>
            <w:tcW w:w="0" w:type="auto"/>
            <w:vAlign w:val="center"/>
            <w:hideMark/>
          </w:tcPr>
          <w:p w14:paraId="1B925110" w14:textId="77777777" w:rsidR="00A94373" w:rsidRPr="00A94373" w:rsidRDefault="00A94373" w:rsidP="00A94373">
            <w:pPr>
              <w:rPr>
                <w:b/>
                <w:bCs/>
              </w:rPr>
            </w:pPr>
            <w:r w:rsidRPr="00A94373">
              <w:rPr>
                <w:b/>
                <w:bCs/>
              </w:rPr>
              <w:t>Volunteers</w:t>
            </w:r>
          </w:p>
        </w:tc>
        <w:tc>
          <w:tcPr>
            <w:tcW w:w="0" w:type="auto"/>
            <w:vAlign w:val="center"/>
            <w:hideMark/>
          </w:tcPr>
          <w:p w14:paraId="573C9ECA" w14:textId="77777777" w:rsidR="00A94373" w:rsidRPr="00A94373" w:rsidRDefault="00A94373" w:rsidP="00A94373">
            <w:pPr>
              <w:rPr>
                <w:b/>
                <w:bCs/>
              </w:rPr>
            </w:pPr>
            <w:r w:rsidRPr="00A94373">
              <w:rPr>
                <w:b/>
                <w:bCs/>
              </w:rPr>
              <w:t>Initial Ideas</w:t>
            </w:r>
          </w:p>
        </w:tc>
      </w:tr>
      <w:tr w:rsidR="00A94373" w:rsidRPr="00A94373" w14:paraId="1DEE2CED" w14:textId="77777777">
        <w:trPr>
          <w:tblCellSpacing w:w="15" w:type="dxa"/>
        </w:trPr>
        <w:tc>
          <w:tcPr>
            <w:tcW w:w="0" w:type="auto"/>
            <w:vAlign w:val="center"/>
            <w:hideMark/>
          </w:tcPr>
          <w:p w14:paraId="02A5E13A" w14:textId="77777777" w:rsidR="00A94373" w:rsidRPr="00A94373" w:rsidRDefault="00A94373" w:rsidP="00A94373">
            <w:r w:rsidRPr="00A94373">
              <w:t>Decoration</w:t>
            </w:r>
          </w:p>
        </w:tc>
        <w:tc>
          <w:tcPr>
            <w:tcW w:w="0" w:type="auto"/>
            <w:vAlign w:val="center"/>
            <w:hideMark/>
          </w:tcPr>
          <w:p w14:paraId="30BE1D5A" w14:textId="77777777" w:rsidR="00A94373" w:rsidRPr="00A94373" w:rsidRDefault="00A94373" w:rsidP="00A94373">
            <w:r w:rsidRPr="00A94373">
              <w:t>S5, S6</w:t>
            </w:r>
          </w:p>
        </w:tc>
        <w:tc>
          <w:tcPr>
            <w:tcW w:w="0" w:type="auto"/>
            <w:vAlign w:val="center"/>
            <w:hideMark/>
          </w:tcPr>
          <w:p w14:paraId="0878D0C8" w14:textId="77777777" w:rsidR="00A94373" w:rsidRPr="00A94373" w:rsidRDefault="00A94373" w:rsidP="00A94373">
            <w:r w:rsidRPr="00A94373">
              <w:t>Bright colors, DIY crafts, school banners</w:t>
            </w:r>
          </w:p>
        </w:tc>
      </w:tr>
      <w:tr w:rsidR="00A94373" w:rsidRPr="00A94373" w14:paraId="6DBA4C8C" w14:textId="77777777">
        <w:trPr>
          <w:tblCellSpacing w:w="15" w:type="dxa"/>
        </w:trPr>
        <w:tc>
          <w:tcPr>
            <w:tcW w:w="0" w:type="auto"/>
            <w:vAlign w:val="center"/>
            <w:hideMark/>
          </w:tcPr>
          <w:p w14:paraId="553E3047" w14:textId="77777777" w:rsidR="00A94373" w:rsidRPr="00A94373" w:rsidRDefault="00A94373" w:rsidP="00A94373">
            <w:r w:rsidRPr="00A94373">
              <w:t>Guest Invitation</w:t>
            </w:r>
          </w:p>
        </w:tc>
        <w:tc>
          <w:tcPr>
            <w:tcW w:w="0" w:type="auto"/>
            <w:vAlign w:val="center"/>
            <w:hideMark/>
          </w:tcPr>
          <w:p w14:paraId="4DCEE5C4" w14:textId="77777777" w:rsidR="00A94373" w:rsidRPr="00A94373" w:rsidRDefault="00A94373" w:rsidP="00A94373">
            <w:r w:rsidRPr="00A94373">
              <w:t>S2, S7</w:t>
            </w:r>
          </w:p>
        </w:tc>
        <w:tc>
          <w:tcPr>
            <w:tcW w:w="0" w:type="auto"/>
            <w:vAlign w:val="center"/>
            <w:hideMark/>
          </w:tcPr>
          <w:p w14:paraId="15515F1B" w14:textId="77777777" w:rsidR="00A94373" w:rsidRPr="00A94373" w:rsidRDefault="00A94373" w:rsidP="00A94373">
            <w:r w:rsidRPr="00A94373">
              <w:t>Draft invitations, prepare guest list</w:t>
            </w:r>
          </w:p>
        </w:tc>
      </w:tr>
      <w:tr w:rsidR="00A94373" w:rsidRPr="00A94373" w14:paraId="660976BD" w14:textId="77777777">
        <w:trPr>
          <w:tblCellSpacing w:w="15" w:type="dxa"/>
        </w:trPr>
        <w:tc>
          <w:tcPr>
            <w:tcW w:w="0" w:type="auto"/>
            <w:vAlign w:val="center"/>
            <w:hideMark/>
          </w:tcPr>
          <w:p w14:paraId="1F178A7A" w14:textId="77777777" w:rsidR="00A94373" w:rsidRPr="00A94373" w:rsidRDefault="00A94373" w:rsidP="00A94373">
            <w:r w:rsidRPr="00A94373">
              <w:t>Fun Activities</w:t>
            </w:r>
          </w:p>
        </w:tc>
        <w:tc>
          <w:tcPr>
            <w:tcW w:w="0" w:type="auto"/>
            <w:vAlign w:val="center"/>
            <w:hideMark/>
          </w:tcPr>
          <w:p w14:paraId="65282849" w14:textId="77777777" w:rsidR="00A94373" w:rsidRPr="00A94373" w:rsidRDefault="00A94373" w:rsidP="00A94373">
            <w:r w:rsidRPr="00A94373">
              <w:t>S3, S8</w:t>
            </w:r>
          </w:p>
        </w:tc>
        <w:tc>
          <w:tcPr>
            <w:tcW w:w="0" w:type="auto"/>
            <w:vAlign w:val="center"/>
            <w:hideMark/>
          </w:tcPr>
          <w:p w14:paraId="509E5AAD" w14:textId="77777777" w:rsidR="00A94373" w:rsidRPr="00A94373" w:rsidRDefault="00A94373" w:rsidP="00A94373">
            <w:r w:rsidRPr="00A94373">
              <w:t>Talent shows, quizzes, dance-off, art contest</w:t>
            </w:r>
          </w:p>
        </w:tc>
      </w:tr>
      <w:tr w:rsidR="00A94373" w:rsidRPr="00A94373" w14:paraId="7F48C6CA" w14:textId="77777777">
        <w:trPr>
          <w:tblCellSpacing w:w="15" w:type="dxa"/>
        </w:trPr>
        <w:tc>
          <w:tcPr>
            <w:tcW w:w="0" w:type="auto"/>
            <w:vAlign w:val="center"/>
            <w:hideMark/>
          </w:tcPr>
          <w:p w14:paraId="141D0CFA" w14:textId="77777777" w:rsidR="00A94373" w:rsidRPr="00A94373" w:rsidRDefault="00A94373" w:rsidP="00A94373">
            <w:r w:rsidRPr="00A94373">
              <w:t>Theme &amp; Stage Design</w:t>
            </w:r>
          </w:p>
        </w:tc>
        <w:tc>
          <w:tcPr>
            <w:tcW w:w="0" w:type="auto"/>
            <w:vAlign w:val="center"/>
            <w:hideMark/>
          </w:tcPr>
          <w:p w14:paraId="39877DE8" w14:textId="77777777" w:rsidR="00A94373" w:rsidRPr="00A94373" w:rsidRDefault="00A94373" w:rsidP="00A94373">
            <w:r w:rsidRPr="00A94373">
              <w:t>S4, S9</w:t>
            </w:r>
          </w:p>
        </w:tc>
        <w:tc>
          <w:tcPr>
            <w:tcW w:w="0" w:type="auto"/>
            <w:vAlign w:val="center"/>
            <w:hideMark/>
          </w:tcPr>
          <w:p w14:paraId="1DF5F1C5" w14:textId="77777777" w:rsidR="00A94373" w:rsidRPr="00A94373" w:rsidRDefault="00A94373" w:rsidP="00A94373">
            <w:r w:rsidRPr="00A94373">
              <w:t>“Celebrating Talents” or “Journey Through Seasons”</w:t>
            </w:r>
          </w:p>
        </w:tc>
      </w:tr>
      <w:tr w:rsidR="00A94373" w:rsidRPr="00A94373" w14:paraId="6394D45E" w14:textId="77777777">
        <w:trPr>
          <w:tblCellSpacing w:w="15" w:type="dxa"/>
        </w:trPr>
        <w:tc>
          <w:tcPr>
            <w:tcW w:w="0" w:type="auto"/>
            <w:vAlign w:val="center"/>
            <w:hideMark/>
          </w:tcPr>
          <w:p w14:paraId="25FF2460" w14:textId="77777777" w:rsidR="00A94373" w:rsidRPr="00A94373" w:rsidRDefault="00A94373" w:rsidP="00A94373">
            <w:r w:rsidRPr="00A94373">
              <w:t>Transportation</w:t>
            </w:r>
          </w:p>
        </w:tc>
        <w:tc>
          <w:tcPr>
            <w:tcW w:w="0" w:type="auto"/>
            <w:vAlign w:val="center"/>
            <w:hideMark/>
          </w:tcPr>
          <w:p w14:paraId="48234D6B" w14:textId="77777777" w:rsidR="00A94373" w:rsidRPr="00A94373" w:rsidRDefault="00A94373" w:rsidP="00A94373">
            <w:r w:rsidRPr="00A94373">
              <w:t>S10, S11</w:t>
            </w:r>
          </w:p>
        </w:tc>
        <w:tc>
          <w:tcPr>
            <w:tcW w:w="0" w:type="auto"/>
            <w:vAlign w:val="center"/>
            <w:hideMark/>
          </w:tcPr>
          <w:p w14:paraId="0D5DD3D9" w14:textId="77777777" w:rsidR="00A94373" w:rsidRPr="00A94373" w:rsidRDefault="00A94373" w:rsidP="00A94373">
            <w:r w:rsidRPr="00A94373">
              <w:t>Arrange buses, schedule routes</w:t>
            </w:r>
          </w:p>
        </w:tc>
      </w:tr>
      <w:tr w:rsidR="00A94373" w:rsidRPr="00A94373" w14:paraId="045C9353" w14:textId="77777777">
        <w:trPr>
          <w:tblCellSpacing w:w="15" w:type="dxa"/>
        </w:trPr>
        <w:tc>
          <w:tcPr>
            <w:tcW w:w="0" w:type="auto"/>
            <w:vAlign w:val="center"/>
            <w:hideMark/>
          </w:tcPr>
          <w:p w14:paraId="5FA3FE40" w14:textId="77777777" w:rsidR="00A94373" w:rsidRPr="00A94373" w:rsidRDefault="00A94373" w:rsidP="00A94373">
            <w:r w:rsidRPr="00A94373">
              <w:t>Snacks</w:t>
            </w:r>
          </w:p>
        </w:tc>
        <w:tc>
          <w:tcPr>
            <w:tcW w:w="0" w:type="auto"/>
            <w:vAlign w:val="center"/>
            <w:hideMark/>
          </w:tcPr>
          <w:p w14:paraId="315DD0DE" w14:textId="77777777" w:rsidR="00A94373" w:rsidRPr="00A94373" w:rsidRDefault="00A94373" w:rsidP="00A94373">
            <w:r w:rsidRPr="00A94373">
              <w:t>S12, S13</w:t>
            </w:r>
          </w:p>
        </w:tc>
        <w:tc>
          <w:tcPr>
            <w:tcW w:w="0" w:type="auto"/>
            <w:vAlign w:val="center"/>
            <w:hideMark/>
          </w:tcPr>
          <w:p w14:paraId="77229289" w14:textId="77777777" w:rsidR="00A94373" w:rsidRPr="00A94373" w:rsidRDefault="00A94373" w:rsidP="00A94373">
            <w:r w:rsidRPr="00A94373">
              <w:t>Healthy snacks, juice, cookies corner</w:t>
            </w:r>
          </w:p>
        </w:tc>
      </w:tr>
      <w:tr w:rsidR="00A94373" w:rsidRPr="00A94373" w14:paraId="7CDE1ED3" w14:textId="77777777">
        <w:trPr>
          <w:tblCellSpacing w:w="15" w:type="dxa"/>
        </w:trPr>
        <w:tc>
          <w:tcPr>
            <w:tcW w:w="0" w:type="auto"/>
            <w:vAlign w:val="center"/>
            <w:hideMark/>
          </w:tcPr>
          <w:p w14:paraId="6E8C8CE0" w14:textId="77777777" w:rsidR="00A94373" w:rsidRPr="00A94373" w:rsidRDefault="00A94373" w:rsidP="00A94373">
            <w:r w:rsidRPr="00A94373">
              <w:t>Hygiene</w:t>
            </w:r>
          </w:p>
        </w:tc>
        <w:tc>
          <w:tcPr>
            <w:tcW w:w="0" w:type="auto"/>
            <w:vAlign w:val="center"/>
            <w:hideMark/>
          </w:tcPr>
          <w:p w14:paraId="21055048" w14:textId="77777777" w:rsidR="00A94373" w:rsidRPr="00A94373" w:rsidRDefault="00A94373" w:rsidP="00A94373">
            <w:r w:rsidRPr="00A94373">
              <w:t>S14, S15</w:t>
            </w:r>
          </w:p>
        </w:tc>
        <w:tc>
          <w:tcPr>
            <w:tcW w:w="0" w:type="auto"/>
            <w:vAlign w:val="center"/>
            <w:hideMark/>
          </w:tcPr>
          <w:p w14:paraId="63E5AB01" w14:textId="77777777" w:rsidR="00A94373" w:rsidRPr="00A94373" w:rsidRDefault="00A94373" w:rsidP="00A94373">
            <w:r w:rsidRPr="00A94373">
              <w:t>Clean washrooms, hand sanitizers</w:t>
            </w:r>
          </w:p>
        </w:tc>
      </w:tr>
      <w:tr w:rsidR="00A94373" w:rsidRPr="00A94373" w14:paraId="1DDEC912" w14:textId="77777777">
        <w:trPr>
          <w:tblCellSpacing w:w="15" w:type="dxa"/>
        </w:trPr>
        <w:tc>
          <w:tcPr>
            <w:tcW w:w="0" w:type="auto"/>
            <w:vAlign w:val="center"/>
            <w:hideMark/>
          </w:tcPr>
          <w:p w14:paraId="70518035" w14:textId="77777777" w:rsidR="00A94373" w:rsidRPr="00A94373" w:rsidRDefault="00A94373" w:rsidP="00A94373">
            <w:r w:rsidRPr="00A94373">
              <w:t>Safety</w:t>
            </w:r>
          </w:p>
        </w:tc>
        <w:tc>
          <w:tcPr>
            <w:tcW w:w="0" w:type="auto"/>
            <w:vAlign w:val="center"/>
            <w:hideMark/>
          </w:tcPr>
          <w:p w14:paraId="01B05F54" w14:textId="77777777" w:rsidR="00A94373" w:rsidRPr="00A94373" w:rsidRDefault="00A94373" w:rsidP="00A94373">
            <w:r w:rsidRPr="00A94373">
              <w:t>S16, S17</w:t>
            </w:r>
          </w:p>
        </w:tc>
        <w:tc>
          <w:tcPr>
            <w:tcW w:w="0" w:type="auto"/>
            <w:vAlign w:val="center"/>
            <w:hideMark/>
          </w:tcPr>
          <w:p w14:paraId="6645C68C" w14:textId="77777777" w:rsidR="00A94373" w:rsidRPr="00A94373" w:rsidRDefault="00A94373" w:rsidP="00A94373">
            <w:r w:rsidRPr="00A94373">
              <w:t>First aid, emergency exits, fire safety checklist</w:t>
            </w:r>
          </w:p>
        </w:tc>
      </w:tr>
    </w:tbl>
    <w:p w14:paraId="580218F1" w14:textId="77777777" w:rsidR="00A94373" w:rsidRDefault="00A94373"/>
    <w:p w14:paraId="22FDA1FA" w14:textId="77777777" w:rsidR="00397AD3" w:rsidRDefault="00000000">
      <w:r>
        <w:br w:type="page"/>
      </w:r>
    </w:p>
    <w:p w14:paraId="773BB0BC" w14:textId="77777777" w:rsidR="00397AD3" w:rsidRDefault="00000000">
      <w:pPr>
        <w:pStyle w:val="Heading1"/>
      </w:pPr>
      <w:r>
        <w:lastRenderedPageBreak/>
        <w:t>Rubric: Prompt Engineering – Career Ready Test (Module 2 Final Exam)</w:t>
      </w:r>
    </w:p>
    <w:tbl>
      <w:tblPr>
        <w:tblW w:w="0" w:type="auto"/>
        <w:tblLook w:val="04A0" w:firstRow="1" w:lastRow="0" w:firstColumn="1" w:lastColumn="0" w:noHBand="0" w:noVBand="1"/>
      </w:tblPr>
      <w:tblGrid>
        <w:gridCol w:w="4320"/>
        <w:gridCol w:w="4320"/>
      </w:tblGrid>
      <w:tr w:rsidR="00397AD3" w14:paraId="583E59A2" w14:textId="77777777">
        <w:tc>
          <w:tcPr>
            <w:tcW w:w="4320" w:type="dxa"/>
          </w:tcPr>
          <w:p w14:paraId="47F80FFC" w14:textId="77777777" w:rsidR="00397AD3" w:rsidRDefault="00000000">
            <w:r>
              <w:t>Section</w:t>
            </w:r>
          </w:p>
        </w:tc>
        <w:tc>
          <w:tcPr>
            <w:tcW w:w="4320" w:type="dxa"/>
          </w:tcPr>
          <w:p w14:paraId="128A21C6" w14:textId="77777777" w:rsidR="00397AD3" w:rsidRDefault="00000000">
            <w:r>
              <w:t>Rubric Criteria</w:t>
            </w:r>
          </w:p>
        </w:tc>
      </w:tr>
      <w:tr w:rsidR="00397AD3" w14:paraId="5746B221" w14:textId="77777777">
        <w:tc>
          <w:tcPr>
            <w:tcW w:w="4320" w:type="dxa"/>
          </w:tcPr>
          <w:p w14:paraId="6B01783C" w14:textId="77777777" w:rsidR="00397AD3" w:rsidRDefault="00000000">
            <w:r>
              <w:t>Section A: Fundamentals (15 Marks)</w:t>
            </w:r>
          </w:p>
        </w:tc>
        <w:tc>
          <w:tcPr>
            <w:tcW w:w="4320" w:type="dxa"/>
          </w:tcPr>
          <w:p w14:paraId="326E9494" w14:textId="77777777" w:rsidR="00397AD3" w:rsidRDefault="00000000">
            <w:r>
              <w:t>Clear, simple answers (5 each) → Full marks. Generic/unclear → Partial.</w:t>
            </w:r>
          </w:p>
        </w:tc>
      </w:tr>
      <w:tr w:rsidR="00397AD3" w14:paraId="0D06C8B1" w14:textId="77777777">
        <w:tc>
          <w:tcPr>
            <w:tcW w:w="4320" w:type="dxa"/>
          </w:tcPr>
          <w:p w14:paraId="4E2C76F3" w14:textId="77777777" w:rsidR="00397AD3" w:rsidRDefault="00000000">
            <w:r>
              <w:t>Section B: Prompt Patterns (20 Marks)</w:t>
            </w:r>
          </w:p>
        </w:tc>
        <w:tc>
          <w:tcPr>
            <w:tcW w:w="4320" w:type="dxa"/>
          </w:tcPr>
          <w:p w14:paraId="1ADC35C0" w14:textId="77777777" w:rsidR="00397AD3" w:rsidRDefault="00000000">
            <w:r>
              <w:t>Zero-shot/Few-shot/Role-based/</w:t>
            </w:r>
            <w:proofErr w:type="spellStart"/>
            <w:r>
              <w:t>CoT</w:t>
            </w:r>
            <w:proofErr w:type="spellEnd"/>
            <w:r>
              <w:t>: Correct &amp; distinct (5 each). Confused mixing → Partial.</w:t>
            </w:r>
          </w:p>
        </w:tc>
      </w:tr>
      <w:tr w:rsidR="00397AD3" w14:paraId="0B22A5DF" w14:textId="77777777">
        <w:tc>
          <w:tcPr>
            <w:tcW w:w="4320" w:type="dxa"/>
          </w:tcPr>
          <w:p w14:paraId="584DDBC8" w14:textId="77777777" w:rsidR="00397AD3" w:rsidRDefault="00000000">
            <w:r>
              <w:t>Section C: Advanced Prompting (20 Marks)</w:t>
            </w:r>
          </w:p>
        </w:tc>
        <w:tc>
          <w:tcPr>
            <w:tcW w:w="4320" w:type="dxa"/>
          </w:tcPr>
          <w:p w14:paraId="3DF56B50" w14:textId="77777777" w:rsidR="00397AD3" w:rsidRDefault="00000000">
            <w:proofErr w:type="spellStart"/>
            <w:r>
              <w:t>ReAct</w:t>
            </w:r>
            <w:proofErr w:type="spellEnd"/>
            <w:r>
              <w:t xml:space="preserve"> &amp; Self-Ask properly demonstrated (5 each). JSON structure valid (5). Refinement example clear (5).</w:t>
            </w:r>
          </w:p>
        </w:tc>
      </w:tr>
      <w:tr w:rsidR="00397AD3" w14:paraId="2B9135B9" w14:textId="77777777">
        <w:tc>
          <w:tcPr>
            <w:tcW w:w="4320" w:type="dxa"/>
          </w:tcPr>
          <w:p w14:paraId="4B420C44" w14:textId="77777777" w:rsidR="00397AD3" w:rsidRDefault="00000000">
            <w:r>
              <w:t>Section D: Real-World Applications (20 Marks)</w:t>
            </w:r>
          </w:p>
        </w:tc>
        <w:tc>
          <w:tcPr>
            <w:tcW w:w="4320" w:type="dxa"/>
          </w:tcPr>
          <w:p w14:paraId="3FDD65A5" w14:textId="77777777" w:rsidR="00397AD3" w:rsidRDefault="00000000">
            <w:r>
              <w:t>Professional, business-like prompts (5 each). Missing context/structure → Partial.</w:t>
            </w:r>
          </w:p>
        </w:tc>
      </w:tr>
      <w:tr w:rsidR="00397AD3" w14:paraId="27ACDAC1" w14:textId="77777777">
        <w:tc>
          <w:tcPr>
            <w:tcW w:w="4320" w:type="dxa"/>
          </w:tcPr>
          <w:p w14:paraId="7CC6B852" w14:textId="77777777" w:rsidR="00397AD3" w:rsidRDefault="00000000">
            <w:r>
              <w:t>Section E: Ethics &amp; Testing (15 Marks)</w:t>
            </w:r>
          </w:p>
        </w:tc>
        <w:tc>
          <w:tcPr>
            <w:tcW w:w="4320" w:type="dxa"/>
          </w:tcPr>
          <w:p w14:paraId="6E9A11E1" w14:textId="77777777" w:rsidR="00397AD3" w:rsidRDefault="00000000">
            <w:r>
              <w:t>Risks clear + prevention (5). Evaluation methods practical (5). Interview-style answer strong (5).</w:t>
            </w:r>
          </w:p>
        </w:tc>
      </w:tr>
      <w:tr w:rsidR="00397AD3" w14:paraId="5BC8CA9F" w14:textId="77777777">
        <w:tc>
          <w:tcPr>
            <w:tcW w:w="4320" w:type="dxa"/>
          </w:tcPr>
          <w:p w14:paraId="2D50D4E3" w14:textId="77777777" w:rsidR="00397AD3" w:rsidRDefault="00000000">
            <w:r>
              <w:t>Section F: Portfolio Project (10 Marks)</w:t>
            </w:r>
          </w:p>
        </w:tc>
        <w:tc>
          <w:tcPr>
            <w:tcW w:w="4320" w:type="dxa"/>
          </w:tcPr>
          <w:p w14:paraId="1103D9D7" w14:textId="77777777" w:rsidR="00397AD3" w:rsidRDefault="00000000">
            <w:r>
              <w:t>Polished, portfolio-ready output (10). Good effort (5–7). Incomplete (0–4).</w:t>
            </w:r>
          </w:p>
        </w:tc>
      </w:tr>
    </w:tbl>
    <w:p w14:paraId="41121479" w14:textId="77777777" w:rsidR="00397AD3" w:rsidRDefault="00000000">
      <w:r>
        <w:br/>
        <w:t>Grading Scale:</w:t>
      </w:r>
    </w:p>
    <w:p w14:paraId="6DA83035" w14:textId="77777777" w:rsidR="00397AD3" w:rsidRDefault="00000000">
      <w:r>
        <w:t>- 90–100 = Outstanding → Portfolio-ready, industry standard</w:t>
      </w:r>
    </w:p>
    <w:p w14:paraId="684E61AE" w14:textId="77777777" w:rsidR="00397AD3" w:rsidRDefault="00000000">
      <w:r>
        <w:t>- 75–89 = Strong → Great base, refine presentation</w:t>
      </w:r>
    </w:p>
    <w:p w14:paraId="220636F1" w14:textId="77777777" w:rsidR="00397AD3" w:rsidRDefault="00000000">
      <w:r>
        <w:t>- 60–74 = Developing → Decent, needs polish</w:t>
      </w:r>
    </w:p>
    <w:p w14:paraId="63767026" w14:textId="77777777" w:rsidR="00397AD3" w:rsidRDefault="00000000">
      <w:r>
        <w:t>- Below 60 = Needs Practice → Rework key areas</w:t>
      </w:r>
    </w:p>
    <w:sectPr w:rsidR="00397A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42678"/>
    <w:multiLevelType w:val="hybridMultilevel"/>
    <w:tmpl w:val="B154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F17B16"/>
    <w:multiLevelType w:val="multilevel"/>
    <w:tmpl w:val="9AD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C55EA"/>
    <w:multiLevelType w:val="multilevel"/>
    <w:tmpl w:val="6E60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347ABD"/>
    <w:multiLevelType w:val="multilevel"/>
    <w:tmpl w:val="E5C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976F1D"/>
    <w:multiLevelType w:val="multilevel"/>
    <w:tmpl w:val="1C0C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E22908"/>
    <w:multiLevelType w:val="multilevel"/>
    <w:tmpl w:val="9E0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41C5A"/>
    <w:multiLevelType w:val="multilevel"/>
    <w:tmpl w:val="DBF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58333C"/>
    <w:multiLevelType w:val="multilevel"/>
    <w:tmpl w:val="860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A278C"/>
    <w:multiLevelType w:val="multilevel"/>
    <w:tmpl w:val="E14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725E"/>
    <w:multiLevelType w:val="multilevel"/>
    <w:tmpl w:val="95EE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17F6B"/>
    <w:multiLevelType w:val="multilevel"/>
    <w:tmpl w:val="FC18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716308"/>
    <w:multiLevelType w:val="multilevel"/>
    <w:tmpl w:val="CEC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9F3100"/>
    <w:multiLevelType w:val="multilevel"/>
    <w:tmpl w:val="0C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4D537E"/>
    <w:multiLevelType w:val="multilevel"/>
    <w:tmpl w:val="A05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2835B0"/>
    <w:multiLevelType w:val="multilevel"/>
    <w:tmpl w:val="D1F43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F12BD"/>
    <w:multiLevelType w:val="multilevel"/>
    <w:tmpl w:val="002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6162B5"/>
    <w:multiLevelType w:val="hybridMultilevel"/>
    <w:tmpl w:val="B226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905680"/>
    <w:multiLevelType w:val="multilevel"/>
    <w:tmpl w:val="4EEA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228C9"/>
    <w:multiLevelType w:val="multilevel"/>
    <w:tmpl w:val="B2B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584437"/>
    <w:multiLevelType w:val="multilevel"/>
    <w:tmpl w:val="51C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7D648E"/>
    <w:multiLevelType w:val="multilevel"/>
    <w:tmpl w:val="E82E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D92840"/>
    <w:multiLevelType w:val="multilevel"/>
    <w:tmpl w:val="B44A2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CB6DE4"/>
    <w:multiLevelType w:val="multilevel"/>
    <w:tmpl w:val="00B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991588"/>
    <w:multiLevelType w:val="multilevel"/>
    <w:tmpl w:val="E7C65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5E274F"/>
    <w:multiLevelType w:val="multilevel"/>
    <w:tmpl w:val="814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1206F3"/>
    <w:multiLevelType w:val="multilevel"/>
    <w:tmpl w:val="83A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DF2E5E"/>
    <w:multiLevelType w:val="multilevel"/>
    <w:tmpl w:val="29A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3F27A6"/>
    <w:multiLevelType w:val="multilevel"/>
    <w:tmpl w:val="6B22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2F7FEA"/>
    <w:multiLevelType w:val="multilevel"/>
    <w:tmpl w:val="12B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485674"/>
    <w:multiLevelType w:val="multilevel"/>
    <w:tmpl w:val="C1FE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3B421D"/>
    <w:multiLevelType w:val="multilevel"/>
    <w:tmpl w:val="257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755F8F"/>
    <w:multiLevelType w:val="multilevel"/>
    <w:tmpl w:val="6BAAC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D55D2D"/>
    <w:multiLevelType w:val="multilevel"/>
    <w:tmpl w:val="9A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09201E"/>
    <w:multiLevelType w:val="multilevel"/>
    <w:tmpl w:val="9288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3D1C0B"/>
    <w:multiLevelType w:val="multilevel"/>
    <w:tmpl w:val="1F04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27EC7"/>
    <w:multiLevelType w:val="multilevel"/>
    <w:tmpl w:val="CBF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376A53"/>
    <w:multiLevelType w:val="multilevel"/>
    <w:tmpl w:val="6628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530D1E"/>
    <w:multiLevelType w:val="multilevel"/>
    <w:tmpl w:val="E3F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21E48"/>
    <w:multiLevelType w:val="multilevel"/>
    <w:tmpl w:val="E62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E647AD"/>
    <w:multiLevelType w:val="multilevel"/>
    <w:tmpl w:val="020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567DBC"/>
    <w:multiLevelType w:val="multilevel"/>
    <w:tmpl w:val="D46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0A1B05"/>
    <w:multiLevelType w:val="multilevel"/>
    <w:tmpl w:val="8FF4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C5221"/>
    <w:multiLevelType w:val="multilevel"/>
    <w:tmpl w:val="E6E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732248"/>
    <w:multiLevelType w:val="multilevel"/>
    <w:tmpl w:val="DC8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D62552"/>
    <w:multiLevelType w:val="multilevel"/>
    <w:tmpl w:val="F000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D33C7A"/>
    <w:multiLevelType w:val="multilevel"/>
    <w:tmpl w:val="8A4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BA4BC9"/>
    <w:multiLevelType w:val="multilevel"/>
    <w:tmpl w:val="213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BF3E66"/>
    <w:multiLevelType w:val="multilevel"/>
    <w:tmpl w:val="1A2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CE1CCB"/>
    <w:multiLevelType w:val="multilevel"/>
    <w:tmpl w:val="8C7C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2546BE"/>
    <w:multiLevelType w:val="multilevel"/>
    <w:tmpl w:val="37C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44BC2"/>
    <w:multiLevelType w:val="multilevel"/>
    <w:tmpl w:val="32D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1F13AD"/>
    <w:multiLevelType w:val="multilevel"/>
    <w:tmpl w:val="1D52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234B80"/>
    <w:multiLevelType w:val="multilevel"/>
    <w:tmpl w:val="57D6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391659"/>
    <w:multiLevelType w:val="multilevel"/>
    <w:tmpl w:val="2B96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FD5C1F"/>
    <w:multiLevelType w:val="multilevel"/>
    <w:tmpl w:val="A5787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813AB3"/>
    <w:multiLevelType w:val="multilevel"/>
    <w:tmpl w:val="368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C50BF1"/>
    <w:multiLevelType w:val="multilevel"/>
    <w:tmpl w:val="B6F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3B2E48"/>
    <w:multiLevelType w:val="multilevel"/>
    <w:tmpl w:val="9CF8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E5666"/>
    <w:multiLevelType w:val="multilevel"/>
    <w:tmpl w:val="9FE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4D63B5"/>
    <w:multiLevelType w:val="multilevel"/>
    <w:tmpl w:val="A29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910DEB"/>
    <w:multiLevelType w:val="multilevel"/>
    <w:tmpl w:val="288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EA48BF"/>
    <w:multiLevelType w:val="multilevel"/>
    <w:tmpl w:val="F67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716B39"/>
    <w:multiLevelType w:val="multilevel"/>
    <w:tmpl w:val="88CA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75594B"/>
    <w:multiLevelType w:val="multilevel"/>
    <w:tmpl w:val="B1E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8F00ED"/>
    <w:multiLevelType w:val="multilevel"/>
    <w:tmpl w:val="599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8D1168"/>
    <w:multiLevelType w:val="multilevel"/>
    <w:tmpl w:val="FE1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E66C2A"/>
    <w:multiLevelType w:val="multilevel"/>
    <w:tmpl w:val="A778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254B9B"/>
    <w:multiLevelType w:val="multilevel"/>
    <w:tmpl w:val="7DF0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5961CA"/>
    <w:multiLevelType w:val="multilevel"/>
    <w:tmpl w:val="B224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E0325E"/>
    <w:multiLevelType w:val="multilevel"/>
    <w:tmpl w:val="EC2C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926E1C"/>
    <w:multiLevelType w:val="multilevel"/>
    <w:tmpl w:val="03A6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142D33"/>
    <w:multiLevelType w:val="hybridMultilevel"/>
    <w:tmpl w:val="C80C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E60383"/>
    <w:multiLevelType w:val="multilevel"/>
    <w:tmpl w:val="D56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A8041A"/>
    <w:multiLevelType w:val="multilevel"/>
    <w:tmpl w:val="231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5D01A8"/>
    <w:multiLevelType w:val="multilevel"/>
    <w:tmpl w:val="56A6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3F494B"/>
    <w:multiLevelType w:val="hybridMultilevel"/>
    <w:tmpl w:val="1EC8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24A04C9"/>
    <w:multiLevelType w:val="multilevel"/>
    <w:tmpl w:val="77A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686B31"/>
    <w:multiLevelType w:val="multilevel"/>
    <w:tmpl w:val="EDB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AC3A7C"/>
    <w:multiLevelType w:val="multilevel"/>
    <w:tmpl w:val="CF0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C86F8B"/>
    <w:multiLevelType w:val="multilevel"/>
    <w:tmpl w:val="DB5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D65C4B"/>
    <w:multiLevelType w:val="multilevel"/>
    <w:tmpl w:val="FEE4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8B6963"/>
    <w:multiLevelType w:val="multilevel"/>
    <w:tmpl w:val="ABB6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514935"/>
    <w:multiLevelType w:val="multilevel"/>
    <w:tmpl w:val="626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B25418"/>
    <w:multiLevelType w:val="multilevel"/>
    <w:tmpl w:val="B8A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0D7EC8"/>
    <w:multiLevelType w:val="multilevel"/>
    <w:tmpl w:val="23EA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2C35C8"/>
    <w:multiLevelType w:val="multilevel"/>
    <w:tmpl w:val="FD9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4216B0"/>
    <w:multiLevelType w:val="multilevel"/>
    <w:tmpl w:val="1B5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6D2651"/>
    <w:multiLevelType w:val="multilevel"/>
    <w:tmpl w:val="720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32136D"/>
    <w:multiLevelType w:val="multilevel"/>
    <w:tmpl w:val="D2F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BE786F"/>
    <w:multiLevelType w:val="multilevel"/>
    <w:tmpl w:val="287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A71D32"/>
    <w:multiLevelType w:val="multilevel"/>
    <w:tmpl w:val="60F0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36561B"/>
    <w:multiLevelType w:val="multilevel"/>
    <w:tmpl w:val="4904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4318C1"/>
    <w:multiLevelType w:val="multilevel"/>
    <w:tmpl w:val="B0C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170834"/>
    <w:multiLevelType w:val="multilevel"/>
    <w:tmpl w:val="E740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A57054"/>
    <w:multiLevelType w:val="multilevel"/>
    <w:tmpl w:val="261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BB1A07"/>
    <w:multiLevelType w:val="multilevel"/>
    <w:tmpl w:val="6C9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6D3BBB"/>
    <w:multiLevelType w:val="multilevel"/>
    <w:tmpl w:val="8330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347009">
    <w:abstractNumId w:val="8"/>
  </w:num>
  <w:num w:numId="2" w16cid:durableId="959384543">
    <w:abstractNumId w:val="6"/>
  </w:num>
  <w:num w:numId="3" w16cid:durableId="1125779993">
    <w:abstractNumId w:val="5"/>
  </w:num>
  <w:num w:numId="4" w16cid:durableId="458647134">
    <w:abstractNumId w:val="4"/>
  </w:num>
  <w:num w:numId="5" w16cid:durableId="1172914816">
    <w:abstractNumId w:val="7"/>
  </w:num>
  <w:num w:numId="6" w16cid:durableId="2062635789">
    <w:abstractNumId w:val="3"/>
  </w:num>
  <w:num w:numId="7" w16cid:durableId="1877964967">
    <w:abstractNumId w:val="2"/>
  </w:num>
  <w:num w:numId="8" w16cid:durableId="1067189407">
    <w:abstractNumId w:val="1"/>
  </w:num>
  <w:num w:numId="9" w16cid:durableId="1214736568">
    <w:abstractNumId w:val="0"/>
  </w:num>
  <w:num w:numId="10" w16cid:durableId="491216844">
    <w:abstractNumId w:val="25"/>
  </w:num>
  <w:num w:numId="11" w16cid:durableId="822089062">
    <w:abstractNumId w:val="42"/>
  </w:num>
  <w:num w:numId="12" w16cid:durableId="613562741">
    <w:abstractNumId w:val="30"/>
  </w:num>
  <w:num w:numId="13" w16cid:durableId="133373452">
    <w:abstractNumId w:val="102"/>
  </w:num>
  <w:num w:numId="14" w16cid:durableId="20324230">
    <w:abstractNumId w:val="97"/>
  </w:num>
  <w:num w:numId="15" w16cid:durableId="17242433">
    <w:abstractNumId w:val="34"/>
  </w:num>
  <w:num w:numId="16" w16cid:durableId="3943160">
    <w:abstractNumId w:val="53"/>
  </w:num>
  <w:num w:numId="17" w16cid:durableId="1415471819">
    <w:abstractNumId w:val="49"/>
  </w:num>
  <w:num w:numId="18" w16cid:durableId="1746876562">
    <w:abstractNumId w:val="86"/>
  </w:num>
  <w:num w:numId="19" w16cid:durableId="890381418">
    <w:abstractNumId w:val="14"/>
  </w:num>
  <w:num w:numId="20" w16cid:durableId="1813866783">
    <w:abstractNumId w:val="52"/>
  </w:num>
  <w:num w:numId="21" w16cid:durableId="112948664">
    <w:abstractNumId w:val="69"/>
  </w:num>
  <w:num w:numId="22" w16cid:durableId="2016033109">
    <w:abstractNumId w:val="96"/>
  </w:num>
  <w:num w:numId="23" w16cid:durableId="1542672487">
    <w:abstractNumId w:val="38"/>
  </w:num>
  <w:num w:numId="24" w16cid:durableId="2027056604">
    <w:abstractNumId w:val="80"/>
  </w:num>
  <w:num w:numId="25" w16cid:durableId="531653117">
    <w:abstractNumId w:val="77"/>
  </w:num>
  <w:num w:numId="26" w16cid:durableId="1056590764">
    <w:abstractNumId w:val="55"/>
  </w:num>
  <w:num w:numId="27" w16cid:durableId="1219434472">
    <w:abstractNumId w:val="63"/>
  </w:num>
  <w:num w:numId="28" w16cid:durableId="1580820950">
    <w:abstractNumId w:val="10"/>
  </w:num>
  <w:num w:numId="29" w16cid:durableId="1569530196">
    <w:abstractNumId w:val="100"/>
  </w:num>
  <w:num w:numId="30" w16cid:durableId="713115252">
    <w:abstractNumId w:val="56"/>
  </w:num>
  <w:num w:numId="31" w16cid:durableId="336427360">
    <w:abstractNumId w:val="36"/>
  </w:num>
  <w:num w:numId="32" w16cid:durableId="626813849">
    <w:abstractNumId w:val="45"/>
  </w:num>
  <w:num w:numId="33" w16cid:durableId="220950014">
    <w:abstractNumId w:val="47"/>
  </w:num>
  <w:num w:numId="34" w16cid:durableId="290089480">
    <w:abstractNumId w:val="95"/>
  </w:num>
  <w:num w:numId="35" w16cid:durableId="1467042971">
    <w:abstractNumId w:val="104"/>
  </w:num>
  <w:num w:numId="36" w16cid:durableId="1760713706">
    <w:abstractNumId w:val="16"/>
  </w:num>
  <w:num w:numId="37" w16cid:durableId="300427345">
    <w:abstractNumId w:val="92"/>
  </w:num>
  <w:num w:numId="38" w16cid:durableId="1686975921">
    <w:abstractNumId w:val="75"/>
  </w:num>
  <w:num w:numId="39" w16cid:durableId="1209802819">
    <w:abstractNumId w:val="24"/>
  </w:num>
  <w:num w:numId="40" w16cid:durableId="1051031592">
    <w:abstractNumId w:val="91"/>
  </w:num>
  <w:num w:numId="41" w16cid:durableId="166288198">
    <w:abstractNumId w:val="98"/>
  </w:num>
  <w:num w:numId="42" w16cid:durableId="1247350370">
    <w:abstractNumId w:val="81"/>
  </w:num>
  <w:num w:numId="43" w16cid:durableId="453719406">
    <w:abstractNumId w:val="105"/>
  </w:num>
  <w:num w:numId="44" w16cid:durableId="1426144471">
    <w:abstractNumId w:val="33"/>
  </w:num>
  <w:num w:numId="45" w16cid:durableId="1125537220">
    <w:abstractNumId w:val="62"/>
  </w:num>
  <w:num w:numId="46" w16cid:durableId="1747069171">
    <w:abstractNumId w:val="27"/>
  </w:num>
  <w:num w:numId="47" w16cid:durableId="1960067725">
    <w:abstractNumId w:val="43"/>
  </w:num>
  <w:num w:numId="48" w16cid:durableId="1679960732">
    <w:abstractNumId w:val="71"/>
  </w:num>
  <w:num w:numId="49" w16cid:durableId="1990597283">
    <w:abstractNumId w:val="79"/>
  </w:num>
  <w:num w:numId="50" w16cid:durableId="1488519971">
    <w:abstractNumId w:val="29"/>
  </w:num>
  <w:num w:numId="51" w16cid:durableId="1817450824">
    <w:abstractNumId w:val="12"/>
  </w:num>
  <w:num w:numId="52" w16cid:durableId="1625454672">
    <w:abstractNumId w:val="99"/>
  </w:num>
  <w:num w:numId="53" w16cid:durableId="1951162653">
    <w:abstractNumId w:val="83"/>
  </w:num>
  <w:num w:numId="54" w16cid:durableId="1922136330">
    <w:abstractNumId w:val="94"/>
  </w:num>
  <w:num w:numId="55" w16cid:durableId="1665007816">
    <w:abstractNumId w:val="64"/>
  </w:num>
  <w:num w:numId="56" w16cid:durableId="1344429544">
    <w:abstractNumId w:val="67"/>
  </w:num>
  <w:num w:numId="57" w16cid:durableId="1976177514">
    <w:abstractNumId w:val="48"/>
  </w:num>
  <w:num w:numId="58" w16cid:durableId="1572884078">
    <w:abstractNumId w:val="18"/>
  </w:num>
  <w:num w:numId="59" w16cid:durableId="191497086">
    <w:abstractNumId w:val="31"/>
  </w:num>
  <w:num w:numId="60" w16cid:durableId="989096357">
    <w:abstractNumId w:val="46"/>
  </w:num>
  <w:num w:numId="61" w16cid:durableId="1854607609">
    <w:abstractNumId w:val="59"/>
  </w:num>
  <w:num w:numId="62" w16cid:durableId="1626306003">
    <w:abstractNumId w:val="70"/>
  </w:num>
  <w:num w:numId="63" w16cid:durableId="2024623433">
    <w:abstractNumId w:val="82"/>
  </w:num>
  <w:num w:numId="64" w16cid:durableId="1511719602">
    <w:abstractNumId w:val="74"/>
  </w:num>
  <w:num w:numId="65" w16cid:durableId="655231711">
    <w:abstractNumId w:val="32"/>
  </w:num>
  <w:num w:numId="66" w16cid:durableId="698821931">
    <w:abstractNumId w:val="54"/>
  </w:num>
  <w:num w:numId="67" w16cid:durableId="2028560172">
    <w:abstractNumId w:val="103"/>
  </w:num>
  <w:num w:numId="68" w16cid:durableId="1443577152">
    <w:abstractNumId w:val="88"/>
  </w:num>
  <w:num w:numId="69" w16cid:durableId="2141602986">
    <w:abstractNumId w:val="22"/>
  </w:num>
  <w:num w:numId="70" w16cid:durableId="1838885773">
    <w:abstractNumId w:val="78"/>
  </w:num>
  <w:num w:numId="71" w16cid:durableId="892815275">
    <w:abstractNumId w:val="90"/>
  </w:num>
  <w:num w:numId="72" w16cid:durableId="1699618891">
    <w:abstractNumId w:val="50"/>
  </w:num>
  <w:num w:numId="73" w16cid:durableId="88619253">
    <w:abstractNumId w:val="35"/>
  </w:num>
  <w:num w:numId="74" w16cid:durableId="1930842506">
    <w:abstractNumId w:val="9"/>
  </w:num>
  <w:num w:numId="75" w16cid:durableId="946890702">
    <w:abstractNumId w:val="28"/>
  </w:num>
  <w:num w:numId="76" w16cid:durableId="1850682739">
    <w:abstractNumId w:val="41"/>
  </w:num>
  <w:num w:numId="77" w16cid:durableId="262226425">
    <w:abstractNumId w:val="87"/>
  </w:num>
  <w:num w:numId="78" w16cid:durableId="262305215">
    <w:abstractNumId w:val="57"/>
  </w:num>
  <w:num w:numId="79" w16cid:durableId="755788045">
    <w:abstractNumId w:val="93"/>
  </w:num>
  <w:num w:numId="80" w16cid:durableId="724371886">
    <w:abstractNumId w:val="76"/>
  </w:num>
  <w:num w:numId="81" w16cid:durableId="1174151515">
    <w:abstractNumId w:val="101"/>
  </w:num>
  <w:num w:numId="82" w16cid:durableId="1346588046">
    <w:abstractNumId w:val="73"/>
  </w:num>
  <w:num w:numId="83" w16cid:durableId="685407995">
    <w:abstractNumId w:val="26"/>
  </w:num>
  <w:num w:numId="84" w16cid:durableId="1693532844">
    <w:abstractNumId w:val="51"/>
  </w:num>
  <w:num w:numId="85" w16cid:durableId="1278559720">
    <w:abstractNumId w:val="72"/>
  </w:num>
  <w:num w:numId="86" w16cid:durableId="752747663">
    <w:abstractNumId w:val="40"/>
  </w:num>
  <w:num w:numId="87" w16cid:durableId="1589848593">
    <w:abstractNumId w:val="39"/>
  </w:num>
  <w:num w:numId="88" w16cid:durableId="1554151792">
    <w:abstractNumId w:val="11"/>
  </w:num>
  <w:num w:numId="89" w16cid:durableId="1472358874">
    <w:abstractNumId w:val="23"/>
  </w:num>
  <w:num w:numId="90" w16cid:durableId="221211399">
    <w:abstractNumId w:val="44"/>
  </w:num>
  <w:num w:numId="91" w16cid:durableId="1119185534">
    <w:abstractNumId w:val="68"/>
  </w:num>
  <w:num w:numId="92" w16cid:durableId="1367636189">
    <w:abstractNumId w:val="58"/>
  </w:num>
  <w:num w:numId="93" w16cid:durableId="1177159558">
    <w:abstractNumId w:val="21"/>
  </w:num>
  <w:num w:numId="94" w16cid:durableId="419257460">
    <w:abstractNumId w:val="66"/>
  </w:num>
  <w:num w:numId="95" w16cid:durableId="1924757397">
    <w:abstractNumId w:val="17"/>
  </w:num>
  <w:num w:numId="96" w16cid:durableId="134878589">
    <w:abstractNumId w:val="85"/>
  </w:num>
  <w:num w:numId="97" w16cid:durableId="1688632729">
    <w:abstractNumId w:val="15"/>
  </w:num>
  <w:num w:numId="98" w16cid:durableId="1132597693">
    <w:abstractNumId w:val="65"/>
  </w:num>
  <w:num w:numId="99" w16cid:durableId="1453593937">
    <w:abstractNumId w:val="60"/>
  </w:num>
  <w:num w:numId="100" w16cid:durableId="39482756">
    <w:abstractNumId w:val="13"/>
  </w:num>
  <w:num w:numId="101" w16cid:durableId="1095786470">
    <w:abstractNumId w:val="61"/>
  </w:num>
  <w:num w:numId="102" w16cid:durableId="2110809598">
    <w:abstractNumId w:val="84"/>
  </w:num>
  <w:num w:numId="103" w16cid:durableId="360479040">
    <w:abstractNumId w:val="19"/>
  </w:num>
  <w:num w:numId="104" w16cid:durableId="359858670">
    <w:abstractNumId w:val="89"/>
  </w:num>
  <w:num w:numId="105" w16cid:durableId="1647934035">
    <w:abstractNumId w:val="20"/>
  </w:num>
  <w:num w:numId="106" w16cid:durableId="63683385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D8F"/>
    <w:rsid w:val="00034616"/>
    <w:rsid w:val="0006063C"/>
    <w:rsid w:val="000F3C45"/>
    <w:rsid w:val="00103E42"/>
    <w:rsid w:val="00112172"/>
    <w:rsid w:val="001324D3"/>
    <w:rsid w:val="0015074B"/>
    <w:rsid w:val="001749CA"/>
    <w:rsid w:val="001B7A0C"/>
    <w:rsid w:val="002041B6"/>
    <w:rsid w:val="0029639D"/>
    <w:rsid w:val="002F7B16"/>
    <w:rsid w:val="00320DCC"/>
    <w:rsid w:val="00326F90"/>
    <w:rsid w:val="00397AD3"/>
    <w:rsid w:val="003A4709"/>
    <w:rsid w:val="003B3C7F"/>
    <w:rsid w:val="003C46CC"/>
    <w:rsid w:val="003F3C55"/>
    <w:rsid w:val="00422230"/>
    <w:rsid w:val="004C2845"/>
    <w:rsid w:val="00523D98"/>
    <w:rsid w:val="0053592C"/>
    <w:rsid w:val="005907FE"/>
    <w:rsid w:val="00594BFC"/>
    <w:rsid w:val="005C4AA0"/>
    <w:rsid w:val="00631ADB"/>
    <w:rsid w:val="0067461F"/>
    <w:rsid w:val="00700821"/>
    <w:rsid w:val="00705C32"/>
    <w:rsid w:val="00731881"/>
    <w:rsid w:val="007B5D60"/>
    <w:rsid w:val="007E491C"/>
    <w:rsid w:val="007E57BF"/>
    <w:rsid w:val="007F461B"/>
    <w:rsid w:val="0083728C"/>
    <w:rsid w:val="008B1BED"/>
    <w:rsid w:val="008B766B"/>
    <w:rsid w:val="008D2DB9"/>
    <w:rsid w:val="00960403"/>
    <w:rsid w:val="00963A50"/>
    <w:rsid w:val="009B4896"/>
    <w:rsid w:val="009D434E"/>
    <w:rsid w:val="009D5761"/>
    <w:rsid w:val="00A17B5B"/>
    <w:rsid w:val="00A54A91"/>
    <w:rsid w:val="00A94373"/>
    <w:rsid w:val="00AA1D8D"/>
    <w:rsid w:val="00AC1489"/>
    <w:rsid w:val="00B20023"/>
    <w:rsid w:val="00B47730"/>
    <w:rsid w:val="00B83762"/>
    <w:rsid w:val="00BA0C18"/>
    <w:rsid w:val="00C30E71"/>
    <w:rsid w:val="00C47497"/>
    <w:rsid w:val="00CB0664"/>
    <w:rsid w:val="00DD5773"/>
    <w:rsid w:val="00E15704"/>
    <w:rsid w:val="00E2672B"/>
    <w:rsid w:val="00F251B5"/>
    <w:rsid w:val="00F35324"/>
    <w:rsid w:val="00F511EB"/>
    <w:rsid w:val="00F65AE8"/>
    <w:rsid w:val="00FC693F"/>
    <w:rsid w:val="00FE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D62F2"/>
  <w14:defaultImageDpi w14:val="300"/>
  <w15:docId w15:val="{F1945957-48E3-49D8-B678-76A9353E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D434E"/>
    <w:rPr>
      <w:color w:val="0000FF" w:themeColor="hyperlink"/>
      <w:u w:val="single"/>
    </w:rPr>
  </w:style>
  <w:style w:type="character" w:styleId="UnresolvedMention">
    <w:name w:val="Unresolved Mention"/>
    <w:basedOn w:val="DefaultParagraphFont"/>
    <w:uiPriority w:val="99"/>
    <w:semiHidden/>
    <w:unhideWhenUsed/>
    <w:rsid w:val="009D434E"/>
    <w:rPr>
      <w:color w:val="605E5C"/>
      <w:shd w:val="clear" w:color="auto" w:fill="E1DFDD"/>
    </w:rPr>
  </w:style>
  <w:style w:type="paragraph" w:styleId="NormalWeb">
    <w:name w:val="Normal (Web)"/>
    <w:basedOn w:val="Normal"/>
    <w:uiPriority w:val="99"/>
    <w:semiHidden/>
    <w:unhideWhenUsed/>
    <w:rsid w:val="00FE5A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JUNGLE+by+Thehostelcrowd%2C+Vagator%2C+India?utm_source=chatgpt.com" TargetMode="External"/><Relationship Id="rId13" Type="http://schemas.openxmlformats.org/officeDocument/2006/relationships/hyperlink" Target="https://www.tripadvisor.in/Hotels-g12412660-c3-zff26-North_Goa_District_Goa-Hotels.html?utm_source=chatgpt.com"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goda.com/zostel-goa-anjuna/hotel/goa-in.html?utm_source=chatgpt.com" TargetMode="External"/><Relationship Id="rId12" Type="http://schemas.openxmlformats.org/officeDocument/2006/relationships/hyperlink" Target="https://www.google.com/maps/search/Red+Door+Hostel%2C+Anjuna%2C+India?utm_source=chatgpt.com" TargetMode="External"/><Relationship Id="rId17" Type="http://schemas.openxmlformats.org/officeDocument/2006/relationships/hyperlink" Target="https://www.hostelworld.com/hostels/p/323547/zostel-goa-anjuna/?utm_source=chatgpt.com" TargetMode="External"/><Relationship Id="rId2" Type="http://schemas.openxmlformats.org/officeDocument/2006/relationships/numbering" Target="numbering.xml"/><Relationship Id="rId16" Type="http://schemas.openxmlformats.org/officeDocument/2006/relationships/hyperlink" Target="https://www.booking.com/hotel/in/zostel-goa-anjuna.html?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maps/search/Zostel+Goa+%28Anjuna%29%2C+Anjuna%2C+India?utm_source=chatgpt.com" TargetMode="External"/><Relationship Id="rId11" Type="http://schemas.openxmlformats.org/officeDocument/2006/relationships/hyperlink" Target="https://www.tripadvisor.in/Hotels-g12412660-c3-zff26-North_Goa_District_Goa-Hotels.html?utm_source=chatgpt.com" TargetMode="External"/><Relationship Id="rId5" Type="http://schemas.openxmlformats.org/officeDocument/2006/relationships/webSettings" Target="webSettings.xml"/><Relationship Id="rId15" Type="http://schemas.openxmlformats.org/officeDocument/2006/relationships/hyperlink" Target="https://www.tripadvisor.in/Hotels-g12412660-c3-zff26-North_Goa_District_Goa-Hotels.html?utm_source=chatgpt.com" TargetMode="External"/><Relationship Id="rId10" Type="http://schemas.openxmlformats.org/officeDocument/2006/relationships/hyperlink" Target="https://www.google.com/maps/search/Happy+Panda+Hostel%2C+Candolim%2C+India?utm_source=chatgpt.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tripadvisor.in/Hotels-g12412660-c3-zff26-North_Goa_District_Goa-Hotels.html?utm_source=chatgpt.com" TargetMode="External"/><Relationship Id="rId14" Type="http://schemas.openxmlformats.org/officeDocument/2006/relationships/hyperlink" Target="https://www.google.com/maps/search/ImagiNation+-+Artists%27+Hostel%2C+Arambol%2C+India?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80</Pages>
  <Words>14192</Words>
  <Characters>80900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 Nidamarthi</cp:lastModifiedBy>
  <cp:revision>55</cp:revision>
  <dcterms:created xsi:type="dcterms:W3CDTF">2025-09-26T13:14:00Z</dcterms:created>
  <dcterms:modified xsi:type="dcterms:W3CDTF">2025-09-27T13:56:00Z</dcterms:modified>
  <cp:category/>
</cp:coreProperties>
</file>