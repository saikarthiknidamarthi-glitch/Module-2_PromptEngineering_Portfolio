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6C3060" w14:textId="77777777" w:rsidR="00890367" w:rsidRDefault="00000000">
      <w:pPr>
        <w:pStyle w:val="Title"/>
      </w:pPr>
      <w:r>
        <w:t>Prompt Engineering Portfolio</w:t>
      </w:r>
    </w:p>
    <w:p w14:paraId="45888680" w14:textId="77777777" w:rsidR="00890367" w:rsidRDefault="00000000">
      <w:r>
        <w:t>Final Evaluation Report &amp; Portfolio Showcase</w:t>
      </w:r>
    </w:p>
    <w:p w14:paraId="219CBC1C" w14:textId="77777777" w:rsidR="00890367" w:rsidRDefault="00000000">
      <w:r>
        <w:t>Candidate: Sai Karthik Nidamarthi</w:t>
      </w:r>
    </w:p>
    <w:p w14:paraId="14E94F52" w14:textId="77777777" w:rsidR="00890367" w:rsidRDefault="00000000">
      <w:r>
        <w:t>Module 2: Prompt Engineering (Career-Oriented &amp; Interview Ready)</w:t>
      </w:r>
    </w:p>
    <w:p w14:paraId="5594CBC3" w14:textId="77777777" w:rsidR="00890367" w:rsidRDefault="00000000">
      <w:r>
        <w:br/>
      </w:r>
    </w:p>
    <w:p w14:paraId="4859E2EA" w14:textId="77777777" w:rsidR="00890367" w:rsidRDefault="00000000">
      <w:pPr>
        <w:pStyle w:val="Heading1"/>
      </w:pPr>
      <w:r>
        <w:t>Evaluation Summary</w:t>
      </w:r>
    </w:p>
    <w:p w14:paraId="3B62F423" w14:textId="77777777" w:rsidR="00890367" w:rsidRDefault="00000000">
      <w:r>
        <w:t>Final Scores based on rubric evaluation: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890367" w14:paraId="2646FEA0" w14:textId="77777777">
        <w:tc>
          <w:tcPr>
            <w:tcW w:w="4320" w:type="dxa"/>
          </w:tcPr>
          <w:p w14:paraId="5E3CC758" w14:textId="77777777" w:rsidR="00890367" w:rsidRDefault="00000000">
            <w:r>
              <w:t>Section</w:t>
            </w:r>
          </w:p>
        </w:tc>
        <w:tc>
          <w:tcPr>
            <w:tcW w:w="4320" w:type="dxa"/>
          </w:tcPr>
          <w:p w14:paraId="5CB852A2" w14:textId="77777777" w:rsidR="00890367" w:rsidRDefault="00000000">
            <w:r>
              <w:t>Score</w:t>
            </w:r>
          </w:p>
        </w:tc>
      </w:tr>
      <w:tr w:rsidR="00890367" w14:paraId="26186EFF" w14:textId="77777777">
        <w:tc>
          <w:tcPr>
            <w:tcW w:w="4320" w:type="dxa"/>
          </w:tcPr>
          <w:p w14:paraId="0CA2F793" w14:textId="77777777" w:rsidR="00890367" w:rsidRDefault="00000000">
            <w:r>
              <w:t>Section A: Fundamentals of Prompt Engineering</w:t>
            </w:r>
          </w:p>
        </w:tc>
        <w:tc>
          <w:tcPr>
            <w:tcW w:w="4320" w:type="dxa"/>
          </w:tcPr>
          <w:p w14:paraId="630085C3" w14:textId="77777777" w:rsidR="00890367" w:rsidRDefault="00000000">
            <w:r>
              <w:t>15 / 15</w:t>
            </w:r>
          </w:p>
        </w:tc>
      </w:tr>
      <w:tr w:rsidR="00890367" w14:paraId="64F46C9D" w14:textId="77777777">
        <w:tc>
          <w:tcPr>
            <w:tcW w:w="4320" w:type="dxa"/>
          </w:tcPr>
          <w:p w14:paraId="1266E85C" w14:textId="77777777" w:rsidR="00890367" w:rsidRDefault="00000000">
            <w:r>
              <w:t>Section B: Prompt Patterns</w:t>
            </w:r>
          </w:p>
        </w:tc>
        <w:tc>
          <w:tcPr>
            <w:tcW w:w="4320" w:type="dxa"/>
          </w:tcPr>
          <w:p w14:paraId="10ECBBFC" w14:textId="77777777" w:rsidR="00890367" w:rsidRDefault="00000000">
            <w:r>
              <w:t>18 / 20</w:t>
            </w:r>
          </w:p>
        </w:tc>
      </w:tr>
      <w:tr w:rsidR="00890367" w14:paraId="3FD57B90" w14:textId="77777777">
        <w:tc>
          <w:tcPr>
            <w:tcW w:w="4320" w:type="dxa"/>
          </w:tcPr>
          <w:p w14:paraId="0FF7BA79" w14:textId="77777777" w:rsidR="00890367" w:rsidRDefault="00000000">
            <w:r>
              <w:t>Section C: Advanced Prompting</w:t>
            </w:r>
          </w:p>
        </w:tc>
        <w:tc>
          <w:tcPr>
            <w:tcW w:w="4320" w:type="dxa"/>
          </w:tcPr>
          <w:p w14:paraId="2DB97BF7" w14:textId="77777777" w:rsidR="00890367" w:rsidRDefault="00000000">
            <w:r>
              <w:t>20 / 20</w:t>
            </w:r>
          </w:p>
        </w:tc>
      </w:tr>
      <w:tr w:rsidR="00890367" w14:paraId="32D5EC93" w14:textId="77777777">
        <w:tc>
          <w:tcPr>
            <w:tcW w:w="4320" w:type="dxa"/>
          </w:tcPr>
          <w:p w14:paraId="7BF20C11" w14:textId="77777777" w:rsidR="00890367" w:rsidRDefault="00000000">
            <w:r>
              <w:t>Section D: Real-World Applications</w:t>
            </w:r>
          </w:p>
        </w:tc>
        <w:tc>
          <w:tcPr>
            <w:tcW w:w="4320" w:type="dxa"/>
          </w:tcPr>
          <w:p w14:paraId="0FC5D054" w14:textId="77777777" w:rsidR="00890367" w:rsidRDefault="00000000">
            <w:r>
              <w:t>20 / 20</w:t>
            </w:r>
          </w:p>
        </w:tc>
      </w:tr>
      <w:tr w:rsidR="00890367" w14:paraId="2CF09FD9" w14:textId="77777777">
        <w:tc>
          <w:tcPr>
            <w:tcW w:w="4320" w:type="dxa"/>
          </w:tcPr>
          <w:p w14:paraId="53E196DF" w14:textId="77777777" w:rsidR="00890367" w:rsidRDefault="00000000">
            <w:r>
              <w:t>Section E: Ethics &amp; Testing</w:t>
            </w:r>
          </w:p>
        </w:tc>
        <w:tc>
          <w:tcPr>
            <w:tcW w:w="4320" w:type="dxa"/>
          </w:tcPr>
          <w:p w14:paraId="1065D031" w14:textId="77777777" w:rsidR="00890367" w:rsidRDefault="00000000">
            <w:r>
              <w:t>15 / 15</w:t>
            </w:r>
          </w:p>
        </w:tc>
      </w:tr>
      <w:tr w:rsidR="00890367" w14:paraId="48E3D85B" w14:textId="77777777">
        <w:tc>
          <w:tcPr>
            <w:tcW w:w="4320" w:type="dxa"/>
          </w:tcPr>
          <w:p w14:paraId="26311C94" w14:textId="77777777" w:rsidR="00890367" w:rsidRDefault="00000000">
            <w:r>
              <w:t>Section F: Portfolio Project Challenge</w:t>
            </w:r>
          </w:p>
        </w:tc>
        <w:tc>
          <w:tcPr>
            <w:tcW w:w="4320" w:type="dxa"/>
          </w:tcPr>
          <w:p w14:paraId="45221DF3" w14:textId="77777777" w:rsidR="00890367" w:rsidRDefault="00000000">
            <w:r>
              <w:t>10 / 10</w:t>
            </w:r>
          </w:p>
        </w:tc>
      </w:tr>
      <w:tr w:rsidR="00890367" w14:paraId="2150AB9A" w14:textId="77777777">
        <w:tc>
          <w:tcPr>
            <w:tcW w:w="4320" w:type="dxa"/>
          </w:tcPr>
          <w:p w14:paraId="67EFF62B" w14:textId="77777777" w:rsidR="00890367" w:rsidRDefault="00000000">
            <w:r>
              <w:t>TOTAL</w:t>
            </w:r>
          </w:p>
        </w:tc>
        <w:tc>
          <w:tcPr>
            <w:tcW w:w="4320" w:type="dxa"/>
          </w:tcPr>
          <w:p w14:paraId="7BC3CB06" w14:textId="77777777" w:rsidR="00890367" w:rsidRDefault="00000000">
            <w:r>
              <w:t>98 / 100 → Outstanding 🎯</w:t>
            </w:r>
          </w:p>
        </w:tc>
      </w:tr>
    </w:tbl>
    <w:p w14:paraId="2ED407B1" w14:textId="77777777" w:rsidR="00890367" w:rsidRDefault="00000000">
      <w:r>
        <w:br w:type="page"/>
      </w:r>
    </w:p>
    <w:p w14:paraId="1737D57D" w14:textId="77777777" w:rsidR="00890367" w:rsidRDefault="00000000">
      <w:pPr>
        <w:pStyle w:val="Heading1"/>
      </w:pPr>
      <w:r>
        <w:lastRenderedPageBreak/>
        <w:t>Section A: Fundamentals of Prompt Engineering</w:t>
      </w:r>
    </w:p>
    <w:p w14:paraId="5405DB20" w14:textId="77777777" w:rsidR="00890367" w:rsidRDefault="00000000">
      <w:r>
        <w:t>Final Score: 15 / 15</w:t>
      </w:r>
    </w:p>
    <w:p w14:paraId="7FB435BC" w14:textId="77777777" w:rsidR="00890367" w:rsidRDefault="00000000">
      <w:r>
        <w:t>Highlights:</w:t>
      </w:r>
    </w:p>
    <w:p w14:paraId="3F7E68B4" w14:textId="77777777" w:rsidR="00890367" w:rsidRDefault="00000000">
      <w:r>
        <w:t>- Defined a prompt with tiered explanation (beginner → intermediate → professional) plus crisp final definition.</w:t>
      </w:r>
    </w:p>
    <w:p w14:paraId="6F83A185" w14:textId="77777777" w:rsidR="00890367" w:rsidRDefault="00000000">
      <w:r>
        <w:t>- Listed 3 types of prompts (Instruction, Few-shot, Role) with clear examples.</w:t>
      </w:r>
    </w:p>
    <w:p w14:paraId="27D86D3E" w14:textId="77777777" w:rsidR="00890367" w:rsidRDefault="00000000">
      <w:r>
        <w:t>- Demonstrated importance of refining prompts with a before/after dogs example.</w:t>
      </w:r>
    </w:p>
    <w:p w14:paraId="34E3BC2A" w14:textId="77777777" w:rsidR="00890367" w:rsidRDefault="00000000">
      <w:r>
        <w:br w:type="page"/>
      </w:r>
    </w:p>
    <w:p w14:paraId="1FB66C87" w14:textId="77777777" w:rsidR="00890367" w:rsidRDefault="00000000">
      <w:pPr>
        <w:pStyle w:val="Heading1"/>
      </w:pPr>
      <w:r>
        <w:lastRenderedPageBreak/>
        <w:t>Section B: Prompt Patterns</w:t>
      </w:r>
    </w:p>
    <w:p w14:paraId="346E45A5" w14:textId="77777777" w:rsidR="00890367" w:rsidRDefault="00000000">
      <w:r>
        <w:t>Final Score: 18 / 20</w:t>
      </w:r>
    </w:p>
    <w:p w14:paraId="0572932D" w14:textId="77777777" w:rsidR="00890367" w:rsidRDefault="00000000">
      <w:r>
        <w:t>Highlights:</w:t>
      </w:r>
    </w:p>
    <w:p w14:paraId="1784DCB9" w14:textId="77777777" w:rsidR="00890367" w:rsidRDefault="00000000">
      <w:r>
        <w:t>- Zero-shot: Clear explanation + table (beginner → pro).</w:t>
      </w:r>
    </w:p>
    <w:p w14:paraId="5F146199" w14:textId="77777777" w:rsidR="00890367" w:rsidRDefault="00000000">
      <w:r>
        <w:t>- Few-shot: Multiple rounds of ant–elephant jokes, refined to kid-friendly version.</w:t>
      </w:r>
    </w:p>
    <w:p w14:paraId="2BF113DC" w14:textId="77777777" w:rsidR="00890367" w:rsidRDefault="00000000">
      <w:r>
        <w:t>- Role-based: Goa travel agent roleplay with itinerary and costings, engaging and realistic.</w:t>
      </w:r>
    </w:p>
    <w:p w14:paraId="5A939A44" w14:textId="77777777" w:rsidR="00890367" w:rsidRDefault="00000000">
      <w:r>
        <w:t>- Chain-of-Thought: Explained AI progression (nursery → professional) with creativity; minor mismatch with math focus.</w:t>
      </w:r>
    </w:p>
    <w:p w14:paraId="6B91F725" w14:textId="77777777" w:rsidR="00890367" w:rsidRDefault="00000000">
      <w:r>
        <w:br w:type="page"/>
      </w:r>
    </w:p>
    <w:p w14:paraId="59C33B7A" w14:textId="77777777" w:rsidR="00890367" w:rsidRDefault="00000000">
      <w:pPr>
        <w:pStyle w:val="Heading1"/>
      </w:pPr>
      <w:r>
        <w:lastRenderedPageBreak/>
        <w:t>Section C: Advanced Prompting</w:t>
      </w:r>
    </w:p>
    <w:p w14:paraId="31CDAD09" w14:textId="77777777" w:rsidR="00890367" w:rsidRDefault="00000000">
      <w:r>
        <w:t>Final Score: 20 / 20</w:t>
      </w:r>
    </w:p>
    <w:p w14:paraId="3A73F375" w14:textId="77777777" w:rsidR="00890367" w:rsidRDefault="00000000">
      <w:r>
        <w:t>Highlights:</w:t>
      </w:r>
    </w:p>
    <w:p w14:paraId="0D4FAA65" w14:textId="77777777" w:rsidR="00890367" w:rsidRDefault="00000000">
      <w:r>
        <w:t>- ReAct: Airtel roleplay with full Reasoning + Action steps.</w:t>
      </w:r>
    </w:p>
    <w:p w14:paraId="4448A4D5" w14:textId="77777777" w:rsidR="00890367" w:rsidRDefault="00000000">
      <w:r>
        <w:t>- Self-Ask: Counselor-style Q&amp;A about playgrounds and sports (AI generated + answered questions).</w:t>
      </w:r>
    </w:p>
    <w:p w14:paraId="31E84570" w14:textId="77777777" w:rsidR="00890367" w:rsidRDefault="00000000">
      <w:r>
        <w:t>- Structured JSON outputs: Fruit datasets with varieties, exports, processing industries, and business insights.</w:t>
      </w:r>
    </w:p>
    <w:p w14:paraId="36BCAD29" w14:textId="77777777" w:rsidR="00890367" w:rsidRDefault="00000000">
      <w:r>
        <w:t>- Refinement practice: Progressed from basic apple definition → kid-friendly → health benefits → structured JSON.</w:t>
      </w:r>
    </w:p>
    <w:p w14:paraId="7F4BBEB4" w14:textId="77777777" w:rsidR="00890367" w:rsidRDefault="00000000">
      <w:r>
        <w:br w:type="page"/>
      </w:r>
    </w:p>
    <w:p w14:paraId="17E0042B" w14:textId="77777777" w:rsidR="00890367" w:rsidRDefault="00000000">
      <w:pPr>
        <w:pStyle w:val="Heading1"/>
      </w:pPr>
      <w:r>
        <w:lastRenderedPageBreak/>
        <w:t>Section D: Real-World Applications</w:t>
      </w:r>
    </w:p>
    <w:p w14:paraId="080C9401" w14:textId="77777777" w:rsidR="00890367" w:rsidRDefault="00000000">
      <w:r>
        <w:t>Final Score: 20 / 20</w:t>
      </w:r>
    </w:p>
    <w:p w14:paraId="6596AE8C" w14:textId="77777777" w:rsidR="00890367" w:rsidRDefault="00000000">
      <w:r>
        <w:t>Highlights:</w:t>
      </w:r>
    </w:p>
    <w:p w14:paraId="60B315F0" w14:textId="77777777" w:rsidR="00890367" w:rsidRDefault="00000000">
      <w:r>
        <w:t>- HR Interview Simulation: Realistic Q&amp;A in structured format.</w:t>
      </w:r>
    </w:p>
    <w:p w14:paraId="515D734D" w14:textId="77777777" w:rsidR="00890367" w:rsidRDefault="00000000">
      <w:r>
        <w:t>- Business Meeting MOM: Meeting agenda, metrics, and action items presented in a professional table.</w:t>
      </w:r>
    </w:p>
    <w:p w14:paraId="091D2605" w14:textId="77777777" w:rsidR="00890367" w:rsidRDefault="00000000">
      <w:r>
        <w:t>- Student Data Analysis: Prompted clean structured table output.</w:t>
      </w:r>
    </w:p>
    <w:p w14:paraId="3E484783" w14:textId="77777777" w:rsidR="00890367" w:rsidRDefault="00000000">
      <w:r>
        <w:t>- Customer Support Chatbot: Multi-step realistic conversation with escalation and closure.</w:t>
      </w:r>
    </w:p>
    <w:p w14:paraId="75EC412E" w14:textId="77777777" w:rsidR="00890367" w:rsidRDefault="00000000">
      <w:r>
        <w:br w:type="page"/>
      </w:r>
    </w:p>
    <w:p w14:paraId="038D84B1" w14:textId="77777777" w:rsidR="00890367" w:rsidRDefault="00000000">
      <w:pPr>
        <w:pStyle w:val="Heading1"/>
      </w:pPr>
      <w:r>
        <w:lastRenderedPageBreak/>
        <w:t>Section E: Ethics &amp; Testing</w:t>
      </w:r>
    </w:p>
    <w:p w14:paraId="67281AE4" w14:textId="77777777" w:rsidR="00890367" w:rsidRDefault="00000000">
      <w:r>
        <w:t>Final Score: 15 / 15</w:t>
      </w:r>
    </w:p>
    <w:p w14:paraId="089C9D8F" w14:textId="77777777" w:rsidR="00890367" w:rsidRDefault="00000000">
      <w:r>
        <w:t>Highlights:</w:t>
      </w:r>
    </w:p>
    <w:p w14:paraId="7B552CAB" w14:textId="77777777" w:rsidR="00890367" w:rsidRDefault="00000000">
      <w:r>
        <w:t>- Ethical Risks: Explained bias, misinformation, copyright, and cultural issues with marketing examples.</w:t>
      </w:r>
    </w:p>
    <w:p w14:paraId="0D9FA565" w14:textId="77777777" w:rsidR="00890367" w:rsidRDefault="00000000">
      <w:r>
        <w:t>- Testing: Highlighted refining, fact-checking, and validation for safe AI usage.</w:t>
      </w:r>
    </w:p>
    <w:p w14:paraId="4098BE2D" w14:textId="77777777" w:rsidR="00890367" w:rsidRDefault="00000000">
      <w:r>
        <w:t>- Interview-style response: Focused on ROI, costs, competitors, and real-world business decision-making.</w:t>
      </w:r>
    </w:p>
    <w:p w14:paraId="3EC49DD0" w14:textId="77777777" w:rsidR="00890367" w:rsidRDefault="00000000">
      <w:r>
        <w:br w:type="page"/>
      </w:r>
    </w:p>
    <w:p w14:paraId="17E709C2" w14:textId="77777777" w:rsidR="00890367" w:rsidRDefault="00000000">
      <w:pPr>
        <w:pStyle w:val="Heading1"/>
      </w:pPr>
      <w:r>
        <w:lastRenderedPageBreak/>
        <w:t>Section F: Portfolio Project Challenge</w:t>
      </w:r>
    </w:p>
    <w:p w14:paraId="156E1F1C" w14:textId="77777777" w:rsidR="00890367" w:rsidRDefault="00000000">
      <w:r>
        <w:t>Final Score: 10 / 10</w:t>
      </w:r>
    </w:p>
    <w:p w14:paraId="3CAC4186" w14:textId="77777777" w:rsidR="00890367" w:rsidRDefault="00000000">
      <w:r>
        <w:t>Highlights:</w:t>
      </w:r>
    </w:p>
    <w:p w14:paraId="375A8F0B" w14:textId="77777777" w:rsidR="00890367" w:rsidRDefault="00000000">
      <w:r>
        <w:t>- School Teaching Simulation: Role-based teacher–student planning with committees and task distribution.</w:t>
      </w:r>
    </w:p>
    <w:p w14:paraId="282E58E9" w14:textId="77777777" w:rsidR="00890367" w:rsidRDefault="00000000">
      <w:r>
        <w:t>- Documented as MOM-style structured table, professional and portfolio-ready.</w:t>
      </w:r>
    </w:p>
    <w:p w14:paraId="1515BA2A" w14:textId="77777777" w:rsidR="00890367" w:rsidRDefault="00000000">
      <w:r>
        <w:br w:type="page"/>
      </w:r>
    </w:p>
    <w:p w14:paraId="7D9396B9" w14:textId="77777777" w:rsidR="00890367" w:rsidRDefault="00000000">
      <w:pPr>
        <w:pStyle w:val="Heading1"/>
      </w:pPr>
      <w:r>
        <w:lastRenderedPageBreak/>
        <w:t>Final Portfolio Insights</w:t>
      </w:r>
    </w:p>
    <w:p w14:paraId="220A43A0" w14:textId="77777777" w:rsidR="00890367" w:rsidRDefault="00000000">
      <w:r>
        <w:t>Strengths:</w:t>
      </w:r>
    </w:p>
    <w:p w14:paraId="7ED113E2" w14:textId="77777777" w:rsidR="00890367" w:rsidRDefault="00000000">
      <w:r>
        <w:t>- Excellent blend of theory + practical roleplays.</w:t>
      </w:r>
    </w:p>
    <w:p w14:paraId="35F4BF3C" w14:textId="77777777" w:rsidR="00890367" w:rsidRDefault="00000000">
      <w:r>
        <w:t>- Clear iterative learning process (raw → refined).</w:t>
      </w:r>
    </w:p>
    <w:p w14:paraId="09593DA3" w14:textId="77777777" w:rsidR="00890367" w:rsidRDefault="00000000">
      <w:r>
        <w:t>- Business-focused outputs (MOMs, HR, chatbot).</w:t>
      </w:r>
    </w:p>
    <w:p w14:paraId="3F9E4BB7" w14:textId="77777777" w:rsidR="00890367" w:rsidRDefault="00000000">
      <w:r>
        <w:t>- Creative, structured JSON and roleplay dialogues.</w:t>
      </w:r>
    </w:p>
    <w:p w14:paraId="36CB797B" w14:textId="77777777" w:rsidR="00890367" w:rsidRDefault="00000000">
      <w:r>
        <w:t>- Professional and authentic—kept raw thinking visible.</w:t>
      </w:r>
    </w:p>
    <w:p w14:paraId="370040E5" w14:textId="77777777" w:rsidR="00890367" w:rsidRDefault="00000000">
      <w:r>
        <w:br/>
        <w:t>Areas to Polish:</w:t>
      </w:r>
    </w:p>
    <w:p w14:paraId="1FC66989" w14:textId="77777777" w:rsidR="00890367" w:rsidRDefault="00000000">
      <w:r>
        <w:t>- Chain-of-Thought could include 1 simple math reasoning for completeness.</w:t>
      </w:r>
    </w:p>
    <w:p w14:paraId="19CB662B" w14:textId="77777777" w:rsidR="00890367" w:rsidRDefault="00000000">
      <w:r>
        <w:t>- Keep JSON shorter in exam but detailed in portfolio.</w:t>
      </w:r>
    </w:p>
    <w:p w14:paraId="2B1B3858" w14:textId="77777777" w:rsidR="00890367" w:rsidRDefault="00000000">
      <w:r>
        <w:t>- Mark 'Final Answers' vs 'Raw Practice' clearly in portfolio.</w:t>
      </w:r>
    </w:p>
    <w:p w14:paraId="4E4D4EB3" w14:textId="77777777" w:rsidR="00890367" w:rsidRDefault="00000000">
      <w:r>
        <w:br/>
        <w:t>📊 Final Result: 98 / 100 → Outstanding. Portfolio-Ready. 🚀</w:t>
      </w:r>
    </w:p>
    <w:sectPr w:rsidR="0089036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07825642">
    <w:abstractNumId w:val="8"/>
  </w:num>
  <w:num w:numId="2" w16cid:durableId="2014792949">
    <w:abstractNumId w:val="6"/>
  </w:num>
  <w:num w:numId="3" w16cid:durableId="2103793329">
    <w:abstractNumId w:val="5"/>
  </w:num>
  <w:num w:numId="4" w16cid:durableId="371537115">
    <w:abstractNumId w:val="4"/>
  </w:num>
  <w:num w:numId="5" w16cid:durableId="1229072914">
    <w:abstractNumId w:val="7"/>
  </w:num>
  <w:num w:numId="6" w16cid:durableId="1641183783">
    <w:abstractNumId w:val="3"/>
  </w:num>
  <w:num w:numId="7" w16cid:durableId="826899144">
    <w:abstractNumId w:val="2"/>
  </w:num>
  <w:num w:numId="8" w16cid:durableId="1295673792">
    <w:abstractNumId w:val="1"/>
  </w:num>
  <w:num w:numId="9" w16cid:durableId="1162087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890367"/>
    <w:rsid w:val="00AA1D8D"/>
    <w:rsid w:val="00AD2DD0"/>
    <w:rsid w:val="00AD5900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04EA9A"/>
  <w14:defaultImageDpi w14:val="300"/>
  <w15:docId w15:val="{17403D82-3156-4A56-B0D3-E38B44A55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497</Words>
  <Characters>2836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3327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Karthik Nidamarthi</cp:lastModifiedBy>
  <cp:revision>2</cp:revision>
  <dcterms:created xsi:type="dcterms:W3CDTF">2025-09-27T14:07:00Z</dcterms:created>
  <dcterms:modified xsi:type="dcterms:W3CDTF">2025-09-27T14:07:00Z</dcterms:modified>
  <cp:category/>
</cp:coreProperties>
</file>